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Layout w:type="fixed"/>
        <w:tblLook w:val="04A0" w:firstRow="1" w:lastRow="0" w:firstColumn="1" w:lastColumn="0" w:noHBand="0" w:noVBand="1"/>
      </w:tblPr>
      <w:tblGrid>
        <w:gridCol w:w="2340"/>
        <w:gridCol w:w="6930"/>
      </w:tblGrid>
      <w:tr w:rsidR="56831FD3" w:rsidTr="6EEB32FD" w14:paraId="0AFA5D14"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7604ECFE" w14:textId="7DE768D9">
            <w:pPr>
              <w:spacing w:line="257" w:lineRule="auto"/>
            </w:pPr>
            <w:r w:rsidRPr="56831FD3">
              <w:rPr>
                <w:rFonts w:ascii="Calibri" w:hAnsi="Calibri" w:eastAsia="Calibri" w:cs="Calibri"/>
                <w:b/>
                <w:bCs/>
                <w:color w:val="000000" w:themeColor="text1"/>
                <w:sz w:val="24"/>
                <w:szCs w:val="24"/>
              </w:rPr>
              <w:t xml:space="preserve">WBS: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096E8F0" w14:textId="7DB13533">
            <w:r w:rsidRPr="56831FD3">
              <w:rPr>
                <w:rFonts w:ascii="Calibri" w:hAnsi="Calibri" w:eastAsia="Calibri" w:cs="Calibri"/>
                <w:color w:val="000000" w:themeColor="text1"/>
                <w:sz w:val="24"/>
                <w:szCs w:val="24"/>
              </w:rPr>
              <w:t>1.1</w:t>
            </w:r>
          </w:p>
        </w:tc>
      </w:tr>
      <w:tr w:rsidR="56831FD3" w:rsidTr="6EEB32FD" w14:paraId="58486437"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554F605" w14:textId="5A634E98">
            <w:r w:rsidRPr="56831FD3">
              <w:rPr>
                <w:rFonts w:ascii="Calibri" w:hAnsi="Calibri" w:eastAsia="Calibri" w:cs="Calibri"/>
                <w:b/>
                <w:bCs/>
                <w:color w:val="000000" w:themeColor="text1"/>
                <w:sz w:val="24"/>
                <w:szCs w:val="24"/>
              </w:rPr>
              <w:t xml:space="preserve">Work Package: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01E44DF" w14:textId="1C3A4200">
            <w:r w:rsidRPr="56831FD3">
              <w:rPr>
                <w:rFonts w:ascii="Calibri" w:hAnsi="Calibri" w:eastAsia="Calibri" w:cs="Calibri"/>
                <w:color w:val="000000" w:themeColor="text1"/>
                <w:sz w:val="24"/>
                <w:szCs w:val="24"/>
              </w:rPr>
              <w:t>Initiation</w:t>
            </w:r>
          </w:p>
        </w:tc>
      </w:tr>
      <w:tr w:rsidR="56831FD3" w:rsidTr="6EEB32FD" w14:paraId="11570388"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1BCEC20" w14:textId="593BEBBB">
            <w:r w:rsidRPr="56831FD3">
              <w:rPr>
                <w:rFonts w:ascii="Calibri" w:hAnsi="Calibri" w:eastAsia="Calibri" w:cs="Calibri"/>
                <w:b/>
                <w:bCs/>
                <w:color w:val="000000" w:themeColor="text1"/>
                <w:sz w:val="24"/>
                <w:szCs w:val="24"/>
              </w:rPr>
              <w:t>Duration:</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D0A9BE1" w14:paraId="64442C50" w14:textId="711506C3">
            <w:r w:rsidRPr="417FA3EC">
              <w:rPr>
                <w:rFonts w:ascii="Calibri" w:hAnsi="Calibri" w:eastAsia="Calibri" w:cs="Calibri"/>
                <w:color w:val="000000" w:themeColor="text1"/>
                <w:sz w:val="24"/>
                <w:szCs w:val="24"/>
              </w:rPr>
              <w:t>April 11, 2023 – May 12, 2023 (2</w:t>
            </w:r>
            <w:r w:rsidRPr="417FA3EC" w:rsidR="2B01F3AB">
              <w:rPr>
                <w:rFonts w:ascii="Calibri" w:hAnsi="Calibri" w:eastAsia="Calibri" w:cs="Calibri"/>
                <w:color w:val="000000" w:themeColor="text1"/>
                <w:sz w:val="24"/>
                <w:szCs w:val="24"/>
              </w:rPr>
              <w:t>4</w:t>
            </w:r>
            <w:r w:rsidRPr="417FA3EC">
              <w:rPr>
                <w:rFonts w:ascii="Calibri" w:hAnsi="Calibri" w:eastAsia="Calibri" w:cs="Calibri"/>
                <w:color w:val="000000" w:themeColor="text1"/>
                <w:sz w:val="24"/>
                <w:szCs w:val="24"/>
              </w:rPr>
              <w:t xml:space="preserve"> Days)</w:t>
            </w:r>
          </w:p>
        </w:tc>
      </w:tr>
      <w:tr w:rsidR="56831FD3" w:rsidTr="6EEB32FD" w14:paraId="64968D5B"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5E09B14" w14:textId="3F9EB310">
            <w:r w:rsidRPr="56831FD3">
              <w:rPr>
                <w:rFonts w:ascii="Calibri" w:hAnsi="Calibri" w:eastAsia="Calibri" w:cs="Calibri"/>
                <w:b/>
                <w:bCs/>
                <w:color w:val="000000" w:themeColor="text1"/>
                <w:sz w:val="24"/>
                <w:szCs w:val="24"/>
              </w:rPr>
              <w:t xml:space="preserve">Package Owner: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078C67F" w14:textId="7393D242">
            <w:r w:rsidRPr="56831FD3">
              <w:rPr>
                <w:rFonts w:ascii="Calibri" w:hAnsi="Calibri" w:eastAsia="Calibri" w:cs="Calibri"/>
                <w:color w:val="000000" w:themeColor="text1"/>
                <w:sz w:val="24"/>
                <w:szCs w:val="24"/>
              </w:rPr>
              <w:t>KAYVI Byte</w:t>
            </w:r>
          </w:p>
        </w:tc>
      </w:tr>
      <w:tr w:rsidR="56831FD3" w:rsidTr="6EEB32FD" w14:paraId="5020B14C"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DE4493A" w14:textId="3F8D7480">
            <w:r w:rsidRPr="56831FD3">
              <w:rPr>
                <w:rFonts w:ascii="Calibri" w:hAnsi="Calibri" w:eastAsia="Calibri" w:cs="Calibri"/>
                <w:b/>
                <w:bCs/>
                <w:color w:val="000000" w:themeColor="text1"/>
                <w:sz w:val="24"/>
                <w:szCs w:val="24"/>
              </w:rPr>
              <w:t xml:space="preserve">Owner Organization: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CC2F936" w14:textId="2C3ACF92">
            <w:r w:rsidRPr="56831FD3">
              <w:rPr>
                <w:rFonts w:ascii="Calibri" w:hAnsi="Calibri" w:eastAsia="Calibri" w:cs="Calibri"/>
                <w:color w:val="000000" w:themeColor="text1"/>
                <w:sz w:val="24"/>
                <w:szCs w:val="24"/>
              </w:rPr>
              <w:t>KAYVI Byte</w:t>
            </w:r>
          </w:p>
        </w:tc>
      </w:tr>
      <w:tr w:rsidR="56831FD3" w:rsidTr="6EEB32FD" w14:paraId="71C98C8B"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47BC4D2" w14:textId="18A84EC0">
            <w:r w:rsidRPr="56831FD3">
              <w:rPr>
                <w:rFonts w:ascii="Calibri" w:hAnsi="Calibri" w:eastAsia="Calibri" w:cs="Calibri"/>
                <w:b/>
                <w:bCs/>
                <w:color w:val="000000" w:themeColor="text1"/>
                <w:sz w:val="24"/>
                <w:szCs w:val="24"/>
              </w:rPr>
              <w:t xml:space="preserve">Participants: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7FF7042B" w14:textId="17ACF0E6">
            <w:pPr>
              <w:spacing w:line="257" w:lineRule="auto"/>
            </w:pPr>
            <w:r w:rsidRPr="56831FD3">
              <w:rPr>
                <w:rFonts w:ascii="Calibri" w:hAnsi="Calibri" w:eastAsia="Calibri" w:cs="Calibri"/>
                <w:color w:val="000000" w:themeColor="text1"/>
                <w:sz w:val="24"/>
                <w:szCs w:val="24"/>
              </w:rPr>
              <w:t>Project Manager, Documentation Specialist</w:t>
            </w:r>
          </w:p>
        </w:tc>
      </w:tr>
      <w:tr w:rsidR="56831FD3" w:rsidTr="6EEB32FD" w14:paraId="1B77F976"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192FD3D" w14:textId="3F919BD3">
            <w:r w:rsidRPr="56831FD3">
              <w:rPr>
                <w:rFonts w:ascii="Calibri" w:hAnsi="Calibri" w:eastAsia="Calibri" w:cs="Calibri"/>
                <w:b/>
                <w:bCs/>
                <w:color w:val="000000" w:themeColor="text1"/>
                <w:sz w:val="24"/>
                <w:szCs w:val="24"/>
              </w:rPr>
              <w:t xml:space="preserve">Description: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0D0A9BE1" w14:paraId="32AD6813" w14:textId="4E8AD821">
            <w:pPr>
              <w:rPr>
                <w:rFonts w:ascii="Calibri" w:hAnsi="Calibri" w:eastAsia="Calibri" w:cs="Calibri"/>
                <w:sz w:val="24"/>
                <w:szCs w:val="24"/>
              </w:rPr>
            </w:pPr>
            <w:r w:rsidRPr="417FA3EC">
              <w:rPr>
                <w:rFonts w:ascii="Calibri" w:hAnsi="Calibri" w:eastAsia="Calibri" w:cs="Calibri"/>
                <w:sz w:val="24"/>
                <w:szCs w:val="24"/>
              </w:rPr>
              <w:t xml:space="preserve">Initiation stage includes the Evaluation of the project. The team will provide the Project Charter in this stage. Project Charter formally authorizes the SurveiRams Project to develop and implement an updated ticketing system for use of the Security personnel, ITRO and BMO. </w:t>
            </w:r>
            <w:r w:rsidRPr="417FA3EC" w:rsidR="0AAD8D81">
              <w:rPr>
                <w:rFonts w:ascii="Calibri" w:hAnsi="Calibri" w:eastAsia="Calibri" w:cs="Calibri"/>
                <w:sz w:val="24"/>
                <w:szCs w:val="24"/>
              </w:rPr>
              <w:t xml:space="preserve">In </w:t>
            </w:r>
            <w:r w:rsidRPr="417FA3EC" w:rsidR="4BAF8112">
              <w:rPr>
                <w:rFonts w:ascii="Calibri" w:hAnsi="Calibri" w:eastAsia="Calibri" w:cs="Calibri"/>
                <w:sz w:val="24"/>
                <w:szCs w:val="24"/>
              </w:rPr>
              <w:t>the Initiation</w:t>
            </w:r>
            <w:r w:rsidRPr="417FA3EC" w:rsidR="0AAD8D81">
              <w:rPr>
                <w:rFonts w:ascii="Calibri" w:hAnsi="Calibri" w:eastAsia="Calibri" w:cs="Calibri"/>
                <w:sz w:val="24"/>
                <w:szCs w:val="24"/>
              </w:rPr>
              <w:t xml:space="preserve"> stage, a clear </w:t>
            </w:r>
            <w:r w:rsidRPr="417FA3EC" w:rsidR="0FB34F70">
              <w:rPr>
                <w:rFonts w:ascii="Calibri" w:hAnsi="Calibri" w:eastAsia="Calibri" w:cs="Calibri"/>
                <w:sz w:val="24"/>
                <w:szCs w:val="24"/>
              </w:rPr>
              <w:t>objective</w:t>
            </w:r>
            <w:r w:rsidRPr="417FA3EC" w:rsidR="0AAD8D81">
              <w:rPr>
                <w:rFonts w:ascii="Calibri" w:hAnsi="Calibri" w:eastAsia="Calibri" w:cs="Calibri"/>
                <w:sz w:val="24"/>
                <w:szCs w:val="24"/>
              </w:rPr>
              <w:t xml:space="preserve"> target must be provided, so that the team has a guide on what they need to finish</w:t>
            </w:r>
            <w:r w:rsidRPr="417FA3EC" w:rsidR="4FB9569C">
              <w:rPr>
                <w:rFonts w:ascii="Calibri" w:hAnsi="Calibri" w:eastAsia="Calibri" w:cs="Calibri"/>
                <w:sz w:val="24"/>
                <w:szCs w:val="24"/>
              </w:rPr>
              <w:t xml:space="preserve"> and when to deliver it.</w:t>
            </w:r>
          </w:p>
        </w:tc>
      </w:tr>
      <w:tr w:rsidR="56831FD3" w:rsidTr="6EEB32FD" w14:paraId="2DF0C88F"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7B5989B" w14:textId="7887DAFD">
            <w:r w:rsidRPr="56831FD3">
              <w:rPr>
                <w:rFonts w:ascii="Calibri" w:hAnsi="Calibri" w:eastAsia="Calibri" w:cs="Calibri"/>
                <w:b/>
                <w:bCs/>
                <w:color w:val="000000" w:themeColor="text1"/>
                <w:sz w:val="24"/>
                <w:szCs w:val="24"/>
              </w:rPr>
              <w:t xml:space="preserve">Completion State: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727E8B9" w14:textId="3696A99F">
            <w:r w:rsidRPr="56831FD3">
              <w:rPr>
                <w:rFonts w:ascii="Calibri" w:hAnsi="Calibri" w:eastAsia="Calibri" w:cs="Calibri"/>
                <w:sz w:val="24"/>
                <w:szCs w:val="24"/>
              </w:rPr>
              <w:t>KAYVI Byte needs to finish all the required documents in the Initiation stage of the project.</w:t>
            </w:r>
          </w:p>
        </w:tc>
      </w:tr>
      <w:tr w:rsidR="56831FD3" w:rsidTr="6EEB32FD" w14:paraId="34D34305"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FECE77F" w14:textId="7D0B625C">
            <w:r w:rsidRPr="56831FD3">
              <w:rPr>
                <w:rFonts w:ascii="Calibri" w:hAnsi="Calibri" w:eastAsia="Calibri" w:cs="Calibri"/>
                <w:b/>
                <w:bCs/>
                <w:color w:val="000000" w:themeColor="text1"/>
                <w:sz w:val="24"/>
                <w:szCs w:val="24"/>
              </w:rPr>
              <w:t>Assumptions:</w:t>
            </w:r>
          </w:p>
          <w:p w:rsidR="56831FD3" w:rsidRDefault="56831FD3" w14:paraId="239CF983" w14:textId="39745D23">
            <w:r w:rsidRPr="56831FD3">
              <w:rPr>
                <w:rFonts w:ascii="Calibri" w:hAnsi="Calibri" w:eastAsia="Calibri" w:cs="Calibri"/>
                <w:color w:val="000000" w:themeColor="text1"/>
                <w:sz w:val="24"/>
                <w:szCs w:val="24"/>
              </w:rPr>
              <w:t xml:space="preserv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A7F6B33" w14:textId="470D6A8C">
            <w:r w:rsidRPr="56831FD3">
              <w:rPr>
                <w:rFonts w:ascii="Calibri" w:hAnsi="Calibri" w:eastAsia="Calibri" w:cs="Calibri"/>
                <w:sz w:val="24"/>
                <w:szCs w:val="24"/>
              </w:rPr>
              <w:t>The team will be able to complete the project within the allocated time.</w:t>
            </w:r>
          </w:p>
          <w:p w:rsidR="56831FD3" w:rsidRDefault="56831FD3" w14:paraId="47634A5D" w14:textId="4F20E095">
            <w:r w:rsidRPr="56831FD3">
              <w:rPr>
                <w:rFonts w:ascii="Calibri" w:hAnsi="Calibri" w:eastAsia="Calibri" w:cs="Calibri"/>
                <w:sz w:val="24"/>
                <w:szCs w:val="24"/>
              </w:rPr>
              <w:t xml:space="preserve"> </w:t>
            </w:r>
          </w:p>
          <w:p w:rsidR="56831FD3" w:rsidRDefault="56831FD3" w14:paraId="5F8DB3F3" w14:textId="534C5BE0">
            <w:r w:rsidRPr="56831FD3">
              <w:rPr>
                <w:rFonts w:ascii="Calibri" w:hAnsi="Calibri" w:eastAsia="Calibri" w:cs="Calibri"/>
                <w:sz w:val="24"/>
                <w:szCs w:val="24"/>
              </w:rPr>
              <w:t xml:space="preserve"> </w:t>
            </w:r>
          </w:p>
        </w:tc>
      </w:tr>
      <w:tr w:rsidR="56831FD3" w:rsidTr="6EEB32FD" w14:paraId="35FAEB5A"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541C0BA" w14:textId="3BBF039D">
            <w:r w:rsidRPr="56831FD3">
              <w:rPr>
                <w:rFonts w:ascii="Calibri" w:hAnsi="Calibri" w:eastAsia="Calibri" w:cs="Calibri"/>
                <w:b/>
                <w:bCs/>
                <w:color w:val="000000" w:themeColor="text1"/>
                <w:sz w:val="24"/>
                <w:szCs w:val="24"/>
              </w:rPr>
              <w:t>Risks:</w:t>
            </w:r>
          </w:p>
          <w:p w:rsidR="56831FD3" w:rsidRDefault="56831FD3" w14:paraId="71102CA7" w14:textId="442A6C7F">
            <w:r w:rsidRPr="56831FD3">
              <w:rPr>
                <w:rFonts w:ascii="Calibri" w:hAnsi="Calibri" w:eastAsia="Calibri" w:cs="Calibri"/>
                <w:color w:val="000000" w:themeColor="text1"/>
                <w:sz w:val="24"/>
                <w:szCs w:val="24"/>
              </w:rPr>
              <w:t xml:space="preserv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CE1F32A" w14:textId="577AD9FD">
            <w:r w:rsidRPr="56831FD3">
              <w:rPr>
                <w:rFonts w:ascii="Calibri" w:hAnsi="Calibri" w:eastAsia="Calibri" w:cs="Calibri"/>
                <w:sz w:val="24"/>
                <w:szCs w:val="24"/>
              </w:rPr>
              <w:t>The team cannot finish the project within the allocated time.</w:t>
            </w:r>
          </w:p>
        </w:tc>
      </w:tr>
      <w:tr w:rsidR="56831FD3" w:rsidTr="6EEB32FD" w14:paraId="3CB8217B"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A205AA1" w14:textId="780B5E52">
            <w:r w:rsidRPr="56831FD3">
              <w:rPr>
                <w:rFonts w:ascii="Calibri" w:hAnsi="Calibri" w:eastAsia="Calibri" w:cs="Calibri"/>
                <w:b/>
                <w:bCs/>
                <w:color w:val="000000" w:themeColor="text1"/>
                <w:sz w:val="24"/>
                <w:szCs w:val="24"/>
              </w:rPr>
              <w:t>Risk Mitigation:</w:t>
            </w:r>
          </w:p>
          <w:p w:rsidR="56831FD3" w:rsidRDefault="56831FD3" w14:paraId="6F8A3161" w14:textId="71871DE2">
            <w:r w:rsidRPr="56831FD3">
              <w:rPr>
                <w:rFonts w:ascii="Calibri" w:hAnsi="Calibri" w:eastAsia="Calibri" w:cs="Calibri"/>
                <w:color w:val="000000" w:themeColor="text1"/>
                <w:sz w:val="24"/>
                <w:szCs w:val="24"/>
              </w:rPr>
              <w:t xml:space="preserv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07A3FFF" w14:textId="0323C6B9">
            <w:r w:rsidRPr="56831FD3">
              <w:rPr>
                <w:rFonts w:ascii="Calibri" w:hAnsi="Calibri" w:eastAsia="Calibri" w:cs="Calibri"/>
                <w:sz w:val="24"/>
                <w:szCs w:val="24"/>
              </w:rPr>
              <w:t>Adjust time estimates, and regular progress tracking.</w:t>
            </w:r>
          </w:p>
        </w:tc>
      </w:tr>
      <w:tr w:rsidR="56831FD3" w:rsidTr="6EEB32FD" w14:paraId="3BFDCC66"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34AE68B" w14:textId="777C77C0">
            <w:r w:rsidRPr="56831FD3">
              <w:rPr>
                <w:rFonts w:ascii="Calibri" w:hAnsi="Calibri" w:eastAsia="Calibri" w:cs="Calibri"/>
                <w:b/>
                <w:bCs/>
                <w:color w:val="000000" w:themeColor="text1"/>
                <w:sz w:val="24"/>
                <w:szCs w:val="24"/>
              </w:rPr>
              <w:t xml:space="preserve">Budget: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tbl>
            <w:tblPr>
              <w:tblW w:w="0" w:type="auto"/>
              <w:tblLayout w:type="fixed"/>
              <w:tblLook w:val="06A0" w:firstRow="1" w:lastRow="0" w:firstColumn="1" w:lastColumn="0" w:noHBand="1" w:noVBand="1"/>
            </w:tblPr>
            <w:tblGrid>
              <w:gridCol w:w="6720"/>
            </w:tblGrid>
            <w:tr w:rsidR="56831FD3" w:rsidTr="6EEB32FD" w14:paraId="2E444329" w14:textId="77777777">
              <w:trPr>
                <w:trHeight w:val="300"/>
              </w:trPr>
              <w:tc>
                <w:tcPr>
                  <w:tcW w:w="6720" w:type="dxa"/>
                  <w:tcMar>
                    <w:left w:w="180" w:type="dxa"/>
                    <w:right w:w="180" w:type="dxa"/>
                  </w:tcMar>
                </w:tcPr>
                <w:p w:rsidR="56831FD3" w:rsidP="6EEB32FD" w:rsidRDefault="56831FD3" w14:paraId="7F802880" w14:textId="4C063276">
                  <w:pPr>
                    <w:rPr>
                      <w:rFonts w:ascii="Calibri" w:hAnsi="Calibri" w:eastAsia="Calibri" w:cs="Calibri"/>
                      <w:sz w:val="24"/>
                      <w:szCs w:val="24"/>
                    </w:rPr>
                  </w:pPr>
                  <w:r w:rsidRPr="6EEB32FD" w:rsidR="56831FD3">
                    <w:rPr>
                      <w:rFonts w:ascii="Calibri" w:hAnsi="Calibri" w:eastAsia="Calibri" w:cs="Calibri"/>
                      <w:b w:val="1"/>
                      <w:bCs w:val="1"/>
                      <w:sz w:val="24"/>
                      <w:szCs w:val="24"/>
                    </w:rPr>
                    <w:t>Hardware Cost:</w:t>
                  </w:r>
                  <w:r w:rsidRPr="6EEB32FD" w:rsidR="56831FD3">
                    <w:rPr>
                      <w:rFonts w:ascii="Calibri" w:hAnsi="Calibri" w:eastAsia="Calibri" w:cs="Calibri"/>
                      <w:sz w:val="24"/>
                      <w:szCs w:val="24"/>
                    </w:rPr>
                    <w:t xml:space="preserve"> </w:t>
                  </w:r>
                  <w:r>
                    <w:br/>
                  </w:r>
                  <w:r w:rsidRPr="6EEB32FD" w:rsidR="754305D4">
                    <w:rPr>
                      <w:rFonts w:ascii="Calibri" w:hAnsi="Calibri" w:eastAsia="Calibri" w:cs="Calibri"/>
                      <w:sz w:val="24"/>
                      <w:szCs w:val="24"/>
                    </w:rPr>
                    <w:t>Laptops</w:t>
                  </w:r>
                  <w:r w:rsidRPr="6EEB32FD" w:rsidR="571EC968">
                    <w:rPr>
                      <w:rFonts w:ascii="Calibri" w:hAnsi="Calibri" w:eastAsia="Calibri" w:cs="Calibri"/>
                      <w:sz w:val="24"/>
                      <w:szCs w:val="24"/>
                    </w:rPr>
                    <w:t>: PHP 40,999</w:t>
                  </w:r>
                  <w:r w:rsidRPr="6EEB32FD" w:rsidR="754305D4">
                    <w:rPr>
                      <w:rFonts w:ascii="Calibri" w:hAnsi="Calibri" w:eastAsia="Calibri" w:cs="Calibri"/>
                      <w:sz w:val="24"/>
                      <w:szCs w:val="24"/>
                    </w:rPr>
                    <w:t xml:space="preserve"> </w:t>
                  </w:r>
                  <w:r w:rsidRPr="6EEB32FD" w:rsidR="754305D4">
                    <w:rPr>
                      <w:rFonts w:ascii="Calibri" w:hAnsi="Calibri" w:eastAsia="Calibri" w:cs="Calibri"/>
                      <w:sz w:val="24"/>
                      <w:szCs w:val="24"/>
                    </w:rPr>
                    <w:t xml:space="preserve">(Lenovo </w:t>
                  </w:r>
                  <w:r w:rsidRPr="6EEB32FD" w:rsidR="754305D4">
                    <w:rPr>
                      <w:rFonts w:ascii="Calibri" w:hAnsi="Calibri" w:eastAsia="Calibri" w:cs="Calibri"/>
                      <w:sz w:val="24"/>
                      <w:szCs w:val="24"/>
                    </w:rPr>
                    <w:t>Ideapad</w:t>
                  </w:r>
                  <w:r w:rsidRPr="6EEB32FD" w:rsidR="754305D4">
                    <w:rPr>
                      <w:rFonts w:ascii="Calibri" w:hAnsi="Calibri" w:eastAsia="Calibri" w:cs="Calibri"/>
                      <w:sz w:val="24"/>
                      <w:szCs w:val="24"/>
                    </w:rPr>
                    <w:t xml:space="preserve"> 5 15) x 5 units = PHP 204,995</w:t>
                  </w:r>
                </w:p>
                <w:p w:rsidR="754305D4" w:rsidP="6EEB32FD" w:rsidRDefault="754305D4" w14:paraId="75B70CEC" w14:textId="790713E1">
                  <w:pPr>
                    <w:rPr>
                      <w:rFonts w:ascii="Calibri" w:hAnsi="Calibri" w:eastAsia="Calibri" w:cs="Calibri"/>
                      <w:sz w:val="24"/>
                      <w:szCs w:val="24"/>
                    </w:rPr>
                  </w:pPr>
                  <w:r w:rsidRPr="6EEB32FD" w:rsidR="754305D4">
                    <w:rPr>
                      <w:rFonts w:ascii="Calibri" w:hAnsi="Calibri" w:eastAsia="Calibri" w:cs="Calibri"/>
                      <w:sz w:val="24"/>
                      <w:szCs w:val="24"/>
                    </w:rPr>
                    <w:t>Mouse</w:t>
                  </w:r>
                  <w:r w:rsidRPr="6EEB32FD" w:rsidR="34380828">
                    <w:rPr>
                      <w:rFonts w:ascii="Calibri" w:hAnsi="Calibri" w:eastAsia="Calibri" w:cs="Calibri"/>
                      <w:sz w:val="24"/>
                      <w:szCs w:val="24"/>
                    </w:rPr>
                    <w:t>: PHP 804.60</w:t>
                  </w:r>
                  <w:r w:rsidRPr="6EEB32FD" w:rsidR="754305D4">
                    <w:rPr>
                      <w:rFonts w:ascii="Calibri" w:hAnsi="Calibri" w:eastAsia="Calibri" w:cs="Calibri"/>
                      <w:sz w:val="24"/>
                      <w:szCs w:val="24"/>
                    </w:rPr>
                    <w:t xml:space="preserve"> (Logitech Wireless</w:t>
                  </w:r>
                  <w:r w:rsidRPr="6EEB32FD" w:rsidR="10BA7DC0">
                    <w:rPr>
                      <w:rFonts w:ascii="Calibri" w:hAnsi="Calibri" w:eastAsia="Calibri" w:cs="Calibri"/>
                      <w:sz w:val="24"/>
                      <w:szCs w:val="24"/>
                    </w:rPr>
                    <w:t xml:space="preserve"> mouse M19) x 5 units = </w:t>
                  </w:r>
                  <w:r w:rsidRPr="6EEB32FD" w:rsidR="2E55A3E6">
                    <w:rPr>
                      <w:rFonts w:ascii="Calibri" w:hAnsi="Calibri" w:eastAsia="Calibri" w:cs="Calibri"/>
                      <w:sz w:val="24"/>
                      <w:szCs w:val="24"/>
                    </w:rPr>
                    <w:t>PHP 4,023</w:t>
                  </w:r>
                </w:p>
                <w:p w:rsidR="2E55A3E6" w:rsidP="6EEB32FD" w:rsidRDefault="2E55A3E6" w14:paraId="4287FE23" w14:textId="7B81C212">
                  <w:pPr>
                    <w:rPr>
                      <w:rFonts w:ascii="Calibri" w:hAnsi="Calibri" w:eastAsia="Calibri" w:cs="Calibri"/>
                      <w:sz w:val="24"/>
                      <w:szCs w:val="24"/>
                    </w:rPr>
                  </w:pPr>
                  <w:r w:rsidRPr="6EEB32FD" w:rsidR="2E55A3E6">
                    <w:rPr>
                      <w:rFonts w:ascii="Calibri" w:hAnsi="Calibri" w:eastAsia="Calibri" w:cs="Calibri"/>
                      <w:sz w:val="24"/>
                      <w:szCs w:val="24"/>
                    </w:rPr>
                    <w:t>Keyboard: PHP 499.00 (A4Tech KRS-92) x 5 units = PHP 2495</w:t>
                  </w:r>
                </w:p>
                <w:p w:rsidR="2E55A3E6" w:rsidP="6EEB32FD" w:rsidRDefault="2E55A3E6" w14:paraId="4F6B009D" w14:textId="55BC3083">
                  <w:pPr>
                    <w:rPr>
                      <w:rFonts w:ascii="Calibri" w:hAnsi="Calibri" w:eastAsia="Calibri" w:cs="Calibri"/>
                      <w:sz w:val="24"/>
                      <w:szCs w:val="24"/>
                    </w:rPr>
                  </w:pPr>
                  <w:r w:rsidRPr="6EEB32FD" w:rsidR="2E55A3E6">
                    <w:rPr>
                      <w:rFonts w:ascii="Calibri" w:hAnsi="Calibri" w:eastAsia="Calibri" w:cs="Calibri"/>
                      <w:sz w:val="24"/>
                      <w:szCs w:val="24"/>
                    </w:rPr>
                    <w:t xml:space="preserve">Printer: PHP 5,595 (Canon </w:t>
                  </w:r>
                  <w:r w:rsidRPr="6EEB32FD" w:rsidR="2E55A3E6">
                    <w:rPr>
                      <w:rFonts w:ascii="Calibri" w:hAnsi="Calibri" w:eastAsia="Calibri" w:cs="Calibri"/>
                      <w:sz w:val="24"/>
                      <w:szCs w:val="24"/>
                    </w:rPr>
                    <w:t>Pixma</w:t>
                  </w:r>
                  <w:r w:rsidRPr="6EEB32FD" w:rsidR="2E55A3E6">
                    <w:rPr>
                      <w:rFonts w:ascii="Calibri" w:hAnsi="Calibri" w:eastAsia="Calibri" w:cs="Calibri"/>
                      <w:sz w:val="24"/>
                      <w:szCs w:val="24"/>
                    </w:rPr>
                    <w:t xml:space="preserve"> E3370) x1 unit</w:t>
                  </w:r>
                </w:p>
                <w:p w:rsidR="6EEB32FD" w:rsidP="6EEB32FD" w:rsidRDefault="6EEB32FD" w14:paraId="7941660B" w14:textId="0B4012DD">
                  <w:pPr>
                    <w:pStyle w:val="Normal"/>
                    <w:rPr>
                      <w:rFonts w:ascii="Calibri" w:hAnsi="Calibri" w:eastAsia="Calibri" w:cs="Calibri"/>
                      <w:sz w:val="24"/>
                      <w:szCs w:val="24"/>
                    </w:rPr>
                  </w:pPr>
                </w:p>
                <w:p w:rsidR="2E55A3E6" w:rsidP="6EEB32FD" w:rsidRDefault="2E55A3E6" w14:paraId="025C5D5D" w14:textId="6FFE8B62">
                  <w:pPr>
                    <w:rPr>
                      <w:rFonts w:ascii="Calibri" w:hAnsi="Calibri" w:eastAsia="Calibri" w:cs="Calibri"/>
                      <w:sz w:val="24"/>
                      <w:szCs w:val="24"/>
                    </w:rPr>
                  </w:pPr>
                  <w:r w:rsidRPr="6EEB32FD" w:rsidR="2E55A3E6">
                    <w:rPr>
                      <w:rFonts w:ascii="Calibri" w:hAnsi="Calibri" w:eastAsia="Calibri" w:cs="Calibri"/>
                      <w:sz w:val="24"/>
                      <w:szCs w:val="24"/>
                    </w:rPr>
                    <w:t>Total Hardware Cost: PHP 217,108</w:t>
                  </w:r>
                  <w:r>
                    <w:br/>
                  </w:r>
                  <w:r>
                    <w:br/>
                  </w:r>
                </w:p>
                <w:p w:rsidR="56831FD3" w:rsidP="6EEB32FD" w:rsidRDefault="56831FD3" w14:paraId="747D5C90" w14:textId="0E573852">
                  <w:pPr>
                    <w:rPr>
                      <w:rFonts w:ascii="Calibri" w:hAnsi="Calibri" w:eastAsia="Calibri" w:cs="Calibri"/>
                      <w:b w:val="0"/>
                      <w:bCs w:val="0"/>
                      <w:sz w:val="24"/>
                      <w:szCs w:val="24"/>
                    </w:rPr>
                  </w:pPr>
                  <w:r>
                    <w:br/>
                  </w:r>
                  <w:r w:rsidRPr="6EEB32FD" w:rsidR="56831FD3">
                    <w:rPr>
                      <w:rFonts w:ascii="Calibri" w:hAnsi="Calibri" w:eastAsia="Calibri" w:cs="Calibri"/>
                      <w:sz w:val="24"/>
                      <w:szCs w:val="24"/>
                    </w:rPr>
                    <w:t xml:space="preserve"> </w:t>
                  </w:r>
                  <w:r w:rsidRPr="6EEB32FD" w:rsidR="56831FD3">
                    <w:rPr>
                      <w:rFonts w:ascii="Calibri" w:hAnsi="Calibri" w:eastAsia="Calibri" w:cs="Calibri"/>
                      <w:b w:val="1"/>
                      <w:bCs w:val="1"/>
                      <w:sz w:val="24"/>
                      <w:szCs w:val="24"/>
                    </w:rPr>
                    <w:t>Software Cost:</w:t>
                  </w:r>
                  <w:r>
                    <w:br/>
                  </w:r>
                  <w:r w:rsidRPr="6EEB32FD" w:rsidR="5ACF2A2F">
                    <w:rPr>
                      <w:rFonts w:ascii="Calibri" w:hAnsi="Calibri" w:eastAsia="Calibri" w:cs="Calibri"/>
                      <w:b w:val="0"/>
                      <w:bCs w:val="0"/>
                      <w:sz w:val="24"/>
                      <w:szCs w:val="24"/>
                    </w:rPr>
                    <w:t xml:space="preserve">MS Office 365 (5 Units): PHP 1,126 / month x 16 months = </w:t>
                  </w:r>
                  <w:r w:rsidRPr="6EEB32FD" w:rsidR="19740F61">
                    <w:rPr>
                      <w:rFonts w:ascii="Calibri" w:hAnsi="Calibri" w:eastAsia="Calibri" w:cs="Calibri"/>
                      <w:b w:val="0"/>
                      <w:bCs w:val="0"/>
                      <w:sz w:val="24"/>
                      <w:szCs w:val="24"/>
                    </w:rPr>
                    <w:t>PHP 90,080</w:t>
                  </w:r>
                </w:p>
                <w:p w:rsidR="6EEB32FD" w:rsidP="6EEB32FD" w:rsidRDefault="6EEB32FD" w14:paraId="2C7C76F5" w14:textId="4926C42C">
                  <w:pPr>
                    <w:pStyle w:val="Normal"/>
                    <w:rPr>
                      <w:rFonts w:ascii="Calibri" w:hAnsi="Calibri" w:eastAsia="Calibri" w:cs="Calibri"/>
                      <w:b w:val="0"/>
                      <w:bCs w:val="0"/>
                      <w:sz w:val="24"/>
                      <w:szCs w:val="24"/>
                    </w:rPr>
                  </w:pPr>
                </w:p>
                <w:p w:rsidR="19740F61" w:rsidP="6EEB32FD" w:rsidRDefault="19740F61" w14:paraId="478E6EA9" w14:textId="60F479E7">
                  <w:pPr>
                    <w:pStyle w:val="Normal"/>
                    <w:rPr>
                      <w:rFonts w:ascii="Calibri" w:hAnsi="Calibri" w:eastAsia="Calibri" w:cs="Calibri"/>
                      <w:b w:val="0"/>
                      <w:bCs w:val="0"/>
                      <w:sz w:val="24"/>
                      <w:szCs w:val="24"/>
                    </w:rPr>
                  </w:pPr>
                  <w:r w:rsidRPr="6EEB32FD" w:rsidR="19740F61">
                    <w:rPr>
                      <w:rFonts w:ascii="Calibri" w:hAnsi="Calibri" w:eastAsia="Calibri" w:cs="Calibri"/>
                      <w:b w:val="0"/>
                      <w:bCs w:val="0"/>
                      <w:sz w:val="24"/>
                      <w:szCs w:val="24"/>
                    </w:rPr>
                    <w:t>Total Software Cost: PHP 90,080</w:t>
                  </w:r>
                </w:p>
                <w:p w:rsidR="56831FD3" w:rsidRDefault="56831FD3" w14:paraId="09CA2E0C" w14:textId="42B7D49A">
                  <w:r w:rsidRPr="56831FD3">
                    <w:rPr>
                      <w:rFonts w:ascii="Calibri" w:hAnsi="Calibri" w:eastAsia="Calibri" w:cs="Calibri"/>
                      <w:sz w:val="24"/>
                      <w:szCs w:val="24"/>
                    </w:rPr>
                    <w:t xml:space="preserve"> </w:t>
                  </w:r>
                </w:p>
                <w:p w:rsidR="56831FD3" w:rsidP="6EEB32FD" w:rsidRDefault="56831FD3" w14:paraId="68386028" w14:textId="607A09C4">
                  <w:pPr>
                    <w:rPr>
                      <w:rFonts w:ascii="Calibri" w:hAnsi="Calibri" w:eastAsia="Calibri" w:cs="Calibri"/>
                      <w:b w:val="1"/>
                      <w:bCs w:val="1"/>
                      <w:sz w:val="24"/>
                      <w:szCs w:val="24"/>
                    </w:rPr>
                  </w:pPr>
                  <w:r w:rsidRPr="6EEB32FD" w:rsidR="56831FD3">
                    <w:rPr>
                      <w:rFonts w:ascii="Calibri" w:hAnsi="Calibri" w:eastAsia="Calibri" w:cs="Calibri"/>
                      <w:b w:val="1"/>
                      <w:bCs w:val="1"/>
                      <w:sz w:val="24"/>
                      <w:szCs w:val="24"/>
                    </w:rPr>
                    <w:t>Manpower</w:t>
                  </w:r>
                  <w:r w:rsidRPr="6EEB32FD" w:rsidR="56831FD3">
                    <w:rPr>
                      <w:rFonts w:ascii="Calibri" w:hAnsi="Calibri" w:eastAsia="Calibri" w:cs="Calibri"/>
                      <w:b w:val="1"/>
                      <w:bCs w:val="1"/>
                      <w:sz w:val="24"/>
                      <w:szCs w:val="24"/>
                    </w:rPr>
                    <w:t xml:space="preserve"> Cost:</w:t>
                  </w:r>
                </w:p>
                <w:p w:rsidR="56831FD3" w:rsidP="6EEB32FD" w:rsidRDefault="56831FD3" w14:paraId="65207F26" w14:textId="7C2FFC8E">
                  <w:pPr>
                    <w:rPr>
                      <w:rFonts w:ascii="Calibri" w:hAnsi="Calibri" w:eastAsia="Calibri" w:cs="Calibri"/>
                      <w:sz w:val="24"/>
                      <w:szCs w:val="24"/>
                    </w:rPr>
                  </w:pPr>
                  <w:r w:rsidRPr="6EEB32FD" w:rsidR="56831FD3">
                    <w:rPr>
                      <w:rFonts w:ascii="Calibri" w:hAnsi="Calibri" w:eastAsia="Calibri" w:cs="Calibri"/>
                      <w:sz w:val="24"/>
                      <w:szCs w:val="24"/>
                    </w:rPr>
                    <w:t xml:space="preserve">Project Manager = PHP </w:t>
                  </w:r>
                  <w:r w:rsidRPr="6EEB32FD" w:rsidR="5D950C8E">
                    <w:rPr>
                      <w:rFonts w:ascii="Calibri" w:hAnsi="Calibri" w:eastAsia="Calibri" w:cs="Calibri"/>
                      <w:sz w:val="24"/>
                      <w:szCs w:val="24"/>
                    </w:rPr>
                    <w:t>264 / hour</w:t>
                  </w:r>
                  <w:r w:rsidRPr="6EEB32FD" w:rsidR="70449D98">
                    <w:rPr>
                      <w:rFonts w:ascii="Calibri" w:hAnsi="Calibri" w:eastAsia="Calibri" w:cs="Calibri"/>
                      <w:sz w:val="24"/>
                      <w:szCs w:val="24"/>
                    </w:rPr>
                    <w:t xml:space="preserve"> x 8</w:t>
                  </w:r>
                  <w:r w:rsidRPr="6EEB32FD" w:rsidR="2882EC66">
                    <w:rPr>
                      <w:rFonts w:ascii="Calibri" w:hAnsi="Calibri" w:eastAsia="Calibri" w:cs="Calibri"/>
                      <w:sz w:val="24"/>
                      <w:szCs w:val="24"/>
                    </w:rPr>
                    <w:t xml:space="preserve"> = PHP 2,112</w:t>
                  </w:r>
                  <w:r w:rsidRPr="6EEB32FD" w:rsidR="51D6FAC6">
                    <w:rPr>
                      <w:rFonts w:ascii="Calibri" w:hAnsi="Calibri" w:eastAsia="Calibri" w:cs="Calibri"/>
                      <w:sz w:val="24"/>
                      <w:szCs w:val="24"/>
                    </w:rPr>
                    <w:t xml:space="preserve"> / day</w:t>
                  </w:r>
                  <w:r w:rsidRPr="6EEB32FD" w:rsidR="6D8E67FB">
                    <w:rPr>
                      <w:rFonts w:ascii="Calibri" w:hAnsi="Calibri" w:eastAsia="Calibri" w:cs="Calibri"/>
                      <w:sz w:val="24"/>
                      <w:szCs w:val="24"/>
                    </w:rPr>
                    <w:t xml:space="preserve"> </w:t>
                  </w:r>
                  <w:r>
                    <w:br/>
                  </w:r>
                  <w:r w:rsidRPr="6EEB32FD" w:rsidR="01D899B8">
                    <w:rPr>
                      <w:rFonts w:ascii="Calibri" w:hAnsi="Calibri" w:eastAsia="Calibri" w:cs="Calibri"/>
                      <w:b w:val="1"/>
                      <w:bCs w:val="1"/>
                      <w:sz w:val="24"/>
                      <w:szCs w:val="24"/>
                    </w:rPr>
                    <w:t xml:space="preserve">Total </w:t>
                  </w:r>
                  <w:r w:rsidRPr="6EEB32FD" w:rsidR="01D899B8">
                    <w:rPr>
                      <w:rFonts w:ascii="Calibri" w:hAnsi="Calibri" w:eastAsia="Calibri" w:cs="Calibri"/>
                      <w:sz w:val="24"/>
                      <w:szCs w:val="24"/>
                    </w:rPr>
                    <w:t>= PHP 50,688</w:t>
                  </w:r>
                </w:p>
                <w:p w:rsidR="56831FD3" w:rsidP="6EEB32FD" w:rsidRDefault="56831FD3" w14:paraId="4A1592FB" w14:textId="30266A56">
                  <w:pPr>
                    <w:rPr>
                      <w:rFonts w:ascii="Calibri" w:hAnsi="Calibri" w:eastAsia="Calibri" w:cs="Calibri"/>
                      <w:sz w:val="24"/>
                      <w:szCs w:val="24"/>
                    </w:rPr>
                  </w:pPr>
                  <w:r w:rsidRPr="6EEB32FD" w:rsidR="56831FD3">
                    <w:rPr>
                      <w:rFonts w:ascii="Calibri" w:hAnsi="Calibri" w:eastAsia="Calibri" w:cs="Calibri"/>
                      <w:sz w:val="24"/>
                      <w:szCs w:val="24"/>
                    </w:rPr>
                    <w:t>Documentation Specialist = P</w:t>
                  </w:r>
                  <w:r w:rsidRPr="6EEB32FD" w:rsidR="2CFC06BD">
                    <w:rPr>
                      <w:rFonts w:ascii="Calibri" w:hAnsi="Calibri" w:eastAsia="Calibri" w:cs="Calibri"/>
                      <w:sz w:val="24"/>
                      <w:szCs w:val="24"/>
                    </w:rPr>
                    <w:t>HP</w:t>
                  </w:r>
                  <w:r w:rsidRPr="6EEB32FD" w:rsidR="77CD15D3">
                    <w:rPr>
                      <w:rFonts w:ascii="Calibri" w:hAnsi="Calibri" w:eastAsia="Calibri" w:cs="Calibri"/>
                      <w:sz w:val="24"/>
                      <w:szCs w:val="24"/>
                    </w:rPr>
                    <w:t xml:space="preserve"> 100 / hour</w:t>
                  </w:r>
                  <w:r w:rsidRPr="6EEB32FD" w:rsidR="1F95BC8B">
                    <w:rPr>
                      <w:rFonts w:ascii="Calibri" w:hAnsi="Calibri" w:eastAsia="Calibri" w:cs="Calibri"/>
                      <w:sz w:val="24"/>
                      <w:szCs w:val="24"/>
                    </w:rPr>
                    <w:t xml:space="preserve"> x 8</w:t>
                  </w:r>
                  <w:r w:rsidRPr="6EEB32FD" w:rsidR="308547D8">
                    <w:rPr>
                      <w:rFonts w:ascii="Calibri" w:hAnsi="Calibri" w:eastAsia="Calibri" w:cs="Calibri"/>
                      <w:sz w:val="24"/>
                      <w:szCs w:val="24"/>
                    </w:rPr>
                    <w:t xml:space="preserve"> = PHP 800 </w:t>
                  </w:r>
                  <w:r w:rsidRPr="6EEB32FD" w:rsidR="676A512A">
                    <w:rPr>
                      <w:rFonts w:ascii="Calibri" w:hAnsi="Calibri" w:eastAsia="Calibri" w:cs="Calibri"/>
                      <w:sz w:val="24"/>
                      <w:szCs w:val="24"/>
                    </w:rPr>
                    <w:t>/ day</w:t>
                  </w:r>
                  <w:r>
                    <w:br/>
                  </w:r>
                  <w:r w:rsidRPr="6EEB32FD" w:rsidR="0ECDA4F2">
                    <w:rPr>
                      <w:rFonts w:ascii="Calibri" w:hAnsi="Calibri" w:eastAsia="Calibri" w:cs="Calibri"/>
                      <w:b w:val="1"/>
                      <w:bCs w:val="1"/>
                      <w:sz w:val="24"/>
                      <w:szCs w:val="24"/>
                    </w:rPr>
                    <w:t xml:space="preserve">Total </w:t>
                  </w:r>
                  <w:r w:rsidRPr="6EEB32FD" w:rsidR="0ECDA4F2">
                    <w:rPr>
                      <w:rFonts w:ascii="Calibri" w:hAnsi="Calibri" w:eastAsia="Calibri" w:cs="Calibri"/>
                      <w:sz w:val="24"/>
                      <w:szCs w:val="24"/>
                    </w:rPr>
                    <w:t>= PHP 19,200</w:t>
                  </w:r>
                </w:p>
                <w:p w:rsidR="56831FD3" w:rsidP="6EEB32FD" w:rsidRDefault="56831FD3" w14:paraId="790CF105" w14:textId="1B10E563">
                  <w:pPr>
                    <w:rPr>
                      <w:rFonts w:ascii="Calibri" w:hAnsi="Calibri" w:eastAsia="Calibri" w:cs="Calibri"/>
                      <w:sz w:val="24"/>
                      <w:szCs w:val="24"/>
                    </w:rPr>
                  </w:pPr>
                  <w:r w:rsidRPr="6EEB32FD" w:rsidR="3B327D70">
                    <w:rPr>
                      <w:rFonts w:ascii="Calibri" w:hAnsi="Calibri" w:eastAsia="Calibri" w:cs="Calibri"/>
                      <w:b w:val="1"/>
                      <w:bCs w:val="1"/>
                      <w:sz w:val="24"/>
                      <w:szCs w:val="24"/>
                    </w:rPr>
                    <w:t>Total Manpower cost</w:t>
                  </w:r>
                  <w:r w:rsidRPr="6EEB32FD" w:rsidR="3B327D70">
                    <w:rPr>
                      <w:rFonts w:ascii="Calibri" w:hAnsi="Calibri" w:eastAsia="Calibri" w:cs="Calibri"/>
                      <w:sz w:val="24"/>
                      <w:szCs w:val="24"/>
                    </w:rPr>
                    <w:t xml:space="preserve"> = </w:t>
                  </w:r>
                  <w:r w:rsidRPr="6EEB32FD" w:rsidR="25CCB6C9">
                    <w:rPr>
                      <w:rFonts w:ascii="Calibri" w:hAnsi="Calibri" w:eastAsia="Calibri" w:cs="Calibri"/>
                      <w:sz w:val="24"/>
                      <w:szCs w:val="24"/>
                    </w:rPr>
                    <w:t>PHP 69,888</w:t>
                  </w:r>
                </w:p>
                <w:p w:rsidR="6EEB32FD" w:rsidP="6EEB32FD" w:rsidRDefault="6EEB32FD" w14:paraId="2FD59589" w14:textId="521DB6E7">
                  <w:pPr>
                    <w:pStyle w:val="Normal"/>
                    <w:rPr>
                      <w:rFonts w:ascii="Calibri" w:hAnsi="Calibri" w:eastAsia="Calibri" w:cs="Calibri"/>
                      <w:sz w:val="24"/>
                      <w:szCs w:val="24"/>
                    </w:rPr>
                  </w:pPr>
                </w:p>
                <w:p w:rsidR="56831FD3" w:rsidRDefault="56831FD3" w14:paraId="2F279C13" w14:textId="619BD0A4">
                  <w:r w:rsidRPr="56831FD3">
                    <w:rPr>
                      <w:rFonts w:ascii="Calibri" w:hAnsi="Calibri" w:eastAsia="Calibri" w:cs="Calibri"/>
                      <w:sz w:val="24"/>
                      <w:szCs w:val="24"/>
                    </w:rPr>
                    <w:t>Miscellaneous:</w:t>
                  </w:r>
                </w:p>
                <w:p w:rsidR="56831FD3" w:rsidRDefault="56831FD3" w14:paraId="00BD79D3" w14:textId="44ECE723">
                  <w:r w:rsidRPr="6EEB32FD" w:rsidR="56831FD3">
                    <w:rPr>
                      <w:rFonts w:ascii="Calibri" w:hAnsi="Calibri" w:eastAsia="Calibri" w:cs="Calibri"/>
                      <w:sz w:val="24"/>
                      <w:szCs w:val="24"/>
                    </w:rPr>
                    <w:t>Monthly Rent (one unit) = PHP 20,000 / month</w:t>
                  </w:r>
                </w:p>
                <w:p w:rsidR="56831FD3" w:rsidP="6EEB32FD" w:rsidRDefault="56831FD3" w14:paraId="3AFC12A7" w14:textId="34CDC109">
                  <w:pPr>
                    <w:rPr>
                      <w:rFonts w:ascii="Calibri" w:hAnsi="Calibri" w:eastAsia="Calibri" w:cs="Calibri"/>
                      <w:sz w:val="24"/>
                      <w:szCs w:val="24"/>
                    </w:rPr>
                  </w:pPr>
                  <w:r w:rsidRPr="6EEB32FD" w:rsidR="56831FD3">
                    <w:rPr>
                      <w:rFonts w:ascii="Calibri" w:hAnsi="Calibri" w:eastAsia="Calibri" w:cs="Calibri"/>
                      <w:sz w:val="24"/>
                      <w:szCs w:val="24"/>
                    </w:rPr>
                    <w:t>Internet (</w:t>
                  </w:r>
                  <w:r w:rsidRPr="6EEB32FD" w:rsidR="56831FD3">
                    <w:rPr>
                      <w:rFonts w:ascii="Calibri" w:hAnsi="Calibri" w:eastAsia="Calibri" w:cs="Calibri"/>
                      <w:sz w:val="24"/>
                      <w:szCs w:val="24"/>
                    </w:rPr>
                    <w:t>Flexibiz</w:t>
                  </w:r>
                  <w:r w:rsidRPr="6EEB32FD" w:rsidR="56831FD3">
                    <w:rPr>
                      <w:rFonts w:ascii="Calibri" w:hAnsi="Calibri" w:eastAsia="Calibri" w:cs="Calibri"/>
                      <w:sz w:val="24"/>
                      <w:szCs w:val="24"/>
                    </w:rPr>
                    <w:t xml:space="preserve"> 120) = PHP 6,000 / month</w:t>
                  </w:r>
                </w:p>
                <w:p w:rsidR="56831FD3" w:rsidP="6EEB32FD" w:rsidRDefault="56831FD3" w14:paraId="262E0ADF" w14:textId="667464F4">
                  <w:pPr>
                    <w:rPr>
                      <w:rFonts w:ascii="Calibri" w:hAnsi="Calibri" w:eastAsia="Calibri" w:cs="Calibri"/>
                      <w:b w:val="0"/>
                      <w:bCs w:val="0"/>
                      <w:sz w:val="24"/>
                      <w:szCs w:val="24"/>
                    </w:rPr>
                  </w:pPr>
                  <w:r w:rsidRPr="6EEB32FD" w:rsidR="56831FD3">
                    <w:rPr>
                      <w:rFonts w:ascii="Calibri" w:hAnsi="Calibri" w:eastAsia="Calibri" w:cs="Calibri"/>
                      <w:sz w:val="24"/>
                      <w:szCs w:val="24"/>
                    </w:rPr>
                    <w:t>Internet (</w:t>
                  </w:r>
                  <w:r w:rsidRPr="6EEB32FD" w:rsidR="56831FD3">
                    <w:rPr>
                      <w:rFonts w:ascii="Calibri" w:hAnsi="Calibri" w:eastAsia="Calibri" w:cs="Calibri"/>
                      <w:sz w:val="24"/>
                      <w:szCs w:val="24"/>
                    </w:rPr>
                    <w:t>Flexibiz</w:t>
                  </w:r>
                  <w:r w:rsidRPr="6EEB32FD" w:rsidR="56831FD3">
                    <w:rPr>
                      <w:rFonts w:ascii="Calibri" w:hAnsi="Calibri" w:eastAsia="Calibri" w:cs="Calibri"/>
                      <w:sz w:val="24"/>
                      <w:szCs w:val="24"/>
                    </w:rPr>
                    <w:t xml:space="preserve"> 120) Installation Fee = PHP 5,000 (</w:t>
                  </w:r>
                  <w:r w:rsidRPr="6EEB32FD" w:rsidR="56831FD3">
                    <w:rPr>
                      <w:rFonts w:ascii="Calibri" w:hAnsi="Calibri" w:eastAsia="Calibri" w:cs="Calibri"/>
                      <w:sz w:val="24"/>
                      <w:szCs w:val="24"/>
                    </w:rPr>
                    <w:t>one time</w:t>
                  </w:r>
                  <w:r w:rsidRPr="6EEB32FD" w:rsidR="56831FD3">
                    <w:rPr>
                      <w:rFonts w:ascii="Calibri" w:hAnsi="Calibri" w:eastAsia="Calibri" w:cs="Calibri"/>
                      <w:sz w:val="24"/>
                      <w:szCs w:val="24"/>
                    </w:rPr>
                    <w:t xml:space="preserve"> payment)</w:t>
                  </w:r>
                  <w:r>
                    <w:br/>
                  </w:r>
                  <w:r w:rsidRPr="6EEB32FD" w:rsidR="399BAF0B">
                    <w:rPr>
                      <w:rFonts w:ascii="Calibri" w:hAnsi="Calibri" w:eastAsia="Calibri" w:cs="Calibri"/>
                      <w:sz w:val="24"/>
                      <w:szCs w:val="24"/>
                    </w:rPr>
                    <w:t>Electricity: PHP 5,000 / month</w:t>
                  </w:r>
                  <w:r>
                    <w:br/>
                  </w:r>
                  <w:r>
                    <w:br/>
                  </w:r>
                  <w:r w:rsidRPr="6EEB32FD" w:rsidR="11682408">
                    <w:rPr>
                      <w:rFonts w:ascii="Calibri" w:hAnsi="Calibri" w:eastAsia="Calibri" w:cs="Calibri"/>
                      <w:b w:val="1"/>
                      <w:bCs w:val="1"/>
                      <w:sz w:val="24"/>
                      <w:szCs w:val="24"/>
                    </w:rPr>
                    <w:t>Total Miscellaneous Cost:</w:t>
                  </w:r>
                  <w:r w:rsidRPr="6EEB32FD" w:rsidR="73FAF752">
                    <w:rPr>
                      <w:rFonts w:ascii="Calibri" w:hAnsi="Calibri" w:eastAsia="Calibri" w:cs="Calibri"/>
                      <w:b w:val="1"/>
                      <w:bCs w:val="1"/>
                      <w:sz w:val="24"/>
                      <w:szCs w:val="24"/>
                    </w:rPr>
                    <w:t xml:space="preserve"> </w:t>
                  </w:r>
                  <w:r w:rsidRPr="6EEB32FD" w:rsidR="73FAF752">
                    <w:rPr>
                      <w:rFonts w:ascii="Calibri" w:hAnsi="Calibri" w:eastAsia="Calibri" w:cs="Calibri"/>
                      <w:b w:val="0"/>
                      <w:bCs w:val="0"/>
                      <w:sz w:val="24"/>
                      <w:szCs w:val="24"/>
                    </w:rPr>
                    <w:t>PHP 3</w:t>
                  </w:r>
                  <w:r w:rsidRPr="6EEB32FD" w:rsidR="7CE8A773">
                    <w:rPr>
                      <w:rFonts w:ascii="Calibri" w:hAnsi="Calibri" w:eastAsia="Calibri" w:cs="Calibri"/>
                      <w:b w:val="0"/>
                      <w:bCs w:val="0"/>
                      <w:sz w:val="24"/>
                      <w:szCs w:val="24"/>
                    </w:rPr>
                    <w:t>6</w:t>
                  </w:r>
                  <w:r w:rsidRPr="6EEB32FD" w:rsidR="73FAF752">
                    <w:rPr>
                      <w:rFonts w:ascii="Calibri" w:hAnsi="Calibri" w:eastAsia="Calibri" w:cs="Calibri"/>
                      <w:b w:val="0"/>
                      <w:bCs w:val="0"/>
                      <w:sz w:val="24"/>
                      <w:szCs w:val="24"/>
                    </w:rPr>
                    <w:t>,000</w:t>
                  </w:r>
                </w:p>
                <w:p w:rsidR="56831FD3" w:rsidP="6EEB32FD" w:rsidRDefault="56831FD3" w14:paraId="6343F4C8" w14:textId="527D3529">
                  <w:pPr>
                    <w:spacing w:line="259" w:lineRule="auto"/>
                    <w:rPr>
                      <w:rFonts w:ascii="Calibri" w:hAnsi="Calibri" w:eastAsia="Calibri" w:cs="Calibri"/>
                      <w:sz w:val="24"/>
                      <w:szCs w:val="24"/>
                    </w:rPr>
                  </w:pPr>
                </w:p>
              </w:tc>
            </w:tr>
          </w:tbl>
          <w:p w:rsidR="56831FD3" w:rsidP="6EEB32FD" w:rsidRDefault="56831FD3" w14:paraId="70278D1F" w14:textId="3A484594">
            <w:pPr>
              <w:rPr>
                <w:rFonts w:ascii="Calibri" w:hAnsi="Calibri" w:eastAsia="Calibri" w:cs="Calibri"/>
                <w:b w:val="1"/>
                <w:bCs w:val="1"/>
                <w:sz w:val="24"/>
                <w:szCs w:val="24"/>
              </w:rPr>
            </w:pPr>
            <w:r w:rsidRPr="6EEB32FD" w:rsidR="56831FD3">
              <w:rPr>
                <w:rFonts w:ascii="Calibri" w:hAnsi="Calibri" w:eastAsia="Calibri" w:cs="Calibri"/>
                <w:sz w:val="24"/>
                <w:szCs w:val="24"/>
              </w:rPr>
              <w:t xml:space="preserve">Total = </w:t>
            </w:r>
            <w:r w:rsidRPr="6EEB32FD" w:rsidR="56831FD3">
              <w:rPr>
                <w:rFonts w:ascii="Calibri" w:hAnsi="Calibri" w:eastAsia="Calibri" w:cs="Calibri"/>
                <w:b w:val="1"/>
                <w:bCs w:val="1"/>
                <w:sz w:val="24"/>
                <w:szCs w:val="24"/>
              </w:rPr>
              <w:t xml:space="preserve">PHP </w:t>
            </w:r>
            <w:r w:rsidRPr="6EEB32FD" w:rsidR="5818F492">
              <w:rPr>
                <w:rFonts w:ascii="Calibri" w:hAnsi="Calibri" w:eastAsia="Calibri" w:cs="Calibri"/>
                <w:b w:val="1"/>
                <w:bCs w:val="1"/>
                <w:sz w:val="24"/>
                <w:szCs w:val="24"/>
              </w:rPr>
              <w:t>4</w:t>
            </w:r>
            <w:r w:rsidRPr="6EEB32FD" w:rsidR="71D9FDD8">
              <w:rPr>
                <w:rFonts w:ascii="Calibri" w:hAnsi="Calibri" w:eastAsia="Calibri" w:cs="Calibri"/>
                <w:b w:val="1"/>
                <w:bCs w:val="1"/>
                <w:sz w:val="24"/>
                <w:szCs w:val="24"/>
              </w:rPr>
              <w:t>13</w:t>
            </w:r>
            <w:r w:rsidRPr="6EEB32FD" w:rsidR="5818F492">
              <w:rPr>
                <w:rFonts w:ascii="Calibri" w:hAnsi="Calibri" w:eastAsia="Calibri" w:cs="Calibri"/>
                <w:b w:val="1"/>
                <w:bCs w:val="1"/>
                <w:sz w:val="24"/>
                <w:szCs w:val="24"/>
              </w:rPr>
              <w:t>,076</w:t>
            </w:r>
          </w:p>
        </w:tc>
      </w:tr>
      <w:tr w:rsidR="56831FD3" w:rsidTr="6EEB32FD" w14:paraId="7985B0FD"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9C7BF7D" w14:textId="2B12128B">
            <w:r w:rsidRPr="56831FD3">
              <w:rPr>
                <w:rFonts w:ascii="Calibri" w:hAnsi="Calibri" w:eastAsia="Calibri" w:cs="Calibri"/>
                <w:b/>
                <w:bCs/>
                <w:color w:val="000000" w:themeColor="text1"/>
                <w:sz w:val="24"/>
                <w:szCs w:val="24"/>
              </w:rPr>
              <w:t>Reference Docs:</w:t>
            </w:r>
          </w:p>
          <w:p w:rsidR="56831FD3" w:rsidRDefault="56831FD3" w14:paraId="064ABF70" w14:textId="73624D39">
            <w:r w:rsidRPr="56831FD3">
              <w:rPr>
                <w:rFonts w:ascii="Calibri" w:hAnsi="Calibri" w:eastAsia="Calibri" w:cs="Calibri"/>
                <w:color w:val="000000" w:themeColor="text1"/>
                <w:sz w:val="24"/>
                <w:szCs w:val="24"/>
              </w:rPr>
              <w:t xml:space="preserv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076302F" w14:paraId="01186F5E" w14:textId="6DA1B9D2">
            <w:hyperlink r:id="rId8">
              <w:r w:rsidRPr="56831FD3" w:rsidR="56831FD3">
                <w:rPr>
                  <w:rStyle w:val="Hyperlink"/>
                  <w:rFonts w:ascii="Calibri" w:hAnsi="Calibri" w:eastAsia="Calibri" w:cs="Calibri"/>
                  <w:sz w:val="24"/>
                  <w:szCs w:val="24"/>
                </w:rPr>
                <w:t>Project Charter</w:t>
              </w:r>
            </w:hyperlink>
          </w:p>
        </w:tc>
      </w:tr>
      <w:tr w:rsidR="56831FD3" w:rsidTr="6EEB32FD" w14:paraId="15E059B0"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3F4ED06" w14:textId="0B063BDD">
            <w:r w:rsidRPr="56831FD3">
              <w:rPr>
                <w:rFonts w:ascii="Calibri" w:hAnsi="Calibri" w:eastAsia="Calibri" w:cs="Calibri"/>
                <w:b/>
                <w:bCs/>
                <w:color w:val="000000" w:themeColor="text1"/>
                <w:sz w:val="24"/>
                <w:szCs w:val="24"/>
              </w:rPr>
              <w:t xml:space="preserv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FE9D7CE" w14:textId="383D291A">
            <w:r w:rsidRPr="56831FD3">
              <w:rPr>
                <w:rFonts w:ascii="SimSun" w:hAnsi="SimSun" w:eastAsia="SimSun" w:cs="SimSun"/>
                <w:sz w:val="24"/>
                <w:szCs w:val="24"/>
              </w:rPr>
              <w:t xml:space="preserve"> </w:t>
            </w:r>
          </w:p>
        </w:tc>
      </w:tr>
      <w:tr w:rsidR="56831FD3" w:rsidTr="6EEB32FD" w14:paraId="4DCD1743" w14:textId="77777777">
        <w:trPr>
          <w:trHeight w:val="300"/>
        </w:trPr>
        <w:tc>
          <w:tcPr>
            <w:tcW w:w="23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400B436" w14:textId="73F03D7B">
            <w:r w:rsidRPr="56831FD3">
              <w:rPr>
                <w:rFonts w:ascii="Calibri" w:hAnsi="Calibri" w:eastAsia="Calibri" w:cs="Calibri"/>
                <w:color w:val="000000" w:themeColor="text1"/>
                <w:sz w:val="24"/>
                <w:szCs w:val="24"/>
              </w:rPr>
              <w:t xml:space="preserve"> </w:t>
            </w:r>
          </w:p>
        </w:tc>
        <w:tc>
          <w:tcPr>
            <w:tcW w:w="69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CACDD3C" w14:textId="2762D0EA">
            <w:r w:rsidRPr="56831FD3">
              <w:rPr>
                <w:rFonts w:ascii="SimSun" w:hAnsi="SimSun" w:eastAsia="SimSun" w:cs="SimSun"/>
                <w:sz w:val="24"/>
                <w:szCs w:val="24"/>
              </w:rPr>
              <w:t xml:space="preserve"> </w:t>
            </w:r>
          </w:p>
        </w:tc>
      </w:tr>
    </w:tbl>
    <w:p w:rsidR="56831FD3" w:rsidRDefault="56831FD3" w14:paraId="5EBD9A90" w14:textId="5E42CEC5">
      <w:r w:rsidRPr="56831FD3">
        <w:rPr>
          <w:rFonts w:ascii="Calibri" w:hAnsi="Calibri" w:eastAsia="Calibri" w:cs="Calibri"/>
          <w:sz w:val="19"/>
          <w:szCs w:val="19"/>
        </w:rPr>
        <w:t xml:space="preserve"> </w:t>
      </w:r>
    </w:p>
    <w:p w:rsidR="56831FD3" w:rsidRDefault="56831FD3" w14:paraId="308F2531" w14:textId="4BC812D9">
      <w:r w:rsidRPr="56831FD3">
        <w:rPr>
          <w:rFonts w:ascii="Calibri" w:hAnsi="Calibri" w:eastAsia="Calibri" w:cs="Calibri"/>
          <w:sz w:val="19"/>
          <w:szCs w:val="19"/>
        </w:rPr>
        <w:t xml:space="preserve"> </w:t>
      </w:r>
    </w:p>
    <w:p w:rsidR="56831FD3" w:rsidRDefault="56831FD3" w14:paraId="5DD69D3D" w14:textId="5D83FE55">
      <w:r w:rsidRPr="56831FD3">
        <w:rPr>
          <w:rFonts w:ascii="Calibri" w:hAnsi="Calibri" w:eastAsia="Calibri" w:cs="Calibri"/>
          <w:sz w:val="19"/>
          <w:szCs w:val="19"/>
        </w:rPr>
        <w:t xml:space="preserve"> </w:t>
      </w:r>
    </w:p>
    <w:p w:rsidR="56831FD3" w:rsidRDefault="56831FD3" w14:paraId="2F27D0D1" w14:textId="12F0B269">
      <w:r>
        <w:br/>
      </w:r>
    </w:p>
    <w:p w:rsidR="56831FD3" w:rsidRDefault="56831FD3" w14:paraId="011BC65D" w14:textId="17018480">
      <w:r w:rsidRPr="56831FD3">
        <w:rPr>
          <w:rFonts w:ascii="Calibri" w:hAnsi="Calibri" w:eastAsia="Calibri" w:cs="Calibri"/>
          <w:sz w:val="19"/>
          <w:szCs w:val="19"/>
        </w:rPr>
        <w:t xml:space="preserve"> </w:t>
      </w:r>
    </w:p>
    <w:tbl>
      <w:tblPr>
        <w:tblW w:w="0" w:type="auto"/>
        <w:tblInd w:w="135" w:type="dxa"/>
        <w:tblLayout w:type="fixed"/>
        <w:tblLook w:val="04A0" w:firstRow="1" w:lastRow="0" w:firstColumn="1" w:lastColumn="0" w:noHBand="0" w:noVBand="1"/>
      </w:tblPr>
      <w:tblGrid>
        <w:gridCol w:w="2430"/>
        <w:gridCol w:w="6840"/>
      </w:tblGrid>
      <w:tr w:rsidR="56831FD3" w:rsidTr="6EEB32FD" w14:paraId="25D3B41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45C04DB" w14:textId="0A936F18">
            <w:r w:rsidRPr="56831FD3">
              <w:rPr>
                <w:rFonts w:ascii="Calibri" w:hAnsi="Calibri" w:eastAsia="Calibri" w:cs="Calibri"/>
                <w:b/>
                <w:bCs/>
                <w:color w:val="000000" w:themeColor="text1"/>
                <w:sz w:val="24"/>
                <w:szCs w:val="24"/>
              </w:rPr>
              <w:t xml:space="preserve">WBS: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C9233A9" w14:textId="5942FE9F">
            <w:r w:rsidRPr="56831FD3">
              <w:rPr>
                <w:rFonts w:ascii="Calibri" w:hAnsi="Calibri" w:eastAsia="Calibri" w:cs="Calibri"/>
                <w:color w:val="000000" w:themeColor="text1"/>
                <w:sz w:val="24"/>
                <w:szCs w:val="24"/>
              </w:rPr>
              <w:t>1.2</w:t>
            </w:r>
          </w:p>
        </w:tc>
      </w:tr>
      <w:tr w:rsidR="56831FD3" w:rsidTr="6EEB32FD" w14:paraId="43FD79E2"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BB7A082" w14:textId="345077DC">
            <w:r w:rsidRPr="56831FD3">
              <w:rPr>
                <w:rFonts w:ascii="Calibri" w:hAnsi="Calibri" w:eastAsia="Calibri" w:cs="Calibri"/>
                <w:b/>
                <w:bCs/>
                <w:color w:val="000000" w:themeColor="text1"/>
                <w:sz w:val="24"/>
                <w:szCs w:val="24"/>
              </w:rPr>
              <w:t xml:space="preserve">Work Package: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D0A9BE1" w14:paraId="2B7333E1" w14:textId="0FB91A1C">
            <w:r w:rsidRPr="417FA3EC">
              <w:rPr>
                <w:rFonts w:ascii="Calibri" w:hAnsi="Calibri" w:eastAsia="Calibri" w:cs="Calibri"/>
                <w:color w:val="000000" w:themeColor="text1"/>
                <w:sz w:val="24"/>
                <w:szCs w:val="24"/>
              </w:rPr>
              <w:t xml:space="preserve">Develop </w:t>
            </w:r>
            <w:r w:rsidRPr="417FA3EC" w:rsidR="0A546644">
              <w:rPr>
                <w:rFonts w:ascii="Calibri" w:hAnsi="Calibri" w:eastAsia="Calibri" w:cs="Calibri"/>
                <w:color w:val="000000" w:themeColor="text1"/>
                <w:sz w:val="24"/>
                <w:szCs w:val="24"/>
              </w:rPr>
              <w:t>Project</w:t>
            </w:r>
            <w:r w:rsidRPr="417FA3EC">
              <w:rPr>
                <w:rFonts w:ascii="Calibri" w:hAnsi="Calibri" w:eastAsia="Calibri" w:cs="Calibri"/>
                <w:color w:val="000000" w:themeColor="text1"/>
                <w:sz w:val="24"/>
                <w:szCs w:val="24"/>
              </w:rPr>
              <w:t xml:space="preserve"> Plan</w:t>
            </w:r>
          </w:p>
        </w:tc>
      </w:tr>
      <w:tr w:rsidR="56831FD3" w:rsidTr="6EEB32FD" w14:paraId="24CF808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D4FD835" w14:textId="1DB4295E">
            <w:r w:rsidRPr="56831FD3">
              <w:rPr>
                <w:rFonts w:ascii="Calibri" w:hAnsi="Calibri" w:eastAsia="Calibri" w:cs="Calibri"/>
                <w:b/>
                <w:bCs/>
                <w:color w:val="000000" w:themeColor="text1"/>
                <w:sz w:val="24"/>
                <w:szCs w:val="24"/>
              </w:rPr>
              <w:t>Duration: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0D0A9BE1" w14:paraId="4E6C7F22" w14:textId="6DD12C02">
            <w:pPr>
              <w:rPr>
                <w:rFonts w:ascii="Calibri" w:hAnsi="Calibri" w:eastAsia="Calibri" w:cs="Calibri"/>
                <w:color w:val="000000" w:themeColor="text1"/>
                <w:sz w:val="24"/>
                <w:szCs w:val="24"/>
              </w:rPr>
            </w:pPr>
            <w:r w:rsidRPr="417FA3EC">
              <w:rPr>
                <w:rFonts w:ascii="Calibri" w:hAnsi="Calibri" w:eastAsia="Calibri" w:cs="Calibri"/>
                <w:color w:val="000000" w:themeColor="text1"/>
                <w:sz w:val="24"/>
                <w:szCs w:val="24"/>
              </w:rPr>
              <w:t xml:space="preserve">May 15, 2023 – </w:t>
            </w:r>
            <w:r w:rsidRPr="417FA3EC" w:rsidR="14B9115F">
              <w:rPr>
                <w:rFonts w:ascii="Calibri" w:hAnsi="Calibri" w:eastAsia="Calibri" w:cs="Calibri"/>
                <w:color w:val="000000" w:themeColor="text1"/>
                <w:sz w:val="24"/>
                <w:szCs w:val="24"/>
              </w:rPr>
              <w:t>Sept 12, 2023</w:t>
            </w:r>
            <w:r w:rsidRPr="417FA3EC">
              <w:rPr>
                <w:rFonts w:ascii="Calibri" w:hAnsi="Calibri" w:eastAsia="Calibri" w:cs="Calibri"/>
                <w:color w:val="000000" w:themeColor="text1"/>
                <w:sz w:val="24"/>
                <w:szCs w:val="24"/>
              </w:rPr>
              <w:t xml:space="preserve"> (</w:t>
            </w:r>
            <w:r w:rsidRPr="417FA3EC" w:rsidR="07554AD0">
              <w:rPr>
                <w:rFonts w:ascii="Calibri" w:hAnsi="Calibri" w:eastAsia="Calibri" w:cs="Calibri"/>
                <w:color w:val="000000" w:themeColor="text1"/>
                <w:sz w:val="24"/>
                <w:szCs w:val="24"/>
              </w:rPr>
              <w:t>86</w:t>
            </w:r>
            <w:r w:rsidRPr="417FA3EC">
              <w:rPr>
                <w:rFonts w:ascii="Calibri" w:hAnsi="Calibri" w:eastAsia="Calibri" w:cs="Calibri"/>
                <w:color w:val="000000" w:themeColor="text1"/>
                <w:sz w:val="24"/>
                <w:szCs w:val="24"/>
              </w:rPr>
              <w:t xml:space="preserve"> Days)</w:t>
            </w:r>
          </w:p>
        </w:tc>
      </w:tr>
      <w:tr w:rsidR="56831FD3" w:rsidTr="6EEB32FD" w14:paraId="232DE98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CCFE0D1" w14:textId="48D01288">
            <w:r w:rsidRPr="56831FD3">
              <w:rPr>
                <w:rFonts w:ascii="Calibri" w:hAnsi="Calibri" w:eastAsia="Calibri" w:cs="Calibri"/>
                <w:b/>
                <w:bCs/>
                <w:color w:val="000000" w:themeColor="text1"/>
                <w:sz w:val="24"/>
                <w:szCs w:val="24"/>
              </w:rPr>
              <w:t xml:space="preserve">Package Owner: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047D844" w14:textId="55B74875">
            <w:r w:rsidRPr="56831FD3">
              <w:rPr>
                <w:rFonts w:ascii="Calibri" w:hAnsi="Calibri" w:eastAsia="Calibri" w:cs="Calibri"/>
                <w:color w:val="000000" w:themeColor="text1"/>
                <w:sz w:val="24"/>
                <w:szCs w:val="24"/>
              </w:rPr>
              <w:t>KAYVI Byte</w:t>
            </w:r>
          </w:p>
        </w:tc>
      </w:tr>
      <w:tr w:rsidR="56831FD3" w:rsidTr="6EEB32FD" w14:paraId="61DF17C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080BD87" w14:textId="0E323456">
            <w:r w:rsidRPr="56831FD3">
              <w:rPr>
                <w:rFonts w:ascii="Calibri" w:hAnsi="Calibri" w:eastAsia="Calibri" w:cs="Calibri"/>
                <w:b/>
                <w:bCs/>
                <w:color w:val="000000" w:themeColor="text1"/>
                <w:sz w:val="24"/>
                <w:szCs w:val="24"/>
              </w:rPr>
              <w:t xml:space="preserve">Owner Organization: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F43C5E4" w14:textId="7B76CF65">
            <w:r w:rsidRPr="56831FD3">
              <w:rPr>
                <w:rFonts w:ascii="Calibri" w:hAnsi="Calibri" w:eastAsia="Calibri" w:cs="Calibri"/>
                <w:color w:val="000000" w:themeColor="text1"/>
                <w:sz w:val="24"/>
                <w:szCs w:val="24"/>
              </w:rPr>
              <w:t>KAYVI Byte</w:t>
            </w:r>
          </w:p>
        </w:tc>
      </w:tr>
      <w:tr w:rsidR="56831FD3" w:rsidTr="6EEB32FD" w14:paraId="24C00ACD"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A6F3D8F" w14:textId="55C33C9B">
            <w:r w:rsidRPr="56831FD3">
              <w:rPr>
                <w:rFonts w:ascii="Calibri" w:hAnsi="Calibri" w:eastAsia="Calibri" w:cs="Calibri"/>
                <w:b/>
                <w:bCs/>
                <w:color w:val="000000" w:themeColor="text1"/>
                <w:sz w:val="24"/>
                <w:szCs w:val="24"/>
              </w:rPr>
              <w:t xml:space="preserve">Participants: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398D596A" w14:textId="3802BD5B">
            <w:pPr>
              <w:spacing w:line="257" w:lineRule="auto"/>
            </w:pPr>
            <w:r w:rsidRPr="56831FD3">
              <w:rPr>
                <w:rFonts w:ascii="Calibri" w:hAnsi="Calibri" w:eastAsia="Calibri" w:cs="Calibri"/>
                <w:color w:val="000000" w:themeColor="text1"/>
                <w:sz w:val="24"/>
                <w:szCs w:val="24"/>
              </w:rPr>
              <w:t>Project Manager, Documentation Specialist</w:t>
            </w:r>
          </w:p>
        </w:tc>
      </w:tr>
      <w:tr w:rsidR="56831FD3" w:rsidTr="6EEB32FD" w14:paraId="1433B7A3"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16E5569" w14:textId="329923CB">
            <w:r w:rsidRPr="56831FD3">
              <w:rPr>
                <w:rFonts w:ascii="Calibri" w:hAnsi="Calibri" w:eastAsia="Calibri" w:cs="Calibri"/>
                <w:b/>
                <w:bCs/>
                <w:color w:val="000000" w:themeColor="text1"/>
                <w:sz w:val="24"/>
                <w:szCs w:val="24"/>
              </w:rPr>
              <w:t xml:space="preserve">Description: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0D0A9BE1" w14:paraId="27F50468" w14:textId="67454EDB">
            <w:pPr>
              <w:rPr>
                <w:rFonts w:ascii="Calibri" w:hAnsi="Calibri" w:eastAsia="Calibri" w:cs="Calibri"/>
                <w:sz w:val="24"/>
                <w:szCs w:val="24"/>
              </w:rPr>
            </w:pPr>
            <w:r w:rsidRPr="417FA3EC">
              <w:rPr>
                <w:rFonts w:ascii="Calibri" w:hAnsi="Calibri" w:eastAsia="Calibri" w:cs="Calibri"/>
                <w:sz w:val="24"/>
                <w:szCs w:val="24"/>
              </w:rPr>
              <w:t>Planning stage includes the required documents needed for planning. This includes the following files: Scope Management Plan, Cost Management Plan, Schedule Management Plan, and WBS.</w:t>
            </w:r>
            <w:r w:rsidRPr="417FA3EC" w:rsidR="637026EC">
              <w:rPr>
                <w:rFonts w:ascii="Calibri" w:hAnsi="Calibri" w:eastAsia="Calibri" w:cs="Calibri"/>
                <w:sz w:val="24"/>
                <w:szCs w:val="24"/>
              </w:rPr>
              <w:t xml:space="preserve"> In this stage, the Project Manager and Documentation Specialist must finish the files stated above, this will serve as a guide for the whole team and the stakeholders. This will breakdown the st</w:t>
            </w:r>
            <w:r w:rsidRPr="417FA3EC" w:rsidR="1BAE75BA">
              <w:rPr>
                <w:rFonts w:ascii="Calibri" w:hAnsi="Calibri" w:eastAsia="Calibri" w:cs="Calibri"/>
                <w:sz w:val="24"/>
                <w:szCs w:val="24"/>
              </w:rPr>
              <w:t>eps needed to finish the whole project.</w:t>
            </w:r>
          </w:p>
        </w:tc>
      </w:tr>
      <w:tr w:rsidR="56831FD3" w:rsidTr="6EEB32FD" w14:paraId="7914CA93"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581F485" w14:textId="498A9FBF">
            <w:r w:rsidRPr="56831FD3">
              <w:rPr>
                <w:rFonts w:ascii="Calibri" w:hAnsi="Calibri" w:eastAsia="Calibri" w:cs="Calibri"/>
                <w:b/>
                <w:bCs/>
                <w:color w:val="000000" w:themeColor="text1"/>
                <w:sz w:val="24"/>
                <w:szCs w:val="24"/>
              </w:rPr>
              <w:t xml:space="preserve">Completion State: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C031EA6" w14:textId="4730D4C5">
            <w:r w:rsidRPr="56831FD3">
              <w:rPr>
                <w:rFonts w:ascii="Calibri" w:hAnsi="Calibri" w:eastAsia="Calibri" w:cs="Calibri"/>
                <w:sz w:val="24"/>
                <w:szCs w:val="24"/>
              </w:rPr>
              <w:t>KAYVI Byte needs to finish all the required documents mentioned above in the Planning stage of the project.</w:t>
            </w:r>
          </w:p>
        </w:tc>
      </w:tr>
      <w:tr w:rsidR="56831FD3" w:rsidTr="6EEB32FD" w14:paraId="46269A5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12D2C7F" w14:textId="1D5B9421">
            <w:r w:rsidRPr="56831FD3">
              <w:rPr>
                <w:rFonts w:ascii="Calibri" w:hAnsi="Calibri" w:eastAsia="Calibri" w:cs="Calibri"/>
                <w:b/>
                <w:bCs/>
                <w:color w:val="000000" w:themeColor="text1"/>
                <w:sz w:val="24"/>
                <w:szCs w:val="24"/>
              </w:rPr>
              <w:t>Assumptions:</w:t>
            </w:r>
          </w:p>
          <w:p w:rsidR="56831FD3" w:rsidRDefault="56831FD3" w14:paraId="31A00BB7" w14:textId="1E0B1638">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E859D82" w14:textId="3766778B">
            <w:r w:rsidRPr="56831FD3">
              <w:rPr>
                <w:rFonts w:ascii="Calibri" w:hAnsi="Calibri" w:eastAsia="Calibri" w:cs="Calibri"/>
                <w:sz w:val="24"/>
                <w:szCs w:val="24"/>
              </w:rPr>
              <w:t>The team will finish all the required documents on or before the deadline.</w:t>
            </w:r>
          </w:p>
          <w:p w:rsidR="56831FD3" w:rsidRDefault="56831FD3" w14:paraId="1DCD25CF" w14:textId="3D3173C6">
            <w:r w:rsidRPr="56831FD3">
              <w:rPr>
                <w:rFonts w:ascii="Calibri" w:hAnsi="Calibri" w:eastAsia="Calibri" w:cs="Calibri"/>
                <w:sz w:val="24"/>
                <w:szCs w:val="24"/>
              </w:rPr>
              <w:t xml:space="preserve"> </w:t>
            </w:r>
          </w:p>
          <w:p w:rsidR="56831FD3" w:rsidRDefault="56831FD3" w14:paraId="32D7DA76" w14:textId="6D8D218D">
            <w:r w:rsidRPr="56831FD3">
              <w:rPr>
                <w:rFonts w:ascii="Calibri" w:hAnsi="Calibri" w:eastAsia="Calibri" w:cs="Calibri"/>
                <w:sz w:val="24"/>
                <w:szCs w:val="24"/>
              </w:rPr>
              <w:t xml:space="preserve"> </w:t>
            </w:r>
          </w:p>
        </w:tc>
      </w:tr>
      <w:tr w:rsidR="56831FD3" w:rsidTr="6EEB32FD" w14:paraId="25201134"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4E09B26" w14:textId="4BFA2288">
            <w:r w:rsidRPr="56831FD3">
              <w:rPr>
                <w:rFonts w:ascii="Calibri" w:hAnsi="Calibri" w:eastAsia="Calibri" w:cs="Calibri"/>
                <w:b/>
                <w:bCs/>
                <w:color w:val="000000" w:themeColor="text1"/>
                <w:sz w:val="24"/>
                <w:szCs w:val="24"/>
              </w:rPr>
              <w:t>Risks:</w:t>
            </w:r>
          </w:p>
          <w:p w:rsidR="56831FD3" w:rsidRDefault="56831FD3" w14:paraId="5FB34A48" w14:textId="5EFB6124">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9F53A6E" w14:textId="52960C01">
            <w:r w:rsidRPr="56831FD3">
              <w:rPr>
                <w:rFonts w:ascii="Calibri" w:hAnsi="Calibri" w:eastAsia="Calibri" w:cs="Calibri"/>
                <w:sz w:val="24"/>
                <w:szCs w:val="24"/>
              </w:rPr>
              <w:t>The team cannot finish the project within the allocated time.</w:t>
            </w:r>
          </w:p>
        </w:tc>
      </w:tr>
      <w:tr w:rsidR="56831FD3" w:rsidTr="6EEB32FD" w14:paraId="4B898D51"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3AAC94B" w14:textId="79E7F363">
            <w:r w:rsidRPr="56831FD3">
              <w:rPr>
                <w:rFonts w:ascii="Calibri" w:hAnsi="Calibri" w:eastAsia="Calibri" w:cs="Calibri"/>
                <w:b/>
                <w:bCs/>
                <w:color w:val="000000" w:themeColor="text1"/>
                <w:sz w:val="24"/>
                <w:szCs w:val="24"/>
              </w:rPr>
              <w:t>Risk Mitigation:</w:t>
            </w:r>
          </w:p>
          <w:p w:rsidR="56831FD3" w:rsidRDefault="56831FD3" w14:paraId="16E0230D" w14:textId="351B04C3">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F97D112" w14:textId="61A4C0BB">
            <w:r w:rsidRPr="56831FD3">
              <w:rPr>
                <w:rFonts w:ascii="Calibri" w:hAnsi="Calibri" w:eastAsia="Calibri" w:cs="Calibri"/>
                <w:sz w:val="24"/>
                <w:szCs w:val="24"/>
              </w:rPr>
              <w:t>Regular progress tracking, distribute workload to all members</w:t>
            </w:r>
          </w:p>
        </w:tc>
      </w:tr>
      <w:tr w:rsidR="56831FD3" w:rsidTr="6EEB32FD" w14:paraId="2BAF1B8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3CA887E" w14:textId="61C8CA6D">
            <w:r w:rsidRPr="56831FD3">
              <w:rPr>
                <w:rFonts w:ascii="Calibri" w:hAnsi="Calibri" w:eastAsia="Calibri" w:cs="Calibri"/>
                <w:b/>
                <w:bCs/>
                <w:color w:val="000000" w:themeColor="text1"/>
                <w:sz w:val="24"/>
                <w:szCs w:val="24"/>
              </w:rPr>
              <w:t xml:space="preserve">Budget: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6EEB32FD" w:rsidRDefault="0D0A9BE1" w14:paraId="781AAE65" w14:textId="06125CF7">
            <w:pPr>
              <w:pStyle w:val="Normal"/>
              <w:rPr>
                <w:rFonts w:ascii="Calibri" w:hAnsi="Calibri" w:eastAsia="Calibri" w:cs="Calibri"/>
                <w:sz w:val="24"/>
                <w:szCs w:val="24"/>
              </w:rPr>
            </w:pPr>
            <w:r w:rsidRPr="6EEB32FD" w:rsidR="5D8D292F">
              <w:rPr>
                <w:rFonts w:ascii="Calibri" w:hAnsi="Calibri" w:eastAsia="Calibri" w:cs="Calibri"/>
                <w:sz w:val="24"/>
                <w:szCs w:val="24"/>
              </w:rPr>
              <w:t>Manpower</w:t>
            </w:r>
            <w:r w:rsidRPr="6EEB32FD" w:rsidR="5D8D292F">
              <w:rPr>
                <w:rFonts w:ascii="Calibri" w:hAnsi="Calibri" w:eastAsia="Calibri" w:cs="Calibri"/>
                <w:sz w:val="24"/>
                <w:szCs w:val="24"/>
              </w:rPr>
              <w:t xml:space="preserve"> Cost:</w:t>
            </w:r>
            <w:r>
              <w:br/>
            </w:r>
            <w:r>
              <w:br/>
            </w:r>
            <w:r w:rsidRPr="6EEB32FD" w:rsidR="0D0A9BE1">
              <w:rPr>
                <w:rFonts w:ascii="Calibri" w:hAnsi="Calibri" w:eastAsia="Calibri" w:cs="Calibri"/>
                <w:sz w:val="24"/>
                <w:szCs w:val="24"/>
              </w:rPr>
              <w:t xml:space="preserve">Project Manager: </w:t>
            </w:r>
            <w:r w:rsidRPr="6EEB32FD" w:rsidR="34CBF970">
              <w:rPr>
                <w:rFonts w:ascii="Calibri" w:hAnsi="Calibri" w:eastAsia="Calibri" w:cs="Calibri"/>
                <w:sz w:val="24"/>
                <w:szCs w:val="24"/>
              </w:rPr>
              <w:t xml:space="preserve">PHP 264 / hour x 8 = PHP 2,112 / day </w:t>
            </w:r>
            <w:r>
              <w:br/>
            </w:r>
            <w:r w:rsidRPr="6EEB32FD" w:rsidR="34CBF970">
              <w:rPr>
                <w:rFonts w:ascii="Calibri" w:hAnsi="Calibri" w:eastAsia="Calibri" w:cs="Calibri"/>
                <w:b w:val="1"/>
                <w:bCs w:val="1"/>
                <w:sz w:val="24"/>
                <w:szCs w:val="24"/>
              </w:rPr>
              <w:t xml:space="preserve">Total </w:t>
            </w:r>
            <w:r w:rsidRPr="6EEB32FD" w:rsidR="34CBF970">
              <w:rPr>
                <w:rFonts w:ascii="Calibri" w:hAnsi="Calibri" w:eastAsia="Calibri" w:cs="Calibri"/>
                <w:sz w:val="24"/>
                <w:szCs w:val="24"/>
              </w:rPr>
              <w:t>= PHP 181,632</w:t>
            </w:r>
          </w:p>
          <w:p w:rsidR="56831FD3" w:rsidP="6EEB32FD" w:rsidRDefault="0D0A9BE1" w14:paraId="09771FFD" w14:textId="3E6E3686">
            <w:pPr>
              <w:pStyle w:val="Normal"/>
              <w:rPr>
                <w:rFonts w:ascii="Calibri" w:hAnsi="Calibri" w:eastAsia="Calibri" w:cs="Calibri"/>
                <w:sz w:val="24"/>
                <w:szCs w:val="24"/>
              </w:rPr>
            </w:pPr>
            <w:r w:rsidRPr="6EEB32FD" w:rsidR="0D0A9BE1">
              <w:rPr>
                <w:rFonts w:ascii="Calibri" w:hAnsi="Calibri" w:eastAsia="Calibri" w:cs="Calibri"/>
                <w:sz w:val="24"/>
                <w:szCs w:val="24"/>
              </w:rPr>
              <w:t xml:space="preserve">Documentation Specialist: </w:t>
            </w:r>
            <w:r w:rsidRPr="6EEB32FD" w:rsidR="3F87984B">
              <w:rPr>
                <w:rFonts w:ascii="Calibri" w:hAnsi="Calibri" w:eastAsia="Calibri" w:cs="Calibri"/>
                <w:sz w:val="24"/>
                <w:szCs w:val="24"/>
              </w:rPr>
              <w:t>PHP 100 / hour x 8 = PHP 800 / day</w:t>
            </w:r>
            <w:r>
              <w:br/>
            </w:r>
            <w:r w:rsidRPr="6EEB32FD" w:rsidR="3F87984B">
              <w:rPr>
                <w:rFonts w:ascii="Calibri" w:hAnsi="Calibri" w:eastAsia="Calibri" w:cs="Calibri"/>
                <w:b w:val="1"/>
                <w:bCs w:val="1"/>
                <w:sz w:val="24"/>
                <w:szCs w:val="24"/>
              </w:rPr>
              <w:t xml:space="preserve">Total </w:t>
            </w:r>
            <w:r w:rsidRPr="6EEB32FD" w:rsidR="3F87984B">
              <w:rPr>
                <w:rFonts w:ascii="Calibri" w:hAnsi="Calibri" w:eastAsia="Calibri" w:cs="Calibri"/>
                <w:sz w:val="24"/>
                <w:szCs w:val="24"/>
              </w:rPr>
              <w:t>= PHP 68,800</w:t>
            </w:r>
          </w:p>
          <w:p w:rsidR="3F87984B" w:rsidP="6EEB32FD" w:rsidRDefault="3F87984B" w14:paraId="7BB95B56" w14:textId="4964520E">
            <w:pPr>
              <w:pStyle w:val="Normal"/>
              <w:rPr>
                <w:rFonts w:ascii="Calibri" w:hAnsi="Calibri" w:eastAsia="Calibri" w:cs="Calibri"/>
                <w:sz w:val="24"/>
                <w:szCs w:val="24"/>
              </w:rPr>
            </w:pPr>
            <w:r w:rsidRPr="6EEB32FD" w:rsidR="3F87984B">
              <w:rPr>
                <w:rFonts w:ascii="Calibri" w:hAnsi="Calibri" w:eastAsia="Calibri" w:cs="Calibri"/>
                <w:sz w:val="24"/>
                <w:szCs w:val="24"/>
              </w:rPr>
              <w:t>Total Manpower Cost: PHP 250,432</w:t>
            </w:r>
          </w:p>
          <w:p w:rsidR="6EEB32FD" w:rsidP="6EEB32FD" w:rsidRDefault="6EEB32FD" w14:paraId="33DDE2D1" w14:textId="251285A2">
            <w:pPr>
              <w:pStyle w:val="Normal"/>
              <w:rPr>
                <w:rFonts w:ascii="Calibri" w:hAnsi="Calibri" w:eastAsia="Calibri" w:cs="Calibri"/>
                <w:sz w:val="24"/>
                <w:szCs w:val="24"/>
              </w:rPr>
            </w:pPr>
          </w:p>
          <w:p w:rsidR="3F87984B" w:rsidP="6EEB32FD" w:rsidRDefault="3F87984B" w14:paraId="178E2B01" w14:textId="2D924E37">
            <w:pPr>
              <w:pStyle w:val="Normal"/>
              <w:rPr>
                <w:rFonts w:ascii="Calibri" w:hAnsi="Calibri" w:eastAsia="Calibri" w:cs="Calibri"/>
                <w:sz w:val="24"/>
                <w:szCs w:val="24"/>
              </w:rPr>
            </w:pPr>
            <w:r w:rsidRPr="6EEB32FD" w:rsidR="3F87984B">
              <w:rPr>
                <w:rFonts w:ascii="Calibri" w:hAnsi="Calibri" w:eastAsia="Calibri" w:cs="Calibri"/>
                <w:sz w:val="24"/>
                <w:szCs w:val="24"/>
              </w:rPr>
              <w:t xml:space="preserve">Miscellaneous: </w:t>
            </w:r>
          </w:p>
          <w:p w:rsidR="080BB3A8" w:rsidP="6EEB32FD" w:rsidRDefault="080BB3A8" w14:paraId="71DA6B54" w14:textId="245F5387">
            <w:pPr>
              <w:pStyle w:val="Normal"/>
              <w:rPr>
                <w:rFonts w:ascii="Calibri" w:hAnsi="Calibri" w:eastAsia="Calibri" w:cs="Calibri"/>
                <w:sz w:val="24"/>
                <w:szCs w:val="24"/>
              </w:rPr>
            </w:pPr>
            <w:r w:rsidRPr="6EEB32FD" w:rsidR="080BB3A8">
              <w:rPr>
                <w:rFonts w:ascii="Calibri" w:hAnsi="Calibri" w:eastAsia="Calibri" w:cs="Calibri"/>
                <w:sz w:val="24"/>
                <w:szCs w:val="24"/>
              </w:rPr>
              <w:t>Rent: PHP 20,000 / month x 4 months = PHP 80,000</w:t>
            </w:r>
          </w:p>
          <w:p w:rsidR="20E822DE" w:rsidP="6EEB32FD" w:rsidRDefault="20E822DE" w14:paraId="5781355E" w14:textId="753D609B">
            <w:pPr>
              <w:pStyle w:val="Normal"/>
              <w:rPr>
                <w:rFonts w:ascii="Calibri" w:hAnsi="Calibri" w:eastAsia="Calibri" w:cs="Calibri"/>
                <w:sz w:val="24"/>
                <w:szCs w:val="24"/>
              </w:rPr>
            </w:pPr>
            <w:r w:rsidRPr="6EEB32FD" w:rsidR="20E822DE">
              <w:rPr>
                <w:rFonts w:ascii="Calibri" w:hAnsi="Calibri" w:eastAsia="Calibri" w:cs="Calibri"/>
                <w:sz w:val="24"/>
                <w:szCs w:val="24"/>
              </w:rPr>
              <w:t>Electricity: PHP 5,000/ month</w:t>
            </w:r>
            <w:r w:rsidRPr="6EEB32FD" w:rsidR="28179A74">
              <w:rPr>
                <w:rFonts w:ascii="Calibri" w:hAnsi="Calibri" w:eastAsia="Calibri" w:cs="Calibri"/>
                <w:sz w:val="24"/>
                <w:szCs w:val="24"/>
              </w:rPr>
              <w:t xml:space="preserve"> </w:t>
            </w:r>
            <w:r w:rsidRPr="6EEB32FD" w:rsidR="20E822DE">
              <w:rPr>
                <w:rFonts w:ascii="Calibri" w:hAnsi="Calibri" w:eastAsia="Calibri" w:cs="Calibri"/>
                <w:sz w:val="24"/>
                <w:szCs w:val="24"/>
              </w:rPr>
              <w:t>x 4 =</w:t>
            </w:r>
            <w:r w:rsidRPr="6EEB32FD" w:rsidR="53D1887C">
              <w:rPr>
                <w:rFonts w:ascii="Calibri" w:hAnsi="Calibri" w:eastAsia="Calibri" w:cs="Calibri"/>
                <w:sz w:val="24"/>
                <w:szCs w:val="24"/>
              </w:rPr>
              <w:t xml:space="preserve"> PHP 20,000</w:t>
            </w:r>
            <w:r>
              <w:br/>
            </w:r>
            <w:r w:rsidRPr="6EEB32FD" w:rsidR="58F78078">
              <w:rPr>
                <w:rFonts w:ascii="Calibri" w:hAnsi="Calibri" w:eastAsia="Calibri" w:cs="Calibri"/>
                <w:sz w:val="24"/>
                <w:szCs w:val="24"/>
              </w:rPr>
              <w:t>Internet: PHP 6,000 / month</w:t>
            </w:r>
            <w:r w:rsidRPr="6EEB32FD" w:rsidR="3829924A">
              <w:rPr>
                <w:rFonts w:ascii="Calibri" w:hAnsi="Calibri" w:eastAsia="Calibri" w:cs="Calibri"/>
                <w:sz w:val="24"/>
                <w:szCs w:val="24"/>
              </w:rPr>
              <w:t xml:space="preserve"> x 4 = PHP 24,000</w:t>
            </w:r>
          </w:p>
          <w:p w:rsidR="6EEB32FD" w:rsidP="6EEB32FD" w:rsidRDefault="6EEB32FD" w14:paraId="69B42AA5" w14:textId="5B6DBBE0">
            <w:pPr>
              <w:pStyle w:val="Normal"/>
              <w:rPr>
                <w:rFonts w:ascii="Calibri" w:hAnsi="Calibri" w:eastAsia="Calibri" w:cs="Calibri"/>
                <w:sz w:val="24"/>
                <w:szCs w:val="24"/>
              </w:rPr>
            </w:pPr>
          </w:p>
          <w:p w:rsidR="56831FD3" w:rsidP="6EEB32FD" w:rsidRDefault="0D0A9BE1" w14:paraId="56127D32" w14:textId="0AEE8970">
            <w:pPr>
              <w:rPr>
                <w:rFonts w:ascii="Calibri" w:hAnsi="Calibri" w:eastAsia="Calibri" w:cs="Calibri"/>
                <w:b w:val="1"/>
                <w:bCs w:val="1"/>
                <w:sz w:val="24"/>
                <w:szCs w:val="24"/>
              </w:rPr>
            </w:pPr>
            <w:r w:rsidRPr="6EEB32FD" w:rsidR="0D0A9BE1">
              <w:rPr>
                <w:rFonts w:ascii="Calibri" w:hAnsi="Calibri" w:eastAsia="Calibri" w:cs="Calibri"/>
                <w:sz w:val="24"/>
                <w:szCs w:val="24"/>
              </w:rPr>
              <w:t xml:space="preserve">Total = </w:t>
            </w:r>
            <w:r w:rsidRPr="6EEB32FD" w:rsidR="0D0A9BE1">
              <w:rPr>
                <w:rFonts w:ascii="Calibri" w:hAnsi="Calibri" w:eastAsia="Calibri" w:cs="Calibri"/>
                <w:b w:val="1"/>
                <w:bCs w:val="1"/>
                <w:sz w:val="24"/>
                <w:szCs w:val="24"/>
              </w:rPr>
              <w:t xml:space="preserve">PHP </w:t>
            </w:r>
            <w:r w:rsidRPr="6EEB32FD" w:rsidR="0E724A0C">
              <w:rPr>
                <w:rFonts w:ascii="Calibri" w:hAnsi="Calibri" w:eastAsia="Calibri" w:cs="Calibri"/>
                <w:b w:val="1"/>
                <w:bCs w:val="1"/>
                <w:sz w:val="24"/>
                <w:szCs w:val="24"/>
              </w:rPr>
              <w:t>3</w:t>
            </w:r>
            <w:r w:rsidRPr="6EEB32FD" w:rsidR="3AC72B7E">
              <w:rPr>
                <w:rFonts w:ascii="Calibri" w:hAnsi="Calibri" w:eastAsia="Calibri" w:cs="Calibri"/>
                <w:b w:val="1"/>
                <w:bCs w:val="1"/>
                <w:sz w:val="24"/>
                <w:szCs w:val="24"/>
              </w:rPr>
              <w:t>74</w:t>
            </w:r>
            <w:r w:rsidRPr="6EEB32FD" w:rsidR="0E724A0C">
              <w:rPr>
                <w:rFonts w:ascii="Calibri" w:hAnsi="Calibri" w:eastAsia="Calibri" w:cs="Calibri"/>
                <w:b w:val="1"/>
                <w:bCs w:val="1"/>
                <w:sz w:val="24"/>
                <w:szCs w:val="24"/>
              </w:rPr>
              <w:t>,432</w:t>
            </w:r>
          </w:p>
        </w:tc>
      </w:tr>
      <w:tr w:rsidR="56831FD3" w:rsidTr="6EEB32FD" w14:paraId="64B0B209"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C15A47F" w14:textId="76FD1D42">
            <w:r w:rsidRPr="56831FD3">
              <w:rPr>
                <w:rFonts w:ascii="Calibri" w:hAnsi="Calibri" w:eastAsia="Calibri" w:cs="Calibri"/>
                <w:b/>
                <w:bCs/>
                <w:color w:val="000000" w:themeColor="text1"/>
                <w:sz w:val="24"/>
                <w:szCs w:val="24"/>
              </w:rPr>
              <w:t>Reference Docs:</w:t>
            </w:r>
          </w:p>
          <w:p w:rsidR="56831FD3" w:rsidRDefault="56831FD3" w14:paraId="35F169F7" w14:textId="04ECBFA3">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076302F" w14:paraId="5E1D7D58" w14:textId="4E1576C4">
            <w:hyperlink r:id="rId9">
              <w:r w:rsidRPr="56831FD3" w:rsidR="56831FD3">
                <w:rPr>
                  <w:rStyle w:val="Hyperlink"/>
                  <w:rFonts w:ascii="Calibri" w:hAnsi="Calibri" w:eastAsia="Calibri" w:cs="Calibri"/>
                  <w:sz w:val="24"/>
                  <w:szCs w:val="24"/>
                </w:rPr>
                <w:t>Scope Management Plan</w:t>
              </w:r>
              <w:r w:rsidR="56831FD3">
                <w:br/>
              </w:r>
            </w:hyperlink>
            <w:r w:rsidRPr="56831FD3" w:rsidR="56831FD3">
              <w:rPr>
                <w:rFonts w:ascii="Calibri" w:hAnsi="Calibri" w:eastAsia="Calibri" w:cs="Calibri"/>
                <w:sz w:val="24"/>
                <w:szCs w:val="24"/>
              </w:rPr>
              <w:t xml:space="preserve"> </w:t>
            </w:r>
            <w:hyperlink r:id="rId10">
              <w:r w:rsidRPr="56831FD3" w:rsidR="56831FD3">
                <w:rPr>
                  <w:rStyle w:val="Hyperlink"/>
                  <w:rFonts w:ascii="Calibri" w:hAnsi="Calibri" w:eastAsia="Calibri" w:cs="Calibri"/>
                  <w:sz w:val="24"/>
                  <w:szCs w:val="24"/>
                </w:rPr>
                <w:t>Cost Management Plan</w:t>
              </w:r>
              <w:r w:rsidR="56831FD3">
                <w:br/>
              </w:r>
            </w:hyperlink>
            <w:r w:rsidRPr="56831FD3" w:rsidR="56831FD3">
              <w:rPr>
                <w:rFonts w:ascii="Calibri" w:hAnsi="Calibri" w:eastAsia="Calibri" w:cs="Calibri"/>
                <w:sz w:val="24"/>
                <w:szCs w:val="24"/>
              </w:rPr>
              <w:t xml:space="preserve"> </w:t>
            </w:r>
            <w:hyperlink r:id="rId11">
              <w:r w:rsidRPr="56831FD3" w:rsidR="56831FD3">
                <w:rPr>
                  <w:rStyle w:val="Hyperlink"/>
                  <w:rFonts w:ascii="Calibri" w:hAnsi="Calibri" w:eastAsia="Calibri" w:cs="Calibri"/>
                  <w:sz w:val="24"/>
                  <w:szCs w:val="24"/>
                </w:rPr>
                <w:t>Schedule Management Plan</w:t>
              </w:r>
            </w:hyperlink>
          </w:p>
          <w:p w:rsidR="56831FD3" w:rsidRDefault="0076302F" w14:paraId="2883E5CF" w14:textId="0D50C789">
            <w:hyperlink r:id="rId12">
              <w:r w:rsidRPr="56831FD3" w:rsidR="56831FD3">
                <w:rPr>
                  <w:rStyle w:val="Hyperlink"/>
                  <w:rFonts w:ascii="Calibri" w:hAnsi="Calibri" w:eastAsia="Calibri" w:cs="Calibri"/>
                  <w:sz w:val="24"/>
                  <w:szCs w:val="24"/>
                </w:rPr>
                <w:t>WBS</w:t>
              </w:r>
            </w:hyperlink>
          </w:p>
        </w:tc>
      </w:tr>
    </w:tbl>
    <w:p w:rsidR="56831FD3" w:rsidRDefault="56831FD3" w14:paraId="09867EF5" w14:textId="5ED185D9">
      <w:r w:rsidRPr="56831FD3">
        <w:rPr>
          <w:rFonts w:ascii="Calibri" w:hAnsi="Calibri" w:eastAsia="Calibri" w:cs="Calibri"/>
          <w:sz w:val="19"/>
          <w:szCs w:val="19"/>
        </w:rPr>
        <w:t xml:space="preserve"> </w:t>
      </w:r>
    </w:p>
    <w:p w:rsidR="56831FD3" w:rsidRDefault="56831FD3" w14:paraId="79B6E786" w14:textId="630279EC">
      <w:r w:rsidRPr="56831FD3">
        <w:rPr>
          <w:rFonts w:ascii="Calibri" w:hAnsi="Calibri" w:eastAsia="Calibri" w:cs="Calibri"/>
          <w:sz w:val="19"/>
          <w:szCs w:val="19"/>
        </w:rPr>
        <w:t xml:space="preserve"> </w:t>
      </w:r>
    </w:p>
    <w:p w:rsidR="56831FD3" w:rsidRDefault="56831FD3" w14:paraId="79C74FB8" w14:textId="0B58853E">
      <w:r w:rsidRPr="56831FD3">
        <w:rPr>
          <w:rFonts w:ascii="Calibri" w:hAnsi="Calibri" w:eastAsia="Calibri" w:cs="Calibri"/>
          <w:sz w:val="19"/>
          <w:szCs w:val="19"/>
        </w:rPr>
        <w:t xml:space="preserve"> </w:t>
      </w:r>
    </w:p>
    <w:p w:rsidR="56831FD3" w:rsidRDefault="56831FD3" w14:paraId="696CA904" w14:textId="5E50F073">
      <w:r w:rsidRPr="56831FD3">
        <w:rPr>
          <w:rFonts w:ascii="Calibri" w:hAnsi="Calibri" w:eastAsia="Calibri" w:cs="Calibri"/>
          <w:sz w:val="19"/>
          <w:szCs w:val="19"/>
        </w:rPr>
        <w:t xml:space="preserve"> </w:t>
      </w:r>
    </w:p>
    <w:p w:rsidR="56831FD3" w:rsidRDefault="56831FD3" w14:paraId="7998DC92" w14:textId="4E57B1A6">
      <w:r w:rsidRPr="56831FD3">
        <w:rPr>
          <w:rFonts w:ascii="Calibri" w:hAnsi="Calibri" w:eastAsia="Calibri" w:cs="Calibri"/>
          <w:sz w:val="19"/>
          <w:szCs w:val="19"/>
        </w:rPr>
        <w:t xml:space="preserve"> </w:t>
      </w:r>
    </w:p>
    <w:p w:rsidR="56831FD3" w:rsidRDefault="56831FD3" w14:paraId="30133931" w14:textId="73A863FE">
      <w:r w:rsidRPr="56831FD3">
        <w:rPr>
          <w:rFonts w:ascii="Calibri" w:hAnsi="Calibri" w:eastAsia="Calibri" w:cs="Calibri"/>
          <w:sz w:val="19"/>
          <w:szCs w:val="19"/>
        </w:rPr>
        <w:t xml:space="preserve"> </w:t>
      </w:r>
    </w:p>
    <w:p w:rsidR="56831FD3" w:rsidRDefault="56831FD3" w14:paraId="35B62225" w14:textId="490AC17D">
      <w:r w:rsidRPr="56831FD3">
        <w:rPr>
          <w:rFonts w:ascii="Calibri" w:hAnsi="Calibri" w:eastAsia="Calibri" w:cs="Calibri"/>
          <w:sz w:val="19"/>
          <w:szCs w:val="19"/>
        </w:rPr>
        <w:t xml:space="preserve"> </w:t>
      </w:r>
    </w:p>
    <w:p w:rsidR="56831FD3" w:rsidRDefault="56831FD3" w14:paraId="51F7D72A" w14:textId="51C6A181">
      <w:r w:rsidRPr="56831FD3">
        <w:rPr>
          <w:rFonts w:ascii="Calibri" w:hAnsi="Calibri" w:eastAsia="Calibri" w:cs="Calibri"/>
          <w:sz w:val="19"/>
          <w:szCs w:val="19"/>
        </w:rPr>
        <w:t xml:space="preserve"> </w:t>
      </w:r>
    </w:p>
    <w:p w:rsidR="56831FD3" w:rsidRDefault="56831FD3" w14:paraId="07250EAA" w14:textId="652307BF">
      <w:r w:rsidRPr="56831FD3">
        <w:rPr>
          <w:rFonts w:ascii="Calibri" w:hAnsi="Calibri" w:eastAsia="Calibri" w:cs="Calibri"/>
          <w:sz w:val="19"/>
          <w:szCs w:val="19"/>
        </w:rPr>
        <w:t xml:space="preserve"> </w:t>
      </w:r>
    </w:p>
    <w:p w:rsidR="56831FD3" w:rsidRDefault="56831FD3" w14:paraId="7E22E8EA" w14:textId="42001018">
      <w:r w:rsidRPr="56831FD3">
        <w:rPr>
          <w:rFonts w:ascii="Calibri" w:hAnsi="Calibri" w:eastAsia="Calibri" w:cs="Calibri"/>
          <w:sz w:val="19"/>
          <w:szCs w:val="19"/>
        </w:rPr>
        <w:t xml:space="preserve"> </w:t>
      </w:r>
    </w:p>
    <w:p w:rsidR="56831FD3" w:rsidRDefault="56831FD3" w14:paraId="28F3AF54" w14:textId="5F60884A">
      <w:r w:rsidRPr="56831FD3">
        <w:rPr>
          <w:rFonts w:ascii="Calibri" w:hAnsi="Calibri" w:eastAsia="Calibri" w:cs="Calibri"/>
          <w:sz w:val="19"/>
          <w:szCs w:val="19"/>
        </w:rPr>
        <w:t xml:space="preserve"> </w:t>
      </w:r>
    </w:p>
    <w:p w:rsidR="56831FD3" w:rsidRDefault="56831FD3" w14:paraId="1D45B290" w14:textId="50F68B7A">
      <w:r w:rsidRPr="56831FD3">
        <w:rPr>
          <w:rFonts w:ascii="Calibri" w:hAnsi="Calibri" w:eastAsia="Calibri" w:cs="Calibri"/>
          <w:sz w:val="19"/>
          <w:szCs w:val="19"/>
        </w:rPr>
        <w:t xml:space="preserve"> </w:t>
      </w:r>
    </w:p>
    <w:p w:rsidR="56831FD3" w:rsidRDefault="56831FD3" w14:paraId="3DA9C1D3" w14:textId="0705AA53">
      <w:r w:rsidRPr="56831FD3">
        <w:rPr>
          <w:rFonts w:ascii="Calibri" w:hAnsi="Calibri" w:eastAsia="Calibri" w:cs="Calibri"/>
          <w:sz w:val="19"/>
          <w:szCs w:val="19"/>
        </w:rPr>
        <w:t xml:space="preserve"> </w:t>
      </w:r>
    </w:p>
    <w:p w:rsidR="56831FD3" w:rsidRDefault="56831FD3" w14:paraId="5B891406" w14:textId="59BA6357">
      <w:r w:rsidRPr="56831FD3">
        <w:rPr>
          <w:rFonts w:ascii="Calibri" w:hAnsi="Calibri" w:eastAsia="Calibri" w:cs="Calibri"/>
          <w:sz w:val="19"/>
          <w:szCs w:val="19"/>
        </w:rPr>
        <w:t xml:space="preserve"> </w:t>
      </w:r>
    </w:p>
    <w:p w:rsidR="56831FD3" w:rsidRDefault="56831FD3" w14:paraId="2C474B78" w14:textId="4024EDB2">
      <w:r w:rsidRPr="56831FD3">
        <w:rPr>
          <w:rFonts w:ascii="Calibri" w:hAnsi="Calibri" w:eastAsia="Calibri" w:cs="Calibri"/>
          <w:sz w:val="19"/>
          <w:szCs w:val="19"/>
        </w:rPr>
        <w:t xml:space="preserve"> </w:t>
      </w:r>
    </w:p>
    <w:p w:rsidR="56831FD3" w:rsidRDefault="56831FD3" w14:paraId="28B3D19C" w14:textId="6EE0DA51">
      <w:r w:rsidRPr="56831FD3">
        <w:rPr>
          <w:rFonts w:ascii="Calibri" w:hAnsi="Calibri" w:eastAsia="Calibri" w:cs="Calibri"/>
          <w:sz w:val="19"/>
          <w:szCs w:val="19"/>
        </w:rPr>
        <w:t xml:space="preserve"> </w:t>
      </w:r>
    </w:p>
    <w:p w:rsidR="56831FD3" w:rsidRDefault="56831FD3" w14:paraId="41223469" w14:textId="7CB3D0A9">
      <w:r w:rsidRPr="56831FD3">
        <w:rPr>
          <w:rFonts w:ascii="Calibri" w:hAnsi="Calibri" w:eastAsia="Calibri" w:cs="Calibri"/>
          <w:sz w:val="19"/>
          <w:szCs w:val="19"/>
        </w:rPr>
        <w:t xml:space="preserve"> </w:t>
      </w:r>
    </w:p>
    <w:p w:rsidR="56831FD3" w:rsidRDefault="56831FD3" w14:paraId="40C2C981" w14:textId="587CAFFF">
      <w:r w:rsidRPr="56831FD3">
        <w:rPr>
          <w:rFonts w:ascii="Calibri" w:hAnsi="Calibri" w:eastAsia="Calibri" w:cs="Calibri"/>
          <w:sz w:val="19"/>
          <w:szCs w:val="19"/>
        </w:rPr>
        <w:t xml:space="preserve"> </w:t>
      </w:r>
    </w:p>
    <w:p w:rsidR="56831FD3" w:rsidRDefault="56831FD3" w14:paraId="0C15E2CD" w14:textId="7F3B0BA4">
      <w:r w:rsidRPr="56831FD3">
        <w:rPr>
          <w:rFonts w:ascii="Calibri" w:hAnsi="Calibri" w:eastAsia="Calibri" w:cs="Calibri"/>
          <w:sz w:val="19"/>
          <w:szCs w:val="19"/>
        </w:rPr>
        <w:t xml:space="preserve"> </w:t>
      </w:r>
    </w:p>
    <w:p w:rsidR="56831FD3" w:rsidRDefault="56831FD3" w14:paraId="61B689CE" w14:textId="36EC57F5">
      <w:r w:rsidRPr="56831FD3">
        <w:rPr>
          <w:rFonts w:ascii="Calibri" w:hAnsi="Calibri" w:eastAsia="Calibri" w:cs="Calibri"/>
          <w:sz w:val="19"/>
          <w:szCs w:val="19"/>
        </w:rPr>
        <w:t xml:space="preserve"> </w:t>
      </w:r>
    </w:p>
    <w:p w:rsidR="56831FD3" w:rsidRDefault="56831FD3" w14:paraId="11B2F4C6" w14:textId="4A13AE72">
      <w:r w:rsidRPr="56831FD3">
        <w:rPr>
          <w:rFonts w:ascii="Calibri" w:hAnsi="Calibri" w:eastAsia="Calibri" w:cs="Calibri"/>
          <w:sz w:val="19"/>
          <w:szCs w:val="19"/>
        </w:rPr>
        <w:t xml:space="preserve"> </w:t>
      </w:r>
    </w:p>
    <w:p w:rsidR="56831FD3" w:rsidRDefault="56831FD3" w14:paraId="3E6CD7D6" w14:textId="53EF49C3">
      <w:r w:rsidRPr="56831FD3">
        <w:rPr>
          <w:rFonts w:ascii="Calibri" w:hAnsi="Calibri" w:eastAsia="Calibri" w:cs="Calibri"/>
          <w:sz w:val="19"/>
          <w:szCs w:val="19"/>
        </w:rPr>
        <w:t xml:space="preserve"> </w:t>
      </w:r>
    </w:p>
    <w:p w:rsidR="56831FD3" w:rsidRDefault="56831FD3" w14:paraId="48AE0BB0" w14:textId="68D60B29">
      <w:r w:rsidRPr="56831FD3">
        <w:rPr>
          <w:rFonts w:ascii="Calibri" w:hAnsi="Calibri" w:eastAsia="Calibri" w:cs="Calibri"/>
          <w:sz w:val="19"/>
          <w:szCs w:val="19"/>
        </w:rPr>
        <w:t xml:space="preserve"> </w:t>
      </w:r>
    </w:p>
    <w:tbl>
      <w:tblPr>
        <w:tblW w:w="0" w:type="auto"/>
        <w:tblInd w:w="135" w:type="dxa"/>
        <w:tblLayout w:type="fixed"/>
        <w:tblLook w:val="04A0" w:firstRow="1" w:lastRow="0" w:firstColumn="1" w:lastColumn="0" w:noHBand="0" w:noVBand="1"/>
      </w:tblPr>
      <w:tblGrid>
        <w:gridCol w:w="2430"/>
        <w:gridCol w:w="6840"/>
      </w:tblGrid>
      <w:tr w:rsidR="56831FD3" w:rsidTr="6EEB32FD" w14:paraId="61E54AD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72233BD" w14:textId="2151F0B0">
            <w:r w:rsidRPr="56831FD3">
              <w:rPr>
                <w:rFonts w:ascii="Calibri" w:hAnsi="Calibri" w:eastAsia="Calibri" w:cs="Calibri"/>
                <w:b/>
                <w:bCs/>
                <w:color w:val="000000" w:themeColor="text1"/>
                <w:sz w:val="24"/>
                <w:szCs w:val="24"/>
              </w:rPr>
              <w:t xml:space="preserve">WBS: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B0BB44F" w14:textId="1395B0EF">
            <w:r w:rsidRPr="56831FD3">
              <w:rPr>
                <w:rFonts w:ascii="Calibri" w:hAnsi="Calibri" w:eastAsia="Calibri" w:cs="Calibri"/>
                <w:color w:val="000000" w:themeColor="text1"/>
                <w:sz w:val="24"/>
                <w:szCs w:val="24"/>
              </w:rPr>
              <w:t>1.3</w:t>
            </w:r>
          </w:p>
        </w:tc>
      </w:tr>
      <w:tr w:rsidR="56831FD3" w:rsidTr="6EEB32FD" w14:paraId="03D1A71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5060805" w14:textId="024732BF">
            <w:r w:rsidRPr="56831FD3">
              <w:rPr>
                <w:rFonts w:ascii="Calibri" w:hAnsi="Calibri" w:eastAsia="Calibri" w:cs="Calibri"/>
                <w:b/>
                <w:bCs/>
                <w:color w:val="000000" w:themeColor="text1"/>
                <w:sz w:val="24"/>
                <w:szCs w:val="24"/>
              </w:rPr>
              <w:t xml:space="preserve">Work Package: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00B8E4D" w14:textId="092C2F97">
            <w:r w:rsidRPr="56831FD3">
              <w:rPr>
                <w:rFonts w:ascii="Calibri" w:hAnsi="Calibri" w:eastAsia="Calibri" w:cs="Calibri"/>
                <w:color w:val="000000" w:themeColor="text1"/>
                <w:sz w:val="24"/>
                <w:szCs w:val="24"/>
              </w:rPr>
              <w:t>Analysis</w:t>
            </w:r>
          </w:p>
        </w:tc>
      </w:tr>
      <w:tr w:rsidR="56831FD3" w:rsidTr="6EEB32FD" w14:paraId="1EFF65F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7C13728" w14:textId="06BFE9F9">
            <w:r w:rsidRPr="56831FD3">
              <w:rPr>
                <w:rFonts w:ascii="Calibri" w:hAnsi="Calibri" w:eastAsia="Calibri" w:cs="Calibri"/>
                <w:b/>
                <w:bCs/>
                <w:color w:val="000000" w:themeColor="text1"/>
                <w:sz w:val="24"/>
                <w:szCs w:val="24"/>
              </w:rPr>
              <w:t>Duration: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6AE5618B" w14:paraId="292661EC" w14:textId="58F709DA">
            <w:pPr>
              <w:rPr>
                <w:rFonts w:ascii="Calibri" w:hAnsi="Calibri" w:eastAsia="Calibri" w:cs="Calibri"/>
                <w:color w:val="000000" w:themeColor="text1"/>
                <w:sz w:val="24"/>
                <w:szCs w:val="24"/>
              </w:rPr>
            </w:pPr>
            <w:r w:rsidRPr="417FA3EC">
              <w:rPr>
                <w:rFonts w:ascii="Calibri" w:hAnsi="Calibri" w:eastAsia="Calibri" w:cs="Calibri"/>
                <w:color w:val="000000" w:themeColor="text1"/>
                <w:sz w:val="24"/>
                <w:szCs w:val="24"/>
              </w:rPr>
              <w:t>Sept 13</w:t>
            </w:r>
            <w:r w:rsidRPr="417FA3EC" w:rsidR="0D0A9BE1">
              <w:rPr>
                <w:rFonts w:ascii="Calibri" w:hAnsi="Calibri" w:eastAsia="Calibri" w:cs="Calibri"/>
                <w:color w:val="000000" w:themeColor="text1"/>
                <w:sz w:val="24"/>
                <w:szCs w:val="24"/>
              </w:rPr>
              <w:t xml:space="preserve">, 2023 – </w:t>
            </w:r>
            <w:r w:rsidRPr="417FA3EC" w:rsidR="17FE14F3">
              <w:rPr>
                <w:rFonts w:ascii="Calibri" w:hAnsi="Calibri" w:eastAsia="Calibri" w:cs="Calibri"/>
                <w:color w:val="000000" w:themeColor="text1"/>
                <w:sz w:val="24"/>
                <w:szCs w:val="24"/>
              </w:rPr>
              <w:t>Oct 10</w:t>
            </w:r>
            <w:r w:rsidRPr="417FA3EC" w:rsidR="0D0A9BE1">
              <w:rPr>
                <w:rFonts w:ascii="Calibri" w:hAnsi="Calibri" w:eastAsia="Calibri" w:cs="Calibri"/>
                <w:color w:val="000000" w:themeColor="text1"/>
                <w:sz w:val="24"/>
                <w:szCs w:val="24"/>
              </w:rPr>
              <w:t>, 2023 (20 Days)</w:t>
            </w:r>
          </w:p>
        </w:tc>
      </w:tr>
      <w:tr w:rsidR="56831FD3" w:rsidTr="6EEB32FD" w14:paraId="483664A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AA9C59A" w14:textId="700FAC97">
            <w:r w:rsidRPr="56831FD3">
              <w:rPr>
                <w:rFonts w:ascii="Calibri" w:hAnsi="Calibri" w:eastAsia="Calibri" w:cs="Calibri"/>
                <w:b/>
                <w:bCs/>
                <w:color w:val="000000" w:themeColor="text1"/>
                <w:sz w:val="24"/>
                <w:szCs w:val="24"/>
              </w:rPr>
              <w:t xml:space="preserve">Package Owner: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AEE166F" w14:textId="34E50E7B">
            <w:r w:rsidRPr="56831FD3">
              <w:rPr>
                <w:rFonts w:ascii="Calibri" w:hAnsi="Calibri" w:eastAsia="Calibri" w:cs="Calibri"/>
                <w:color w:val="000000" w:themeColor="text1"/>
                <w:sz w:val="24"/>
                <w:szCs w:val="24"/>
              </w:rPr>
              <w:t>KAYVI Byte</w:t>
            </w:r>
          </w:p>
        </w:tc>
      </w:tr>
      <w:tr w:rsidR="56831FD3" w:rsidTr="6EEB32FD" w14:paraId="52237E0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BD8F8A5" w14:textId="2BD71EB6">
            <w:r w:rsidRPr="56831FD3">
              <w:rPr>
                <w:rFonts w:ascii="Calibri" w:hAnsi="Calibri" w:eastAsia="Calibri" w:cs="Calibri"/>
                <w:b/>
                <w:bCs/>
                <w:color w:val="000000" w:themeColor="text1"/>
                <w:sz w:val="24"/>
                <w:szCs w:val="24"/>
              </w:rPr>
              <w:t xml:space="preserve">Owner Organization: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6428B23" w14:textId="2B05A283">
            <w:r w:rsidRPr="56831FD3">
              <w:rPr>
                <w:rFonts w:ascii="Calibri" w:hAnsi="Calibri" w:eastAsia="Calibri" w:cs="Calibri"/>
                <w:color w:val="000000" w:themeColor="text1"/>
                <w:sz w:val="24"/>
                <w:szCs w:val="24"/>
              </w:rPr>
              <w:t>KAYVI Byte</w:t>
            </w:r>
          </w:p>
        </w:tc>
      </w:tr>
      <w:tr w:rsidR="56831FD3" w:rsidTr="6EEB32FD" w14:paraId="658C2BFF"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650E994" w14:textId="2FA3BC3A">
            <w:r w:rsidRPr="56831FD3">
              <w:rPr>
                <w:rFonts w:ascii="Calibri" w:hAnsi="Calibri" w:eastAsia="Calibri" w:cs="Calibri"/>
                <w:b/>
                <w:bCs/>
                <w:color w:val="000000" w:themeColor="text1"/>
                <w:sz w:val="24"/>
                <w:szCs w:val="24"/>
              </w:rPr>
              <w:t xml:space="preserve">Participants: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0ADB1D3C" w14:textId="5BBE3D5C">
            <w:pPr>
              <w:spacing w:line="257" w:lineRule="auto"/>
            </w:pPr>
            <w:r w:rsidRPr="56831FD3">
              <w:rPr>
                <w:rFonts w:ascii="Calibri" w:hAnsi="Calibri" w:eastAsia="Calibri" w:cs="Calibri"/>
                <w:color w:val="000000" w:themeColor="text1"/>
                <w:sz w:val="24"/>
                <w:szCs w:val="24"/>
              </w:rPr>
              <w:t>Project Manager, Documentation Specialist</w:t>
            </w:r>
          </w:p>
        </w:tc>
      </w:tr>
      <w:tr w:rsidR="56831FD3" w:rsidTr="6EEB32FD" w14:paraId="270A8D21"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7EC1D7B" w14:textId="3E3AF5F7">
            <w:r w:rsidRPr="56831FD3">
              <w:rPr>
                <w:rFonts w:ascii="Calibri" w:hAnsi="Calibri" w:eastAsia="Calibri" w:cs="Calibri"/>
                <w:b/>
                <w:bCs/>
                <w:color w:val="000000" w:themeColor="text1"/>
                <w:sz w:val="24"/>
                <w:szCs w:val="24"/>
              </w:rPr>
              <w:t xml:space="preserve">Description: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0D0A9BE1" w14:paraId="0EA7BAA7" w14:textId="79BA0E90">
            <w:pPr>
              <w:rPr>
                <w:rFonts w:ascii="Calibri" w:hAnsi="Calibri" w:eastAsia="Calibri" w:cs="Calibri"/>
                <w:sz w:val="24"/>
                <w:szCs w:val="24"/>
              </w:rPr>
            </w:pPr>
            <w:r w:rsidRPr="417FA3EC">
              <w:rPr>
                <w:rFonts w:ascii="Calibri" w:hAnsi="Calibri" w:eastAsia="Calibri" w:cs="Calibri"/>
                <w:sz w:val="24"/>
                <w:szCs w:val="24"/>
              </w:rPr>
              <w:t>Analysis stage includes the required documents needed for project analysis. This includes the following files: Project Risk Analysis and Cost Benefit Analysis</w:t>
            </w:r>
            <w:r w:rsidRPr="417FA3EC" w:rsidR="7B00E852">
              <w:rPr>
                <w:rFonts w:ascii="Calibri" w:hAnsi="Calibri" w:eastAsia="Calibri" w:cs="Calibri"/>
                <w:sz w:val="24"/>
                <w:szCs w:val="24"/>
              </w:rPr>
              <w:t xml:space="preserve">. This stage </w:t>
            </w:r>
            <w:r w:rsidRPr="417FA3EC" w:rsidR="39A5CD84">
              <w:rPr>
                <w:rFonts w:ascii="Calibri" w:hAnsi="Calibri" w:eastAsia="Calibri" w:cs="Calibri"/>
                <w:sz w:val="24"/>
                <w:szCs w:val="24"/>
              </w:rPr>
              <w:t xml:space="preserve">must be finished before creating the system as this </w:t>
            </w:r>
            <w:r w:rsidRPr="417FA3EC" w:rsidR="7B00E852">
              <w:rPr>
                <w:rFonts w:ascii="Calibri" w:hAnsi="Calibri" w:eastAsia="Calibri" w:cs="Calibri"/>
                <w:sz w:val="24"/>
                <w:szCs w:val="24"/>
              </w:rPr>
              <w:t xml:space="preserve">will highlight the risks and how to mitigate its effects, this will also help as a guide for the stakeholders to know what to do when a risk is </w:t>
            </w:r>
            <w:r w:rsidRPr="417FA3EC" w:rsidR="5A535AEB">
              <w:rPr>
                <w:rFonts w:ascii="Calibri" w:hAnsi="Calibri" w:eastAsia="Calibri" w:cs="Calibri"/>
                <w:sz w:val="24"/>
                <w:szCs w:val="24"/>
              </w:rPr>
              <w:t xml:space="preserve">encountered. </w:t>
            </w:r>
            <w:r w:rsidRPr="417FA3EC" w:rsidR="18F8401D">
              <w:rPr>
                <w:rFonts w:ascii="Calibri" w:hAnsi="Calibri" w:eastAsia="Calibri" w:cs="Calibri"/>
                <w:sz w:val="24"/>
                <w:szCs w:val="24"/>
              </w:rPr>
              <w:t xml:space="preserve"> Another importance of this stage is that, Cost benefit Analysis will help the team to know if they are behind the schedule and budget.</w:t>
            </w:r>
          </w:p>
        </w:tc>
      </w:tr>
      <w:tr w:rsidR="56831FD3" w:rsidTr="6EEB32FD" w14:paraId="1E2E0DD5"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1887BF0" w14:textId="585B8B1C">
            <w:r w:rsidRPr="56831FD3">
              <w:rPr>
                <w:rFonts w:ascii="Calibri" w:hAnsi="Calibri" w:eastAsia="Calibri" w:cs="Calibri"/>
                <w:b/>
                <w:bCs/>
                <w:color w:val="000000" w:themeColor="text1"/>
                <w:sz w:val="24"/>
                <w:szCs w:val="24"/>
              </w:rPr>
              <w:t xml:space="preserve">Completion State: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E426577" w14:textId="08CAC4B4">
            <w:r w:rsidRPr="56831FD3">
              <w:rPr>
                <w:rFonts w:ascii="Calibri" w:hAnsi="Calibri" w:eastAsia="Calibri" w:cs="Calibri"/>
                <w:sz w:val="24"/>
                <w:szCs w:val="24"/>
              </w:rPr>
              <w:t>KAYVI Byte needs to finish all the required documents mentioned above in the Analysis stage of the project.</w:t>
            </w:r>
          </w:p>
        </w:tc>
      </w:tr>
      <w:tr w:rsidR="56831FD3" w:rsidTr="6EEB32FD" w14:paraId="4343C3E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7F77420" w14:textId="26A6C6C1">
            <w:r w:rsidRPr="56831FD3">
              <w:rPr>
                <w:rFonts w:ascii="Calibri" w:hAnsi="Calibri" w:eastAsia="Calibri" w:cs="Calibri"/>
                <w:b/>
                <w:bCs/>
                <w:color w:val="000000" w:themeColor="text1"/>
                <w:sz w:val="24"/>
                <w:szCs w:val="24"/>
              </w:rPr>
              <w:t>Assumptions:</w:t>
            </w:r>
          </w:p>
          <w:p w:rsidR="56831FD3" w:rsidRDefault="56831FD3" w14:paraId="205D5BEB" w14:textId="14985FD9">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77B6BD8" w14:textId="1C6BA1CA">
            <w:r w:rsidRPr="56831FD3">
              <w:rPr>
                <w:rFonts w:ascii="Calibri" w:hAnsi="Calibri" w:eastAsia="Calibri" w:cs="Calibri"/>
                <w:sz w:val="24"/>
                <w:szCs w:val="24"/>
              </w:rPr>
              <w:t>The team will finish all the required documents on or before the deadline.</w:t>
            </w:r>
          </w:p>
          <w:p w:rsidR="56831FD3" w:rsidRDefault="56831FD3" w14:paraId="0E3CAD5D" w14:textId="59549A59">
            <w:r w:rsidRPr="56831FD3">
              <w:rPr>
                <w:rFonts w:ascii="Calibri" w:hAnsi="Calibri" w:eastAsia="Calibri" w:cs="Calibri"/>
                <w:sz w:val="24"/>
                <w:szCs w:val="24"/>
              </w:rPr>
              <w:t xml:space="preserve"> </w:t>
            </w:r>
          </w:p>
          <w:p w:rsidR="56831FD3" w:rsidRDefault="56831FD3" w14:paraId="6BE361CF" w14:textId="66E92CB9">
            <w:r w:rsidRPr="56831FD3">
              <w:rPr>
                <w:rFonts w:ascii="Calibri" w:hAnsi="Calibri" w:eastAsia="Calibri" w:cs="Calibri"/>
                <w:sz w:val="24"/>
                <w:szCs w:val="24"/>
              </w:rPr>
              <w:t xml:space="preserve"> </w:t>
            </w:r>
          </w:p>
        </w:tc>
      </w:tr>
      <w:tr w:rsidR="56831FD3" w:rsidTr="6EEB32FD" w14:paraId="27C722F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78137AE" w14:textId="72283F00">
            <w:r w:rsidRPr="56831FD3">
              <w:rPr>
                <w:rFonts w:ascii="Calibri" w:hAnsi="Calibri" w:eastAsia="Calibri" w:cs="Calibri"/>
                <w:b/>
                <w:bCs/>
                <w:color w:val="000000" w:themeColor="text1"/>
                <w:sz w:val="24"/>
                <w:szCs w:val="24"/>
              </w:rPr>
              <w:t>Risks:</w:t>
            </w:r>
          </w:p>
          <w:p w:rsidR="56831FD3" w:rsidRDefault="56831FD3" w14:paraId="2D0B47C3" w14:textId="739B63C4">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A9F4CCF" w14:textId="2A0FB7A8">
            <w:r w:rsidRPr="56831FD3">
              <w:rPr>
                <w:rFonts w:ascii="Calibri" w:hAnsi="Calibri" w:eastAsia="Calibri" w:cs="Calibri"/>
                <w:sz w:val="24"/>
                <w:szCs w:val="24"/>
              </w:rPr>
              <w:t>The team cannot finish the project within the allocated time.</w:t>
            </w:r>
          </w:p>
        </w:tc>
      </w:tr>
      <w:tr w:rsidR="56831FD3" w:rsidTr="6EEB32FD" w14:paraId="585E497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57A1DF5" w14:textId="2AE7416E">
            <w:r w:rsidRPr="56831FD3">
              <w:rPr>
                <w:rFonts w:ascii="Calibri" w:hAnsi="Calibri" w:eastAsia="Calibri" w:cs="Calibri"/>
                <w:b/>
                <w:bCs/>
                <w:color w:val="000000" w:themeColor="text1"/>
                <w:sz w:val="24"/>
                <w:szCs w:val="24"/>
              </w:rPr>
              <w:t>Risk Mitigation:</w:t>
            </w:r>
          </w:p>
          <w:p w:rsidR="56831FD3" w:rsidRDefault="56831FD3" w14:paraId="7F798E03" w14:textId="1E703A5D">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14A09FE" w14:textId="5CC820C7">
            <w:r w:rsidRPr="56831FD3">
              <w:rPr>
                <w:rFonts w:ascii="Calibri" w:hAnsi="Calibri" w:eastAsia="Calibri" w:cs="Calibri"/>
                <w:sz w:val="24"/>
                <w:szCs w:val="24"/>
              </w:rPr>
              <w:t>Regular progress tracking, distribute workload to all members</w:t>
            </w:r>
          </w:p>
        </w:tc>
      </w:tr>
      <w:tr w:rsidR="56831FD3" w:rsidTr="6EEB32FD" w14:paraId="28DAD0AF"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E94A278" w14:textId="531ABE3E">
            <w:r w:rsidRPr="56831FD3">
              <w:rPr>
                <w:rFonts w:ascii="Calibri" w:hAnsi="Calibri" w:eastAsia="Calibri" w:cs="Calibri"/>
                <w:b/>
                <w:bCs/>
                <w:color w:val="000000" w:themeColor="text1"/>
                <w:sz w:val="24"/>
                <w:szCs w:val="24"/>
              </w:rPr>
              <w:t>Budget:</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6EEB32FD" w:rsidRDefault="56831FD3" w14:paraId="3A4A435F" w14:textId="6A3DFB8C">
            <w:pPr>
              <w:pStyle w:val="Normal"/>
              <w:rPr>
                <w:rFonts w:ascii="Calibri" w:hAnsi="Calibri" w:eastAsia="Calibri" w:cs="Calibri"/>
                <w:sz w:val="24"/>
                <w:szCs w:val="24"/>
              </w:rPr>
            </w:pPr>
            <w:r w:rsidRPr="6EEB32FD" w:rsidR="003A9577">
              <w:rPr>
                <w:rFonts w:ascii="Calibri" w:hAnsi="Calibri" w:eastAsia="Calibri" w:cs="Calibri"/>
                <w:sz w:val="24"/>
                <w:szCs w:val="24"/>
              </w:rPr>
              <w:t>Manpower</w:t>
            </w:r>
            <w:r w:rsidRPr="6EEB32FD" w:rsidR="003A9577">
              <w:rPr>
                <w:rFonts w:ascii="Calibri" w:hAnsi="Calibri" w:eastAsia="Calibri" w:cs="Calibri"/>
                <w:sz w:val="24"/>
                <w:szCs w:val="24"/>
              </w:rPr>
              <w:t xml:space="preserve"> cost:</w:t>
            </w:r>
            <w:r>
              <w:br/>
            </w:r>
          </w:p>
          <w:p w:rsidR="56831FD3" w:rsidP="6EEB32FD" w:rsidRDefault="56831FD3" w14:paraId="64C581A9" w14:textId="207DD256">
            <w:pPr>
              <w:pStyle w:val="Normal"/>
              <w:rPr>
                <w:rFonts w:ascii="Calibri" w:hAnsi="Calibri" w:eastAsia="Calibri" w:cs="Calibri"/>
                <w:sz w:val="24"/>
                <w:szCs w:val="24"/>
              </w:rPr>
            </w:pPr>
            <w:r w:rsidRPr="6EEB32FD" w:rsidR="003A9577">
              <w:rPr>
                <w:rFonts w:ascii="Calibri" w:hAnsi="Calibri" w:eastAsia="Calibri" w:cs="Calibri"/>
                <w:sz w:val="24"/>
                <w:szCs w:val="24"/>
              </w:rPr>
              <w:t xml:space="preserve">Project Manager: PHP 264 / hour x 8 = PHP 2,112 / day </w:t>
            </w:r>
            <w:r>
              <w:br/>
            </w:r>
            <w:r w:rsidRPr="6EEB32FD" w:rsidR="003A9577">
              <w:rPr>
                <w:rFonts w:ascii="Calibri" w:hAnsi="Calibri" w:eastAsia="Calibri" w:cs="Calibri"/>
                <w:b w:val="1"/>
                <w:bCs w:val="1"/>
                <w:sz w:val="24"/>
                <w:szCs w:val="24"/>
              </w:rPr>
              <w:t xml:space="preserve">Total </w:t>
            </w:r>
            <w:r w:rsidRPr="6EEB32FD" w:rsidR="003A9577">
              <w:rPr>
                <w:rFonts w:ascii="Calibri" w:hAnsi="Calibri" w:eastAsia="Calibri" w:cs="Calibri"/>
                <w:sz w:val="24"/>
                <w:szCs w:val="24"/>
              </w:rPr>
              <w:t>= PHP 42,240</w:t>
            </w:r>
          </w:p>
          <w:p w:rsidR="56831FD3" w:rsidP="6EEB32FD" w:rsidRDefault="56831FD3" w14:paraId="51BDE7B4" w14:textId="3B770CFB">
            <w:pPr>
              <w:pStyle w:val="Normal"/>
              <w:rPr>
                <w:rFonts w:ascii="Calibri" w:hAnsi="Calibri" w:eastAsia="Calibri" w:cs="Calibri"/>
                <w:sz w:val="24"/>
                <w:szCs w:val="24"/>
              </w:rPr>
            </w:pPr>
            <w:r w:rsidRPr="6EEB32FD" w:rsidR="003A9577">
              <w:rPr>
                <w:rFonts w:ascii="Calibri" w:hAnsi="Calibri" w:eastAsia="Calibri" w:cs="Calibri"/>
                <w:sz w:val="24"/>
                <w:szCs w:val="24"/>
              </w:rPr>
              <w:t>Documentation Specialist: PHP 100 / hour x 8 = PHP 800 / day</w:t>
            </w:r>
            <w:r>
              <w:br/>
            </w:r>
            <w:r w:rsidRPr="6EEB32FD" w:rsidR="003A9577">
              <w:rPr>
                <w:rFonts w:ascii="Calibri" w:hAnsi="Calibri" w:eastAsia="Calibri" w:cs="Calibri"/>
                <w:b w:val="1"/>
                <w:bCs w:val="1"/>
                <w:sz w:val="24"/>
                <w:szCs w:val="24"/>
              </w:rPr>
              <w:t xml:space="preserve">Total </w:t>
            </w:r>
            <w:r w:rsidRPr="6EEB32FD" w:rsidR="003A9577">
              <w:rPr>
                <w:rFonts w:ascii="Calibri" w:hAnsi="Calibri" w:eastAsia="Calibri" w:cs="Calibri"/>
                <w:sz w:val="24"/>
                <w:szCs w:val="24"/>
              </w:rPr>
              <w:t>= PHP 16,000</w:t>
            </w:r>
          </w:p>
          <w:p w:rsidR="56831FD3" w:rsidP="6EEB32FD" w:rsidRDefault="56831FD3" w14:paraId="15DC6DA5" w14:textId="2DA05E2D">
            <w:pPr>
              <w:pStyle w:val="Normal"/>
              <w:rPr>
                <w:rFonts w:ascii="Calibri" w:hAnsi="Calibri" w:eastAsia="Calibri" w:cs="Calibri"/>
                <w:sz w:val="24"/>
                <w:szCs w:val="24"/>
              </w:rPr>
            </w:pPr>
            <w:r w:rsidRPr="6EEB32FD" w:rsidR="003A9577">
              <w:rPr>
                <w:rFonts w:ascii="Calibri" w:hAnsi="Calibri" w:eastAsia="Calibri" w:cs="Calibri"/>
                <w:sz w:val="24"/>
                <w:szCs w:val="24"/>
              </w:rPr>
              <w:t>Total Manpower cost: PHP 58,240</w:t>
            </w:r>
          </w:p>
          <w:p w:rsidR="56831FD3" w:rsidP="6EEB32FD" w:rsidRDefault="56831FD3" w14:paraId="40011332" w14:textId="297B0DD8">
            <w:pPr>
              <w:pStyle w:val="Normal"/>
              <w:rPr>
                <w:rFonts w:ascii="Calibri" w:hAnsi="Calibri" w:eastAsia="Calibri" w:cs="Calibri"/>
                <w:sz w:val="24"/>
                <w:szCs w:val="24"/>
              </w:rPr>
            </w:pPr>
            <w:r>
              <w:br/>
            </w:r>
            <w:r w:rsidRPr="6EEB32FD" w:rsidR="65F39E73">
              <w:rPr>
                <w:rFonts w:ascii="Calibri" w:hAnsi="Calibri" w:eastAsia="Calibri" w:cs="Calibri"/>
                <w:sz w:val="24"/>
                <w:szCs w:val="24"/>
              </w:rPr>
              <w:t>Miscellaneous:</w:t>
            </w:r>
          </w:p>
          <w:p w:rsidR="56831FD3" w:rsidP="6EEB32FD" w:rsidRDefault="56831FD3" w14:paraId="45F2E76D" w14:textId="16962A5F">
            <w:pPr>
              <w:pStyle w:val="Normal"/>
              <w:rPr>
                <w:rFonts w:ascii="Calibri" w:hAnsi="Calibri" w:eastAsia="Calibri" w:cs="Calibri"/>
                <w:sz w:val="24"/>
                <w:szCs w:val="24"/>
              </w:rPr>
            </w:pPr>
            <w:r w:rsidRPr="6EEB32FD" w:rsidR="65F39E73">
              <w:rPr>
                <w:rFonts w:ascii="Calibri" w:hAnsi="Calibri" w:eastAsia="Calibri" w:cs="Calibri"/>
                <w:sz w:val="24"/>
                <w:szCs w:val="24"/>
              </w:rPr>
              <w:t>Rent: PHP 20,000</w:t>
            </w:r>
            <w:r w:rsidRPr="6EEB32FD" w:rsidR="71D5D49D">
              <w:rPr>
                <w:rFonts w:ascii="Calibri" w:hAnsi="Calibri" w:eastAsia="Calibri" w:cs="Calibri"/>
                <w:sz w:val="24"/>
                <w:szCs w:val="24"/>
              </w:rPr>
              <w:t xml:space="preserve"> / month</w:t>
            </w:r>
            <w:r>
              <w:br/>
            </w:r>
            <w:r w:rsidRPr="6EEB32FD" w:rsidR="7E1D398C">
              <w:rPr>
                <w:rFonts w:ascii="Calibri" w:hAnsi="Calibri" w:eastAsia="Calibri" w:cs="Calibri"/>
                <w:sz w:val="24"/>
                <w:szCs w:val="24"/>
              </w:rPr>
              <w:t>Electricity: PHP 5,000</w:t>
            </w:r>
            <w:r w:rsidRPr="6EEB32FD" w:rsidR="7F91C117">
              <w:rPr>
                <w:rFonts w:ascii="Calibri" w:hAnsi="Calibri" w:eastAsia="Calibri" w:cs="Calibri"/>
                <w:sz w:val="24"/>
                <w:szCs w:val="24"/>
              </w:rPr>
              <w:t xml:space="preserve"> / month</w:t>
            </w:r>
            <w:r>
              <w:br/>
            </w:r>
            <w:r w:rsidRPr="6EEB32FD" w:rsidR="2788528F">
              <w:rPr>
                <w:rFonts w:ascii="Calibri" w:hAnsi="Calibri" w:eastAsia="Calibri" w:cs="Calibri"/>
                <w:sz w:val="24"/>
                <w:szCs w:val="24"/>
              </w:rPr>
              <w:t>Internet: PHP 6000 / month</w:t>
            </w:r>
            <w:r>
              <w:br/>
            </w:r>
          </w:p>
          <w:p w:rsidR="56831FD3" w:rsidP="6EEB32FD" w:rsidRDefault="56831FD3" w14:paraId="6EB6C747" w14:textId="2610D84A">
            <w:pPr>
              <w:pStyle w:val="Normal"/>
              <w:rPr>
                <w:rFonts w:ascii="Calibri" w:hAnsi="Calibri" w:eastAsia="Calibri" w:cs="Calibri"/>
                <w:sz w:val="24"/>
                <w:szCs w:val="24"/>
              </w:rPr>
            </w:pPr>
            <w:r w:rsidRPr="6EEB32FD" w:rsidR="003A9577">
              <w:rPr>
                <w:rFonts w:ascii="Calibri" w:hAnsi="Calibri" w:eastAsia="Calibri" w:cs="Calibri"/>
                <w:sz w:val="24"/>
                <w:szCs w:val="24"/>
              </w:rPr>
              <w:t xml:space="preserve">Total Manpower Cost: </w:t>
            </w:r>
            <w:r w:rsidRPr="6EEB32FD" w:rsidR="771DC975">
              <w:rPr>
                <w:rFonts w:ascii="Calibri" w:hAnsi="Calibri" w:eastAsia="Calibri" w:cs="Calibri"/>
                <w:sz w:val="24"/>
                <w:szCs w:val="24"/>
              </w:rPr>
              <w:t>PHP 8</w:t>
            </w:r>
            <w:r w:rsidRPr="6EEB32FD" w:rsidR="5C4A22DD">
              <w:rPr>
                <w:rFonts w:ascii="Calibri" w:hAnsi="Calibri" w:eastAsia="Calibri" w:cs="Calibri"/>
                <w:sz w:val="24"/>
                <w:szCs w:val="24"/>
              </w:rPr>
              <w:t>9</w:t>
            </w:r>
            <w:r w:rsidRPr="6EEB32FD" w:rsidR="771DC975">
              <w:rPr>
                <w:rFonts w:ascii="Calibri" w:hAnsi="Calibri" w:eastAsia="Calibri" w:cs="Calibri"/>
                <w:sz w:val="24"/>
                <w:szCs w:val="24"/>
              </w:rPr>
              <w:t>,240</w:t>
            </w:r>
          </w:p>
          <w:p w:rsidR="56831FD3" w:rsidP="6EEB32FD" w:rsidRDefault="56831FD3" w14:paraId="466F1114" w14:textId="63E4CD60">
            <w:pPr>
              <w:pStyle w:val="Normal"/>
              <w:rPr>
                <w:rFonts w:ascii="Calibri" w:hAnsi="Calibri" w:eastAsia="Calibri" w:cs="Calibri"/>
                <w:b w:val="1"/>
                <w:bCs w:val="1"/>
                <w:sz w:val="24"/>
                <w:szCs w:val="24"/>
              </w:rPr>
            </w:pPr>
          </w:p>
        </w:tc>
      </w:tr>
      <w:tr w:rsidR="56831FD3" w:rsidTr="6EEB32FD" w14:paraId="3251228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70CC95D" w14:textId="046C1C54">
            <w:r w:rsidRPr="56831FD3">
              <w:rPr>
                <w:rFonts w:ascii="Calibri" w:hAnsi="Calibri" w:eastAsia="Calibri" w:cs="Calibri"/>
                <w:b/>
                <w:bCs/>
                <w:color w:val="000000" w:themeColor="text1"/>
                <w:sz w:val="24"/>
                <w:szCs w:val="24"/>
              </w:rPr>
              <w:t>Reference Docs:</w:t>
            </w:r>
          </w:p>
          <w:p w:rsidR="56831FD3" w:rsidRDefault="56831FD3" w14:paraId="2D9036BE" w14:textId="4C663E65">
            <w:r w:rsidRPr="56831FD3">
              <w:rPr>
                <w:rFonts w:ascii="Calibri" w:hAnsi="Calibri" w:eastAsia="Calibri" w:cs="Calibri"/>
                <w:b/>
                <w:bCs/>
                <w:color w:val="000000" w:themeColor="text1"/>
                <w:sz w:val="24"/>
                <w:szCs w:val="24"/>
              </w:rPr>
              <w:t>(post clickable reference links to reference docs)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076302F" w14:paraId="2BC4822F" w14:textId="54CF8871">
            <w:hyperlink r:id="rId13">
              <w:r w:rsidRPr="56831FD3" w:rsidR="56831FD3">
                <w:rPr>
                  <w:rStyle w:val="Hyperlink"/>
                  <w:rFonts w:ascii="Calibri" w:hAnsi="Calibri" w:eastAsia="Calibri" w:cs="Calibri"/>
                  <w:sz w:val="24"/>
                  <w:szCs w:val="24"/>
                </w:rPr>
                <w:t>Scope Management Plan</w:t>
              </w:r>
              <w:r w:rsidR="56831FD3">
                <w:br/>
              </w:r>
            </w:hyperlink>
            <w:r w:rsidRPr="56831FD3" w:rsidR="56831FD3">
              <w:rPr>
                <w:rFonts w:ascii="Calibri" w:hAnsi="Calibri" w:eastAsia="Calibri" w:cs="Calibri"/>
                <w:sz w:val="24"/>
                <w:szCs w:val="24"/>
              </w:rPr>
              <w:t xml:space="preserve"> </w:t>
            </w:r>
            <w:hyperlink r:id="rId14">
              <w:r w:rsidRPr="56831FD3" w:rsidR="56831FD3">
                <w:rPr>
                  <w:rStyle w:val="Hyperlink"/>
                  <w:rFonts w:ascii="Calibri" w:hAnsi="Calibri" w:eastAsia="Calibri" w:cs="Calibri"/>
                  <w:sz w:val="24"/>
                  <w:szCs w:val="24"/>
                </w:rPr>
                <w:t>Cost Management Plan</w:t>
              </w:r>
            </w:hyperlink>
          </w:p>
          <w:p w:rsidR="56831FD3" w:rsidRDefault="0076302F" w14:paraId="66D04F1E" w14:textId="631D065C">
            <w:hyperlink r:id="rId15">
              <w:r w:rsidRPr="56831FD3" w:rsidR="56831FD3">
                <w:rPr>
                  <w:rStyle w:val="Hyperlink"/>
                  <w:rFonts w:ascii="Calibri" w:hAnsi="Calibri" w:eastAsia="Calibri" w:cs="Calibri"/>
                  <w:sz w:val="24"/>
                  <w:szCs w:val="24"/>
                </w:rPr>
                <w:t>WBS</w:t>
              </w:r>
            </w:hyperlink>
          </w:p>
        </w:tc>
      </w:tr>
    </w:tbl>
    <w:p w:rsidR="56831FD3" w:rsidRDefault="56831FD3" w14:paraId="3AC7CBAD" w14:textId="421D31B9">
      <w:r w:rsidRPr="56831FD3">
        <w:rPr>
          <w:rFonts w:ascii="Calibri" w:hAnsi="Calibri" w:eastAsia="Calibri" w:cs="Calibri"/>
          <w:sz w:val="19"/>
          <w:szCs w:val="19"/>
        </w:rPr>
        <w:t xml:space="preserve"> </w:t>
      </w:r>
    </w:p>
    <w:p w:rsidR="56831FD3" w:rsidRDefault="56831FD3" w14:paraId="63B19BE1" w14:textId="6848C602">
      <w:r w:rsidRPr="56831FD3">
        <w:rPr>
          <w:rFonts w:ascii="Calibri" w:hAnsi="Calibri" w:eastAsia="Calibri" w:cs="Calibri"/>
          <w:sz w:val="19"/>
          <w:szCs w:val="19"/>
        </w:rPr>
        <w:t xml:space="preserve"> </w:t>
      </w:r>
    </w:p>
    <w:p w:rsidR="56831FD3" w:rsidRDefault="56831FD3" w14:paraId="76D8CFF5" w14:textId="3F36FCF6">
      <w:r w:rsidRPr="56831FD3">
        <w:rPr>
          <w:rFonts w:ascii="Calibri" w:hAnsi="Calibri" w:eastAsia="Calibri" w:cs="Calibri"/>
          <w:sz w:val="19"/>
          <w:szCs w:val="19"/>
        </w:rPr>
        <w:t xml:space="preserve"> </w:t>
      </w:r>
    </w:p>
    <w:p w:rsidR="56831FD3" w:rsidRDefault="56831FD3" w14:paraId="6C5E4DC5" w14:textId="7669B6F7">
      <w:r w:rsidRPr="56831FD3">
        <w:rPr>
          <w:rFonts w:ascii="Calibri" w:hAnsi="Calibri" w:eastAsia="Calibri" w:cs="Calibri"/>
          <w:sz w:val="19"/>
          <w:szCs w:val="19"/>
        </w:rPr>
        <w:t xml:space="preserve"> </w:t>
      </w:r>
    </w:p>
    <w:p w:rsidR="56831FD3" w:rsidRDefault="56831FD3" w14:paraId="1A80E433" w14:textId="433C81CC">
      <w:r w:rsidRPr="56831FD3">
        <w:rPr>
          <w:rFonts w:ascii="Calibri" w:hAnsi="Calibri" w:eastAsia="Calibri" w:cs="Calibri"/>
          <w:sz w:val="19"/>
          <w:szCs w:val="19"/>
        </w:rPr>
        <w:t xml:space="preserve"> </w:t>
      </w:r>
    </w:p>
    <w:p w:rsidR="56831FD3" w:rsidRDefault="56831FD3" w14:paraId="5DF7090C" w14:textId="58444908">
      <w:r w:rsidRPr="56831FD3">
        <w:rPr>
          <w:rFonts w:ascii="Calibri" w:hAnsi="Calibri" w:eastAsia="Calibri" w:cs="Calibri"/>
          <w:sz w:val="19"/>
          <w:szCs w:val="19"/>
        </w:rPr>
        <w:t xml:space="preserve"> </w:t>
      </w:r>
    </w:p>
    <w:p w:rsidR="56831FD3" w:rsidRDefault="56831FD3" w14:paraId="52684471" w14:textId="04F83FF5">
      <w:r w:rsidRPr="56831FD3">
        <w:rPr>
          <w:rFonts w:ascii="Calibri" w:hAnsi="Calibri" w:eastAsia="Calibri" w:cs="Calibri"/>
          <w:sz w:val="19"/>
          <w:szCs w:val="19"/>
        </w:rPr>
        <w:t xml:space="preserve"> </w:t>
      </w:r>
    </w:p>
    <w:p w:rsidR="56831FD3" w:rsidRDefault="56831FD3" w14:paraId="377953A9" w14:textId="62659C91">
      <w:r w:rsidRPr="56831FD3">
        <w:rPr>
          <w:rFonts w:ascii="Calibri" w:hAnsi="Calibri" w:eastAsia="Calibri" w:cs="Calibri"/>
          <w:sz w:val="19"/>
          <w:szCs w:val="19"/>
        </w:rPr>
        <w:t xml:space="preserve"> </w:t>
      </w:r>
    </w:p>
    <w:p w:rsidR="56831FD3" w:rsidRDefault="56831FD3" w14:paraId="3AFF262E" w14:textId="4AC63802">
      <w:r w:rsidRPr="56831FD3">
        <w:rPr>
          <w:rFonts w:ascii="Calibri" w:hAnsi="Calibri" w:eastAsia="Calibri" w:cs="Calibri"/>
          <w:sz w:val="19"/>
          <w:szCs w:val="19"/>
        </w:rPr>
        <w:t xml:space="preserve"> </w:t>
      </w:r>
    </w:p>
    <w:p w:rsidR="56831FD3" w:rsidRDefault="56831FD3" w14:paraId="57975C68" w14:textId="39C8FCCA">
      <w:r w:rsidRPr="56831FD3">
        <w:rPr>
          <w:rFonts w:ascii="Calibri" w:hAnsi="Calibri" w:eastAsia="Calibri" w:cs="Calibri"/>
          <w:sz w:val="19"/>
          <w:szCs w:val="19"/>
        </w:rPr>
        <w:t xml:space="preserve"> </w:t>
      </w:r>
    </w:p>
    <w:p w:rsidR="56831FD3" w:rsidRDefault="56831FD3" w14:paraId="434D8CD8" w14:textId="12FB0C67">
      <w:r w:rsidRPr="56831FD3">
        <w:rPr>
          <w:rFonts w:ascii="Calibri" w:hAnsi="Calibri" w:eastAsia="Calibri" w:cs="Calibri"/>
          <w:sz w:val="19"/>
          <w:szCs w:val="19"/>
        </w:rPr>
        <w:t xml:space="preserve"> </w:t>
      </w:r>
    </w:p>
    <w:p w:rsidR="56831FD3" w:rsidRDefault="56831FD3" w14:paraId="25A111AE" w14:textId="2703FC06">
      <w:r w:rsidRPr="56831FD3">
        <w:rPr>
          <w:rFonts w:ascii="Calibri" w:hAnsi="Calibri" w:eastAsia="Calibri" w:cs="Calibri"/>
          <w:sz w:val="19"/>
          <w:szCs w:val="19"/>
        </w:rPr>
        <w:t xml:space="preserve"> </w:t>
      </w:r>
    </w:p>
    <w:p w:rsidR="56831FD3" w:rsidRDefault="56831FD3" w14:paraId="31062E20" w14:textId="70007F58">
      <w:r w:rsidRPr="56831FD3">
        <w:rPr>
          <w:rFonts w:ascii="Calibri" w:hAnsi="Calibri" w:eastAsia="Calibri" w:cs="Calibri"/>
          <w:sz w:val="19"/>
          <w:szCs w:val="19"/>
        </w:rPr>
        <w:t xml:space="preserve"> </w:t>
      </w:r>
    </w:p>
    <w:p w:rsidR="56831FD3" w:rsidRDefault="56831FD3" w14:paraId="10DA2113" w14:textId="4C3DB63A">
      <w:r w:rsidRPr="56831FD3">
        <w:rPr>
          <w:rFonts w:ascii="Calibri" w:hAnsi="Calibri" w:eastAsia="Calibri" w:cs="Calibri"/>
          <w:sz w:val="19"/>
          <w:szCs w:val="19"/>
        </w:rPr>
        <w:t xml:space="preserve"> </w:t>
      </w:r>
    </w:p>
    <w:p w:rsidR="56831FD3" w:rsidRDefault="56831FD3" w14:paraId="3DDF7EFD" w14:textId="6FC9B194">
      <w:r w:rsidRPr="56831FD3">
        <w:rPr>
          <w:rFonts w:ascii="Calibri" w:hAnsi="Calibri" w:eastAsia="Calibri" w:cs="Calibri"/>
          <w:sz w:val="19"/>
          <w:szCs w:val="19"/>
        </w:rPr>
        <w:t xml:space="preserve"> </w:t>
      </w:r>
    </w:p>
    <w:p w:rsidR="56831FD3" w:rsidRDefault="56831FD3" w14:paraId="63EDC6B5" w14:textId="7769D54D">
      <w:r w:rsidRPr="56831FD3">
        <w:rPr>
          <w:rFonts w:ascii="Calibri" w:hAnsi="Calibri" w:eastAsia="Calibri" w:cs="Calibri"/>
          <w:sz w:val="19"/>
          <w:szCs w:val="19"/>
        </w:rPr>
        <w:t xml:space="preserve"> </w:t>
      </w:r>
    </w:p>
    <w:p w:rsidR="56831FD3" w:rsidRDefault="56831FD3" w14:paraId="2B6627E3" w14:textId="732B46BF">
      <w:r w:rsidRPr="56831FD3">
        <w:rPr>
          <w:rFonts w:ascii="Calibri" w:hAnsi="Calibri" w:eastAsia="Calibri" w:cs="Calibri"/>
          <w:sz w:val="19"/>
          <w:szCs w:val="19"/>
        </w:rPr>
        <w:t xml:space="preserve"> </w:t>
      </w:r>
    </w:p>
    <w:p w:rsidR="56831FD3" w:rsidRDefault="56831FD3" w14:paraId="3068C367" w14:textId="60A94FF6">
      <w:r w:rsidRPr="56831FD3">
        <w:rPr>
          <w:rFonts w:ascii="Calibri" w:hAnsi="Calibri" w:eastAsia="Calibri" w:cs="Calibri"/>
          <w:sz w:val="19"/>
          <w:szCs w:val="19"/>
        </w:rPr>
        <w:t xml:space="preserve"> </w:t>
      </w:r>
    </w:p>
    <w:p w:rsidR="56831FD3" w:rsidRDefault="56831FD3" w14:paraId="39E29AAF" w14:textId="210DFED5">
      <w:r w:rsidRPr="56831FD3">
        <w:rPr>
          <w:rFonts w:ascii="Calibri" w:hAnsi="Calibri" w:eastAsia="Calibri" w:cs="Calibri"/>
          <w:sz w:val="19"/>
          <w:szCs w:val="19"/>
        </w:rPr>
        <w:t xml:space="preserve"> </w:t>
      </w:r>
    </w:p>
    <w:p w:rsidR="56831FD3" w:rsidRDefault="56831FD3" w14:paraId="6E677841" w14:textId="0A26387C">
      <w:r w:rsidRPr="56831FD3">
        <w:rPr>
          <w:rFonts w:ascii="Calibri" w:hAnsi="Calibri" w:eastAsia="Calibri" w:cs="Calibri"/>
          <w:sz w:val="19"/>
          <w:szCs w:val="19"/>
        </w:rPr>
        <w:t xml:space="preserve"> </w:t>
      </w:r>
    </w:p>
    <w:p w:rsidR="56831FD3" w:rsidRDefault="56831FD3" w14:paraId="1EDDF246" w14:textId="7F73196C">
      <w:r w:rsidRPr="56831FD3">
        <w:rPr>
          <w:rFonts w:ascii="Calibri" w:hAnsi="Calibri" w:eastAsia="Calibri" w:cs="Calibri"/>
          <w:sz w:val="19"/>
          <w:szCs w:val="19"/>
        </w:rPr>
        <w:t xml:space="preserve"> </w:t>
      </w:r>
    </w:p>
    <w:tbl>
      <w:tblPr>
        <w:tblW w:w="0" w:type="auto"/>
        <w:tblInd w:w="135" w:type="dxa"/>
        <w:tblLayout w:type="fixed"/>
        <w:tblLook w:val="04A0" w:firstRow="1" w:lastRow="0" w:firstColumn="1" w:lastColumn="0" w:noHBand="0" w:noVBand="1"/>
      </w:tblPr>
      <w:tblGrid>
        <w:gridCol w:w="2430"/>
        <w:gridCol w:w="6840"/>
      </w:tblGrid>
      <w:tr w:rsidR="56831FD3" w:rsidTr="6EEB32FD" w14:paraId="3E400A0B"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ED3236F" w14:textId="51EF2ADC">
            <w:r w:rsidRPr="56831FD3">
              <w:rPr>
                <w:rFonts w:ascii="Calibri" w:hAnsi="Calibri" w:eastAsia="Calibri" w:cs="Calibri"/>
                <w:b/>
                <w:bCs/>
                <w:color w:val="000000" w:themeColor="text1"/>
                <w:sz w:val="24"/>
                <w:szCs w:val="24"/>
              </w:rPr>
              <w:t xml:space="preserve">WBS: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6F78010" w14:textId="3AA4D8E7">
            <w:r w:rsidRPr="56831FD3">
              <w:rPr>
                <w:rFonts w:ascii="Calibri" w:hAnsi="Calibri" w:eastAsia="Calibri" w:cs="Calibri"/>
                <w:color w:val="000000" w:themeColor="text1"/>
                <w:sz w:val="24"/>
                <w:szCs w:val="24"/>
              </w:rPr>
              <w:t>1.4</w:t>
            </w:r>
          </w:p>
        </w:tc>
      </w:tr>
      <w:tr w:rsidR="56831FD3" w:rsidTr="6EEB32FD" w14:paraId="0FD60C9E"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424A28A" w14:textId="33957C04">
            <w:r w:rsidRPr="56831FD3">
              <w:rPr>
                <w:rFonts w:ascii="Calibri" w:hAnsi="Calibri" w:eastAsia="Calibri" w:cs="Calibri"/>
                <w:b/>
                <w:bCs/>
                <w:color w:val="000000" w:themeColor="text1"/>
                <w:sz w:val="24"/>
                <w:szCs w:val="24"/>
              </w:rPr>
              <w:t xml:space="preserve">Work Package: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2E4ECBF" w14:textId="699E43DA">
            <w:r w:rsidRPr="56831FD3">
              <w:rPr>
                <w:rFonts w:ascii="Calibri" w:hAnsi="Calibri" w:eastAsia="Calibri" w:cs="Calibri"/>
                <w:color w:val="000000" w:themeColor="text1"/>
                <w:sz w:val="24"/>
                <w:szCs w:val="24"/>
              </w:rPr>
              <w:t>Design</w:t>
            </w:r>
          </w:p>
        </w:tc>
      </w:tr>
      <w:tr w:rsidR="56831FD3" w:rsidTr="6EEB32FD" w14:paraId="3C6BC01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536590C" w14:textId="6FA16A2F">
            <w:r w:rsidRPr="56831FD3">
              <w:rPr>
                <w:rFonts w:ascii="Calibri" w:hAnsi="Calibri" w:eastAsia="Calibri" w:cs="Calibri"/>
                <w:b/>
                <w:bCs/>
                <w:color w:val="000000" w:themeColor="text1"/>
                <w:sz w:val="24"/>
                <w:szCs w:val="24"/>
              </w:rPr>
              <w:t>Duration: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5C764A79" w14:paraId="193BA4D1" w14:textId="13909B5E">
            <w:pPr>
              <w:rPr>
                <w:rFonts w:ascii="Calibri" w:hAnsi="Calibri" w:eastAsia="Calibri" w:cs="Calibri"/>
                <w:color w:val="000000" w:themeColor="text1"/>
                <w:sz w:val="24"/>
                <w:szCs w:val="24"/>
              </w:rPr>
            </w:pPr>
            <w:r w:rsidRPr="417FA3EC">
              <w:rPr>
                <w:rFonts w:ascii="Calibri" w:hAnsi="Calibri" w:eastAsia="Calibri" w:cs="Calibri"/>
                <w:color w:val="000000" w:themeColor="text1"/>
                <w:sz w:val="24"/>
                <w:szCs w:val="24"/>
              </w:rPr>
              <w:t>Oct 11</w:t>
            </w:r>
            <w:r w:rsidRPr="417FA3EC" w:rsidR="0D0A9BE1">
              <w:rPr>
                <w:rFonts w:ascii="Calibri" w:hAnsi="Calibri" w:eastAsia="Calibri" w:cs="Calibri"/>
                <w:color w:val="000000" w:themeColor="text1"/>
                <w:sz w:val="24"/>
                <w:szCs w:val="24"/>
              </w:rPr>
              <w:t xml:space="preserve">, 2023 – </w:t>
            </w:r>
            <w:r w:rsidRPr="417FA3EC" w:rsidR="0B981FCB">
              <w:rPr>
                <w:rFonts w:ascii="Calibri" w:hAnsi="Calibri" w:eastAsia="Calibri" w:cs="Calibri"/>
                <w:color w:val="000000" w:themeColor="text1"/>
                <w:sz w:val="24"/>
                <w:szCs w:val="24"/>
              </w:rPr>
              <w:t>April 1</w:t>
            </w:r>
            <w:r w:rsidRPr="417FA3EC" w:rsidR="0D0A9BE1">
              <w:rPr>
                <w:rFonts w:ascii="Calibri" w:hAnsi="Calibri" w:eastAsia="Calibri" w:cs="Calibri"/>
                <w:color w:val="000000" w:themeColor="text1"/>
                <w:sz w:val="24"/>
                <w:szCs w:val="24"/>
              </w:rPr>
              <w:t>, 2024 (115 Days)</w:t>
            </w:r>
          </w:p>
        </w:tc>
      </w:tr>
      <w:tr w:rsidR="56831FD3" w:rsidTr="6EEB32FD" w14:paraId="753CF98D"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DE323BA" w14:textId="23000BF5">
            <w:r w:rsidRPr="56831FD3">
              <w:rPr>
                <w:rFonts w:ascii="Calibri" w:hAnsi="Calibri" w:eastAsia="Calibri" w:cs="Calibri"/>
                <w:b/>
                <w:bCs/>
                <w:color w:val="000000" w:themeColor="text1"/>
                <w:sz w:val="24"/>
                <w:szCs w:val="24"/>
              </w:rPr>
              <w:t xml:space="preserve">Package Owner: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5379830" w14:textId="508DD0C6">
            <w:r w:rsidRPr="56831FD3">
              <w:rPr>
                <w:rFonts w:ascii="Calibri" w:hAnsi="Calibri" w:eastAsia="Calibri" w:cs="Calibri"/>
                <w:color w:val="000000" w:themeColor="text1"/>
                <w:sz w:val="24"/>
                <w:szCs w:val="24"/>
              </w:rPr>
              <w:t>KAYVI Byte</w:t>
            </w:r>
          </w:p>
        </w:tc>
      </w:tr>
      <w:tr w:rsidR="56831FD3" w:rsidTr="6EEB32FD" w14:paraId="09FF9882"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A09EA4F" w14:textId="6A0754A7">
            <w:r w:rsidRPr="56831FD3">
              <w:rPr>
                <w:rFonts w:ascii="Calibri" w:hAnsi="Calibri" w:eastAsia="Calibri" w:cs="Calibri"/>
                <w:b/>
                <w:bCs/>
                <w:color w:val="000000" w:themeColor="text1"/>
                <w:sz w:val="24"/>
                <w:szCs w:val="24"/>
              </w:rPr>
              <w:t xml:space="preserve">Owner Organization: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815E075" w14:textId="27482BEE">
            <w:r w:rsidRPr="56831FD3">
              <w:rPr>
                <w:rFonts w:ascii="Calibri" w:hAnsi="Calibri" w:eastAsia="Calibri" w:cs="Calibri"/>
                <w:color w:val="000000" w:themeColor="text1"/>
                <w:sz w:val="24"/>
                <w:szCs w:val="24"/>
              </w:rPr>
              <w:t>KAYVI Byte</w:t>
            </w:r>
          </w:p>
        </w:tc>
      </w:tr>
      <w:tr w:rsidR="56831FD3" w:rsidTr="6EEB32FD" w14:paraId="0EA2FEE5"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AECA81A" w14:textId="29E8BBA5">
            <w:r w:rsidRPr="56831FD3">
              <w:rPr>
                <w:rFonts w:ascii="Calibri" w:hAnsi="Calibri" w:eastAsia="Calibri" w:cs="Calibri"/>
                <w:b/>
                <w:bCs/>
                <w:color w:val="000000" w:themeColor="text1"/>
                <w:sz w:val="24"/>
                <w:szCs w:val="24"/>
              </w:rPr>
              <w:t xml:space="preserve">Participants: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1728CAC5" w14:textId="73B37F09">
            <w:pPr>
              <w:spacing w:line="257" w:lineRule="auto"/>
            </w:pPr>
            <w:r w:rsidRPr="56831FD3">
              <w:rPr>
                <w:rFonts w:ascii="Calibri" w:hAnsi="Calibri" w:eastAsia="Calibri" w:cs="Calibri"/>
                <w:color w:val="000000" w:themeColor="text1"/>
                <w:sz w:val="24"/>
                <w:szCs w:val="24"/>
              </w:rPr>
              <w:t xml:space="preserve">Project Manager, Documentation Specialist, Front-end Developer, Back-end Developer, </w:t>
            </w:r>
          </w:p>
        </w:tc>
      </w:tr>
      <w:tr w:rsidR="56831FD3" w:rsidTr="6EEB32FD" w14:paraId="0943AC1D"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34396DE" w14:textId="1AEB4850">
            <w:r w:rsidRPr="56831FD3">
              <w:rPr>
                <w:rFonts w:ascii="Calibri" w:hAnsi="Calibri" w:eastAsia="Calibri" w:cs="Calibri"/>
                <w:b/>
                <w:bCs/>
                <w:color w:val="000000" w:themeColor="text1"/>
                <w:sz w:val="24"/>
                <w:szCs w:val="24"/>
              </w:rPr>
              <w:t xml:space="preserve">Description: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0D0A9BE1" w14:paraId="382E85C4" w14:textId="1A366F98">
            <w:pPr>
              <w:rPr>
                <w:rFonts w:ascii="Calibri" w:hAnsi="Calibri" w:eastAsia="Calibri" w:cs="Calibri"/>
                <w:sz w:val="24"/>
                <w:szCs w:val="24"/>
              </w:rPr>
            </w:pPr>
            <w:r w:rsidRPr="417FA3EC">
              <w:rPr>
                <w:rFonts w:ascii="Calibri" w:hAnsi="Calibri" w:eastAsia="Calibri" w:cs="Calibri"/>
                <w:sz w:val="24"/>
                <w:szCs w:val="24"/>
              </w:rPr>
              <w:t>Design stage includes the required documents needed for project designing. This includes the following files: Process Design and User Interface</w:t>
            </w:r>
            <w:r w:rsidRPr="417FA3EC" w:rsidR="784AB2B5">
              <w:rPr>
                <w:rFonts w:ascii="Calibri" w:hAnsi="Calibri" w:eastAsia="Calibri" w:cs="Calibri"/>
                <w:sz w:val="24"/>
                <w:szCs w:val="24"/>
              </w:rPr>
              <w:t xml:space="preserve">. Front-end and Back-end developers need to start creating the system, this includes the UI/UX for the application, Back-end and </w:t>
            </w:r>
            <w:r w:rsidRPr="417FA3EC" w:rsidR="5E03BBB2">
              <w:rPr>
                <w:rFonts w:ascii="Calibri" w:hAnsi="Calibri" w:eastAsia="Calibri" w:cs="Calibri"/>
                <w:sz w:val="24"/>
                <w:szCs w:val="24"/>
              </w:rPr>
              <w:t>security.</w:t>
            </w:r>
          </w:p>
        </w:tc>
      </w:tr>
      <w:tr w:rsidR="56831FD3" w:rsidTr="6EEB32FD" w14:paraId="2C0CEE5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B3E7F62" w14:textId="2793CD3C">
            <w:r w:rsidRPr="56831FD3">
              <w:rPr>
                <w:rFonts w:ascii="Calibri" w:hAnsi="Calibri" w:eastAsia="Calibri" w:cs="Calibri"/>
                <w:b/>
                <w:bCs/>
                <w:color w:val="000000" w:themeColor="text1"/>
                <w:sz w:val="24"/>
                <w:szCs w:val="24"/>
              </w:rPr>
              <w:t xml:space="preserve">Completion State: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63618B0" w14:textId="16418690">
            <w:r w:rsidRPr="56831FD3">
              <w:rPr>
                <w:rFonts w:ascii="Calibri" w:hAnsi="Calibri" w:eastAsia="Calibri" w:cs="Calibri"/>
                <w:sz w:val="24"/>
                <w:szCs w:val="24"/>
              </w:rPr>
              <w:t>KAYVI Byte needs to finish all the required documents mentioned above in the Design stage of the project. This is where the developers conduct important aspects of systems design and development.</w:t>
            </w:r>
          </w:p>
        </w:tc>
      </w:tr>
      <w:tr w:rsidR="56831FD3" w:rsidTr="6EEB32FD" w14:paraId="49B031EF"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94CCAAD" w14:textId="6EF410F2">
            <w:r w:rsidRPr="56831FD3">
              <w:rPr>
                <w:rFonts w:ascii="Calibri" w:hAnsi="Calibri" w:eastAsia="Calibri" w:cs="Calibri"/>
                <w:b/>
                <w:bCs/>
                <w:color w:val="000000" w:themeColor="text1"/>
                <w:sz w:val="24"/>
                <w:szCs w:val="24"/>
              </w:rPr>
              <w:t>Assumptions:</w:t>
            </w:r>
          </w:p>
          <w:p w:rsidR="56831FD3" w:rsidRDefault="56831FD3" w14:paraId="6A59EE7C" w14:textId="4DE4D0E1">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67C49A2C" w14:textId="2D6F2DB1">
            <w:pPr>
              <w:pStyle w:val="ListParagraph"/>
              <w:numPr>
                <w:ilvl w:val="0"/>
                <w:numId w:val="27"/>
              </w:numPr>
              <w:rPr>
                <w:sz w:val="24"/>
                <w:szCs w:val="24"/>
              </w:rPr>
            </w:pPr>
            <w:r w:rsidRPr="56831FD3">
              <w:rPr>
                <w:sz w:val="24"/>
                <w:szCs w:val="24"/>
              </w:rPr>
              <w:t>The team will finish all the required documents on or before the deadline.</w:t>
            </w:r>
          </w:p>
          <w:p w:rsidR="56831FD3" w:rsidP="56831FD3" w:rsidRDefault="56831FD3" w14:paraId="67F75DCD" w14:textId="077D209B">
            <w:pPr>
              <w:pStyle w:val="ListParagraph"/>
              <w:numPr>
                <w:ilvl w:val="0"/>
                <w:numId w:val="27"/>
              </w:numPr>
              <w:rPr>
                <w:sz w:val="24"/>
                <w:szCs w:val="24"/>
              </w:rPr>
            </w:pPr>
            <w:r w:rsidRPr="56831FD3">
              <w:rPr>
                <w:sz w:val="24"/>
                <w:szCs w:val="24"/>
              </w:rPr>
              <w:t>All requirements have been gathered and documented</w:t>
            </w:r>
          </w:p>
          <w:p w:rsidR="56831FD3" w:rsidP="56831FD3" w:rsidRDefault="56831FD3" w14:paraId="09E90CF5" w14:textId="585E2DB4">
            <w:pPr>
              <w:pStyle w:val="ListParagraph"/>
              <w:numPr>
                <w:ilvl w:val="0"/>
                <w:numId w:val="27"/>
              </w:numPr>
              <w:rPr>
                <w:sz w:val="24"/>
                <w:szCs w:val="24"/>
              </w:rPr>
            </w:pPr>
            <w:r w:rsidRPr="56831FD3">
              <w:rPr>
                <w:sz w:val="24"/>
                <w:szCs w:val="24"/>
              </w:rPr>
              <w:t>The design is feasible and practical</w:t>
            </w:r>
          </w:p>
          <w:p w:rsidR="56831FD3" w:rsidRDefault="56831FD3" w14:paraId="0688CA15" w14:textId="31D39DD7">
            <w:r w:rsidRPr="56831FD3">
              <w:rPr>
                <w:rFonts w:ascii="Calibri" w:hAnsi="Calibri" w:eastAsia="Calibri" w:cs="Calibri"/>
                <w:sz w:val="24"/>
                <w:szCs w:val="24"/>
              </w:rPr>
              <w:t xml:space="preserve"> </w:t>
            </w:r>
          </w:p>
        </w:tc>
      </w:tr>
      <w:tr w:rsidR="56831FD3" w:rsidTr="6EEB32FD" w14:paraId="2D8222E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BF09DED" w14:textId="4153AF87">
            <w:r w:rsidRPr="56831FD3">
              <w:rPr>
                <w:rFonts w:ascii="Calibri" w:hAnsi="Calibri" w:eastAsia="Calibri" w:cs="Calibri"/>
                <w:b/>
                <w:bCs/>
                <w:color w:val="000000" w:themeColor="text1"/>
                <w:sz w:val="24"/>
                <w:szCs w:val="24"/>
              </w:rPr>
              <w:t>Risks:</w:t>
            </w:r>
          </w:p>
          <w:p w:rsidR="56831FD3" w:rsidRDefault="56831FD3" w14:paraId="33A218A8" w14:textId="1F3050BB">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44E14BA6" w14:textId="22A27139">
            <w:pPr>
              <w:pStyle w:val="ListParagraph"/>
              <w:numPr>
                <w:ilvl w:val="0"/>
                <w:numId w:val="27"/>
              </w:numPr>
              <w:rPr>
                <w:sz w:val="24"/>
                <w:szCs w:val="24"/>
              </w:rPr>
            </w:pPr>
            <w:r w:rsidRPr="56831FD3">
              <w:rPr>
                <w:sz w:val="24"/>
                <w:szCs w:val="24"/>
              </w:rPr>
              <w:t>The team cannot finish the project within the allocated time.</w:t>
            </w:r>
          </w:p>
          <w:p w:rsidR="56831FD3" w:rsidP="56831FD3" w:rsidRDefault="56831FD3" w14:paraId="64A51EEA" w14:textId="1584E82D">
            <w:pPr>
              <w:pStyle w:val="ListParagraph"/>
              <w:numPr>
                <w:ilvl w:val="0"/>
                <w:numId w:val="27"/>
              </w:numPr>
              <w:rPr>
                <w:sz w:val="24"/>
                <w:szCs w:val="24"/>
              </w:rPr>
            </w:pPr>
            <w:r w:rsidRPr="56831FD3">
              <w:rPr>
                <w:sz w:val="24"/>
                <w:szCs w:val="24"/>
              </w:rPr>
              <w:t>Insufficient collaboration with stakeholders</w:t>
            </w:r>
          </w:p>
          <w:p w:rsidR="56831FD3" w:rsidP="56831FD3" w:rsidRDefault="56831FD3" w14:paraId="387134DE" w14:textId="599B55D6">
            <w:pPr>
              <w:pStyle w:val="ListParagraph"/>
              <w:numPr>
                <w:ilvl w:val="0"/>
                <w:numId w:val="27"/>
              </w:numPr>
              <w:rPr>
                <w:sz w:val="24"/>
                <w:szCs w:val="24"/>
              </w:rPr>
            </w:pPr>
            <w:r w:rsidRPr="56831FD3">
              <w:rPr>
                <w:sz w:val="24"/>
                <w:szCs w:val="24"/>
              </w:rPr>
              <w:t>Inadequate skills and experience</w:t>
            </w:r>
          </w:p>
        </w:tc>
      </w:tr>
      <w:tr w:rsidR="56831FD3" w:rsidTr="6EEB32FD" w14:paraId="2FC04A9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6110BFE" w14:textId="54C82756">
            <w:r w:rsidRPr="56831FD3">
              <w:rPr>
                <w:rFonts w:ascii="Calibri" w:hAnsi="Calibri" w:eastAsia="Calibri" w:cs="Calibri"/>
                <w:b/>
                <w:bCs/>
                <w:color w:val="000000" w:themeColor="text1"/>
                <w:sz w:val="24"/>
                <w:szCs w:val="24"/>
              </w:rPr>
              <w:t>Risk Mitigation:</w:t>
            </w:r>
          </w:p>
          <w:p w:rsidR="56831FD3" w:rsidRDefault="56831FD3" w14:paraId="037992DB" w14:textId="5D4E56C7">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27E7A320" w14:textId="05224688">
            <w:pPr>
              <w:pStyle w:val="ListParagraph"/>
              <w:numPr>
                <w:ilvl w:val="0"/>
                <w:numId w:val="21"/>
              </w:numPr>
              <w:rPr>
                <w:sz w:val="24"/>
                <w:szCs w:val="24"/>
              </w:rPr>
            </w:pPr>
            <w:r w:rsidRPr="56831FD3">
              <w:rPr>
                <w:sz w:val="24"/>
                <w:szCs w:val="24"/>
              </w:rPr>
              <w:t>Regular progress tracking, distribute workload to all members</w:t>
            </w:r>
          </w:p>
          <w:p w:rsidR="56831FD3" w:rsidP="56831FD3" w:rsidRDefault="56831FD3" w14:paraId="17AE7D8E" w14:textId="790F5F84">
            <w:pPr>
              <w:pStyle w:val="ListParagraph"/>
              <w:numPr>
                <w:ilvl w:val="0"/>
                <w:numId w:val="21"/>
              </w:numPr>
              <w:rPr>
                <w:sz w:val="24"/>
                <w:szCs w:val="24"/>
              </w:rPr>
            </w:pPr>
            <w:r w:rsidRPr="56831FD3">
              <w:rPr>
                <w:sz w:val="24"/>
                <w:szCs w:val="24"/>
              </w:rPr>
              <w:t>Ensuring that stakeholders are engaged and involved throughout the design stage can help ensure that the resulting system meets their expectations</w:t>
            </w:r>
          </w:p>
          <w:p w:rsidR="56831FD3" w:rsidP="56831FD3" w:rsidRDefault="56831FD3" w14:paraId="7C7E1BAB" w14:textId="7EE0EB4E">
            <w:pPr>
              <w:pStyle w:val="ListParagraph"/>
              <w:numPr>
                <w:ilvl w:val="0"/>
                <w:numId w:val="21"/>
              </w:numPr>
              <w:rPr>
                <w:sz w:val="24"/>
                <w:szCs w:val="24"/>
              </w:rPr>
            </w:pPr>
            <w:r w:rsidRPr="56831FD3">
              <w:rPr>
                <w:sz w:val="24"/>
                <w:szCs w:val="24"/>
              </w:rPr>
              <w:t>Ensuring that the development team has the necessary skills and experience to design the system can help ensure that the resulting design is of high quality and meets stakeholder expectations.</w:t>
            </w:r>
          </w:p>
        </w:tc>
      </w:tr>
      <w:tr w:rsidR="56831FD3" w:rsidTr="6EEB32FD" w14:paraId="6B92EBD3"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324B14F" w14:textId="574FC5B7">
            <w:r w:rsidRPr="56831FD3">
              <w:rPr>
                <w:rFonts w:ascii="Calibri" w:hAnsi="Calibri" w:eastAsia="Calibri" w:cs="Calibri"/>
                <w:b/>
                <w:bCs/>
                <w:color w:val="000000" w:themeColor="text1"/>
                <w:sz w:val="24"/>
                <w:szCs w:val="24"/>
              </w:rPr>
              <w:t>Budget: (Estimated cost with computations)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8D14131" w:rsidP="6EEB32FD" w:rsidRDefault="38D14131" w14:paraId="0D9DBEFE" w14:textId="6A3DFB8C">
            <w:pPr>
              <w:pStyle w:val="Normal"/>
              <w:rPr>
                <w:rFonts w:ascii="Calibri" w:hAnsi="Calibri" w:eastAsia="Calibri" w:cs="Calibri"/>
                <w:sz w:val="24"/>
                <w:szCs w:val="24"/>
              </w:rPr>
            </w:pPr>
            <w:r w:rsidRPr="6EEB32FD" w:rsidR="38D14131">
              <w:rPr>
                <w:rFonts w:ascii="Calibri" w:hAnsi="Calibri" w:eastAsia="Calibri" w:cs="Calibri"/>
                <w:sz w:val="24"/>
                <w:szCs w:val="24"/>
              </w:rPr>
              <w:t>Manpower cost:</w:t>
            </w:r>
            <w:r>
              <w:br/>
            </w:r>
          </w:p>
          <w:p w:rsidR="38D14131" w:rsidP="6EEB32FD" w:rsidRDefault="38D14131" w14:paraId="61F1DEC2" w14:textId="1BCC0399">
            <w:pPr>
              <w:pStyle w:val="Normal"/>
              <w:rPr>
                <w:rFonts w:ascii="Calibri" w:hAnsi="Calibri" w:eastAsia="Calibri" w:cs="Calibri"/>
                <w:sz w:val="24"/>
                <w:szCs w:val="24"/>
              </w:rPr>
            </w:pPr>
            <w:r w:rsidRPr="6EEB32FD" w:rsidR="38D14131">
              <w:rPr>
                <w:rFonts w:ascii="Calibri" w:hAnsi="Calibri" w:eastAsia="Calibri" w:cs="Calibri"/>
                <w:sz w:val="24"/>
                <w:szCs w:val="24"/>
              </w:rPr>
              <w:t xml:space="preserve">Project Manager: PHP 264 / hour x 8 = PHP 2,112 / day </w:t>
            </w:r>
            <w:r>
              <w:br/>
            </w:r>
            <w:r w:rsidRPr="6EEB32FD" w:rsidR="38D14131">
              <w:rPr>
                <w:rFonts w:ascii="Calibri" w:hAnsi="Calibri" w:eastAsia="Calibri" w:cs="Calibri"/>
                <w:b w:val="1"/>
                <w:bCs w:val="1"/>
                <w:sz w:val="24"/>
                <w:szCs w:val="24"/>
              </w:rPr>
              <w:t xml:space="preserve">Total </w:t>
            </w:r>
            <w:r w:rsidRPr="6EEB32FD" w:rsidR="38D14131">
              <w:rPr>
                <w:rFonts w:ascii="Calibri" w:hAnsi="Calibri" w:eastAsia="Calibri" w:cs="Calibri"/>
                <w:sz w:val="24"/>
                <w:szCs w:val="24"/>
              </w:rPr>
              <w:t xml:space="preserve">= PHP </w:t>
            </w:r>
            <w:r w:rsidRPr="6EEB32FD" w:rsidR="4749744A">
              <w:rPr>
                <w:rFonts w:ascii="Calibri" w:hAnsi="Calibri" w:eastAsia="Calibri" w:cs="Calibri"/>
                <w:sz w:val="24"/>
                <w:szCs w:val="24"/>
              </w:rPr>
              <w:t>242,880</w:t>
            </w:r>
          </w:p>
          <w:p w:rsidR="38D14131" w:rsidP="6EEB32FD" w:rsidRDefault="38D14131" w14:paraId="5DE047AA" w14:textId="766A7B96">
            <w:pPr>
              <w:pStyle w:val="Normal"/>
              <w:rPr>
                <w:rFonts w:ascii="Calibri" w:hAnsi="Calibri" w:eastAsia="Calibri" w:cs="Calibri"/>
                <w:sz w:val="24"/>
                <w:szCs w:val="24"/>
              </w:rPr>
            </w:pPr>
            <w:r w:rsidRPr="6EEB32FD" w:rsidR="38D14131">
              <w:rPr>
                <w:rFonts w:ascii="Calibri" w:hAnsi="Calibri" w:eastAsia="Calibri" w:cs="Calibri"/>
                <w:sz w:val="24"/>
                <w:szCs w:val="24"/>
              </w:rPr>
              <w:t>Documentation Specialist: PHP 100 / hour x 8 = PHP 800 / day</w:t>
            </w:r>
            <w:r>
              <w:br/>
            </w:r>
            <w:r w:rsidRPr="6EEB32FD" w:rsidR="38D14131">
              <w:rPr>
                <w:rFonts w:ascii="Calibri" w:hAnsi="Calibri" w:eastAsia="Calibri" w:cs="Calibri"/>
                <w:b w:val="1"/>
                <w:bCs w:val="1"/>
                <w:sz w:val="24"/>
                <w:szCs w:val="24"/>
              </w:rPr>
              <w:t xml:space="preserve">Total </w:t>
            </w:r>
            <w:r w:rsidRPr="6EEB32FD" w:rsidR="38D14131">
              <w:rPr>
                <w:rFonts w:ascii="Calibri" w:hAnsi="Calibri" w:eastAsia="Calibri" w:cs="Calibri"/>
                <w:sz w:val="24"/>
                <w:szCs w:val="24"/>
              </w:rPr>
              <w:t xml:space="preserve">= PHP </w:t>
            </w:r>
            <w:r w:rsidRPr="6EEB32FD" w:rsidR="269BE6E3">
              <w:rPr>
                <w:rFonts w:ascii="Calibri" w:hAnsi="Calibri" w:eastAsia="Calibri" w:cs="Calibri"/>
                <w:sz w:val="24"/>
                <w:szCs w:val="24"/>
              </w:rPr>
              <w:t>92,000</w:t>
            </w:r>
          </w:p>
          <w:p w:rsidR="38D14131" w:rsidP="6EEB32FD" w:rsidRDefault="38D14131" w14:paraId="0B5E3B66" w14:textId="19606B35">
            <w:pPr>
              <w:pStyle w:val="Normal"/>
              <w:rPr>
                <w:rFonts w:ascii="Calibri" w:hAnsi="Calibri" w:eastAsia="Calibri" w:cs="Calibri"/>
                <w:sz w:val="24"/>
                <w:szCs w:val="24"/>
              </w:rPr>
            </w:pPr>
            <w:r w:rsidRPr="6EEB32FD" w:rsidR="38D14131">
              <w:rPr>
                <w:rFonts w:ascii="Calibri" w:hAnsi="Calibri" w:eastAsia="Calibri" w:cs="Calibri"/>
                <w:sz w:val="24"/>
                <w:szCs w:val="24"/>
              </w:rPr>
              <w:t xml:space="preserve">Front-end Developer: PHP </w:t>
            </w:r>
            <w:r w:rsidRPr="6EEB32FD" w:rsidR="701299CC">
              <w:rPr>
                <w:rFonts w:ascii="Calibri" w:hAnsi="Calibri" w:eastAsia="Calibri" w:cs="Calibri"/>
                <w:sz w:val="24"/>
                <w:szCs w:val="24"/>
              </w:rPr>
              <w:t>218</w:t>
            </w:r>
            <w:r w:rsidRPr="6EEB32FD" w:rsidR="568A4EAD">
              <w:rPr>
                <w:rFonts w:ascii="Calibri" w:hAnsi="Calibri" w:eastAsia="Calibri" w:cs="Calibri"/>
                <w:sz w:val="24"/>
                <w:szCs w:val="24"/>
              </w:rPr>
              <w:t xml:space="preserve"> / hour x 8 = PHP 1744 / day</w:t>
            </w:r>
          </w:p>
          <w:p w:rsidR="503170F8" w:rsidP="6EEB32FD" w:rsidRDefault="503170F8" w14:paraId="68082582" w14:textId="032B17F0">
            <w:pPr>
              <w:pStyle w:val="Normal"/>
              <w:rPr>
                <w:rFonts w:ascii="Calibri" w:hAnsi="Calibri" w:eastAsia="Calibri" w:cs="Calibri"/>
                <w:sz w:val="24"/>
                <w:szCs w:val="24"/>
              </w:rPr>
            </w:pPr>
            <w:r w:rsidRPr="6EEB32FD" w:rsidR="503170F8">
              <w:rPr>
                <w:rFonts w:ascii="Calibri" w:hAnsi="Calibri" w:eastAsia="Calibri" w:cs="Calibri"/>
                <w:sz w:val="24"/>
                <w:szCs w:val="24"/>
              </w:rPr>
              <w:t>Total = PHP</w:t>
            </w:r>
            <w:r w:rsidRPr="6EEB32FD" w:rsidR="493E2101">
              <w:rPr>
                <w:rFonts w:ascii="Calibri" w:hAnsi="Calibri" w:eastAsia="Calibri" w:cs="Calibri"/>
                <w:sz w:val="24"/>
                <w:szCs w:val="24"/>
              </w:rPr>
              <w:t xml:space="preserve"> 200,560</w:t>
            </w:r>
            <w:r>
              <w:br/>
            </w:r>
            <w:r w:rsidRPr="6EEB32FD" w:rsidR="14785488">
              <w:rPr>
                <w:rFonts w:ascii="Calibri" w:hAnsi="Calibri" w:eastAsia="Calibri" w:cs="Calibri"/>
                <w:sz w:val="24"/>
                <w:szCs w:val="24"/>
              </w:rPr>
              <w:t>Back-end Developer: PHP 156</w:t>
            </w:r>
            <w:r w:rsidRPr="6EEB32FD" w:rsidR="02C22AD7">
              <w:rPr>
                <w:rFonts w:ascii="Calibri" w:hAnsi="Calibri" w:eastAsia="Calibri" w:cs="Calibri"/>
                <w:sz w:val="24"/>
                <w:szCs w:val="24"/>
              </w:rPr>
              <w:t xml:space="preserve"> / hour x 8 = PHP 1248 / day</w:t>
            </w:r>
          </w:p>
          <w:p w:rsidR="78D52510" w:rsidP="6EEB32FD" w:rsidRDefault="78D52510" w14:paraId="1258DC1F" w14:textId="7BE96D6F">
            <w:pPr>
              <w:pStyle w:val="Normal"/>
              <w:rPr>
                <w:rFonts w:ascii="Calibri" w:hAnsi="Calibri" w:eastAsia="Calibri" w:cs="Calibri"/>
                <w:sz w:val="24"/>
                <w:szCs w:val="24"/>
              </w:rPr>
            </w:pPr>
            <w:r w:rsidRPr="6EEB32FD" w:rsidR="78D52510">
              <w:rPr>
                <w:rFonts w:ascii="Calibri" w:hAnsi="Calibri" w:eastAsia="Calibri" w:cs="Calibri"/>
                <w:sz w:val="24"/>
                <w:szCs w:val="24"/>
              </w:rPr>
              <w:t>Total = PHP</w:t>
            </w:r>
            <w:r w:rsidRPr="6EEB32FD" w:rsidR="017D71ED">
              <w:rPr>
                <w:rFonts w:ascii="Calibri" w:hAnsi="Calibri" w:eastAsia="Calibri" w:cs="Calibri"/>
                <w:sz w:val="24"/>
                <w:szCs w:val="24"/>
              </w:rPr>
              <w:t xml:space="preserve"> 143,520</w:t>
            </w:r>
          </w:p>
          <w:p w:rsidR="38D14131" w:rsidP="6EEB32FD" w:rsidRDefault="38D14131" w14:paraId="0727611A" w14:textId="19E0D025">
            <w:pPr>
              <w:pStyle w:val="Normal"/>
              <w:rPr>
                <w:rFonts w:ascii="Calibri" w:hAnsi="Calibri" w:eastAsia="Calibri" w:cs="Calibri"/>
                <w:sz w:val="24"/>
                <w:szCs w:val="24"/>
              </w:rPr>
            </w:pPr>
            <w:r w:rsidRPr="6EEB32FD" w:rsidR="38D14131">
              <w:rPr>
                <w:rFonts w:ascii="Calibri" w:hAnsi="Calibri" w:eastAsia="Calibri" w:cs="Calibri"/>
                <w:sz w:val="24"/>
                <w:szCs w:val="24"/>
              </w:rPr>
              <w:t xml:space="preserve">Total Manpower cost: PHP </w:t>
            </w:r>
            <w:r w:rsidRPr="6EEB32FD" w:rsidR="6D5C642F">
              <w:rPr>
                <w:rFonts w:ascii="Calibri" w:hAnsi="Calibri" w:eastAsia="Calibri" w:cs="Calibri"/>
                <w:sz w:val="24"/>
                <w:szCs w:val="24"/>
              </w:rPr>
              <w:t>678,960</w:t>
            </w:r>
          </w:p>
          <w:p w:rsidR="6EEB32FD" w:rsidP="6EEB32FD" w:rsidRDefault="6EEB32FD" w14:paraId="6E27FBDB" w14:textId="17B8DEC5">
            <w:pPr>
              <w:pStyle w:val="Normal"/>
              <w:rPr>
                <w:rFonts w:ascii="Calibri" w:hAnsi="Calibri" w:eastAsia="Calibri" w:cs="Calibri"/>
                <w:sz w:val="24"/>
                <w:szCs w:val="24"/>
              </w:rPr>
            </w:pPr>
          </w:p>
          <w:p w:rsidR="6D5C642F" w:rsidP="6EEB32FD" w:rsidRDefault="6D5C642F" w14:paraId="27048FCA" w14:textId="5B50D84B">
            <w:pPr>
              <w:pStyle w:val="Normal"/>
              <w:rPr>
                <w:rFonts w:ascii="Calibri" w:hAnsi="Calibri" w:eastAsia="Calibri" w:cs="Calibri"/>
                <w:sz w:val="24"/>
                <w:szCs w:val="24"/>
              </w:rPr>
            </w:pPr>
            <w:r w:rsidRPr="6EEB32FD" w:rsidR="6D5C642F">
              <w:rPr>
                <w:rFonts w:ascii="Calibri" w:hAnsi="Calibri" w:eastAsia="Calibri" w:cs="Calibri"/>
                <w:sz w:val="24"/>
                <w:szCs w:val="24"/>
              </w:rPr>
              <w:t>Misc:</w:t>
            </w:r>
          </w:p>
          <w:p w:rsidR="6EEB32FD" w:rsidP="6EEB32FD" w:rsidRDefault="6EEB32FD" w14:paraId="1567E468" w14:textId="2693ABD5">
            <w:pPr>
              <w:pStyle w:val="Normal"/>
              <w:rPr>
                <w:rFonts w:ascii="Calibri" w:hAnsi="Calibri" w:eastAsia="Calibri" w:cs="Calibri"/>
                <w:sz w:val="24"/>
                <w:szCs w:val="24"/>
              </w:rPr>
            </w:pPr>
          </w:p>
          <w:p w:rsidR="6D5C642F" w:rsidP="6EEB32FD" w:rsidRDefault="6D5C642F" w14:paraId="5011DA20" w14:textId="295CAC8F">
            <w:pPr>
              <w:pStyle w:val="Normal"/>
              <w:rPr>
                <w:rFonts w:ascii="Calibri" w:hAnsi="Calibri" w:eastAsia="Calibri" w:cs="Calibri"/>
                <w:sz w:val="24"/>
                <w:szCs w:val="24"/>
              </w:rPr>
            </w:pPr>
            <w:r w:rsidRPr="6EEB32FD" w:rsidR="6D5C642F">
              <w:rPr>
                <w:rFonts w:ascii="Calibri" w:hAnsi="Calibri" w:eastAsia="Calibri" w:cs="Calibri"/>
                <w:sz w:val="24"/>
                <w:szCs w:val="24"/>
              </w:rPr>
              <w:t>Rent:</w:t>
            </w:r>
            <w:r w:rsidRPr="6EEB32FD" w:rsidR="4A75A2EF">
              <w:rPr>
                <w:rFonts w:ascii="Calibri" w:hAnsi="Calibri" w:eastAsia="Calibri" w:cs="Calibri"/>
                <w:sz w:val="24"/>
                <w:szCs w:val="24"/>
              </w:rPr>
              <w:t xml:space="preserve"> PHP 20,000 / month x 6 months</w:t>
            </w:r>
            <w:r w:rsidRPr="6EEB32FD" w:rsidR="4FDB056D">
              <w:rPr>
                <w:rFonts w:ascii="Calibri" w:hAnsi="Calibri" w:eastAsia="Calibri" w:cs="Calibri"/>
                <w:sz w:val="24"/>
                <w:szCs w:val="24"/>
              </w:rPr>
              <w:t xml:space="preserve"> = PHP 120,000</w:t>
            </w:r>
            <w:r>
              <w:br/>
            </w:r>
            <w:r w:rsidRPr="6EEB32FD" w:rsidR="6095D28B">
              <w:rPr>
                <w:rFonts w:ascii="Calibri" w:hAnsi="Calibri" w:eastAsia="Calibri" w:cs="Calibri"/>
                <w:sz w:val="24"/>
                <w:szCs w:val="24"/>
              </w:rPr>
              <w:t>Electricity:</w:t>
            </w:r>
            <w:r w:rsidRPr="6EEB32FD" w:rsidR="384A4407">
              <w:rPr>
                <w:rFonts w:ascii="Calibri" w:hAnsi="Calibri" w:eastAsia="Calibri" w:cs="Calibri"/>
                <w:sz w:val="24"/>
                <w:szCs w:val="24"/>
              </w:rPr>
              <w:t xml:space="preserve"> PHP 5,000 / month x 6 months</w:t>
            </w:r>
            <w:r w:rsidRPr="6EEB32FD" w:rsidR="57BDF21B">
              <w:rPr>
                <w:rFonts w:ascii="Calibri" w:hAnsi="Calibri" w:eastAsia="Calibri" w:cs="Calibri"/>
                <w:sz w:val="24"/>
                <w:szCs w:val="24"/>
              </w:rPr>
              <w:t xml:space="preserve"> = PHP 30,000</w:t>
            </w:r>
          </w:p>
          <w:p w:rsidR="32B3DC4D" w:rsidP="6EEB32FD" w:rsidRDefault="32B3DC4D" w14:paraId="04D4F1BE" w14:textId="517AF437">
            <w:pPr>
              <w:pStyle w:val="Normal"/>
              <w:rPr>
                <w:rFonts w:ascii="Calibri" w:hAnsi="Calibri" w:eastAsia="Calibri" w:cs="Calibri"/>
                <w:sz w:val="24"/>
                <w:szCs w:val="24"/>
              </w:rPr>
            </w:pPr>
            <w:r w:rsidRPr="6EEB32FD" w:rsidR="32B3DC4D">
              <w:rPr>
                <w:rFonts w:ascii="Calibri" w:hAnsi="Calibri" w:eastAsia="Calibri" w:cs="Calibri"/>
                <w:sz w:val="24"/>
                <w:szCs w:val="24"/>
              </w:rPr>
              <w:t>Internet: PHP 6,000 / month x 6 months</w:t>
            </w:r>
            <w:r w:rsidRPr="6EEB32FD" w:rsidR="49F8A12B">
              <w:rPr>
                <w:rFonts w:ascii="Calibri" w:hAnsi="Calibri" w:eastAsia="Calibri" w:cs="Calibri"/>
                <w:sz w:val="24"/>
                <w:szCs w:val="24"/>
              </w:rPr>
              <w:t xml:space="preserve"> = PHP 36,000</w:t>
            </w:r>
          </w:p>
          <w:p w:rsidR="6EEB32FD" w:rsidP="6EEB32FD" w:rsidRDefault="6EEB32FD" w14:paraId="31D2D931" w14:textId="0634884F">
            <w:pPr>
              <w:pStyle w:val="Normal"/>
              <w:rPr>
                <w:rFonts w:ascii="Calibri" w:hAnsi="Calibri" w:eastAsia="Calibri" w:cs="Calibri"/>
                <w:sz w:val="24"/>
                <w:szCs w:val="24"/>
              </w:rPr>
            </w:pPr>
            <w:r>
              <w:br/>
            </w:r>
            <w:r w:rsidRPr="6EEB32FD" w:rsidR="2D243761">
              <w:rPr>
                <w:rFonts w:ascii="Calibri" w:hAnsi="Calibri" w:eastAsia="Calibri" w:cs="Calibri"/>
                <w:sz w:val="24"/>
                <w:szCs w:val="24"/>
              </w:rPr>
              <w:t>Total Misc cost: PHP 186,000</w:t>
            </w:r>
          </w:p>
          <w:p w:rsidR="6EEB32FD" w:rsidP="6EEB32FD" w:rsidRDefault="6EEB32FD" w14:paraId="10191E51" w14:textId="289547F1">
            <w:pPr>
              <w:pStyle w:val="Normal"/>
              <w:rPr>
                <w:rFonts w:ascii="Calibri" w:hAnsi="Calibri" w:eastAsia="Calibri" w:cs="Calibri"/>
                <w:sz w:val="24"/>
                <w:szCs w:val="24"/>
              </w:rPr>
            </w:pPr>
          </w:p>
          <w:p w:rsidR="2D243761" w:rsidP="6EEB32FD" w:rsidRDefault="2D243761" w14:paraId="77BB4CAE" w14:textId="59087FE9">
            <w:pPr>
              <w:pStyle w:val="Normal"/>
              <w:rPr>
                <w:rFonts w:ascii="Calibri" w:hAnsi="Calibri" w:eastAsia="Calibri" w:cs="Calibri"/>
                <w:sz w:val="24"/>
                <w:szCs w:val="24"/>
              </w:rPr>
            </w:pPr>
            <w:r w:rsidRPr="6EEB32FD" w:rsidR="2D243761">
              <w:rPr>
                <w:rFonts w:ascii="Calibri" w:hAnsi="Calibri" w:eastAsia="Calibri" w:cs="Calibri"/>
                <w:sz w:val="24"/>
                <w:szCs w:val="24"/>
              </w:rPr>
              <w:t>Total cost: PHP 864,960</w:t>
            </w:r>
          </w:p>
          <w:p w:rsidR="6EEB32FD" w:rsidP="6EEB32FD" w:rsidRDefault="6EEB32FD" w14:paraId="69B879F7" w14:textId="3826AE25">
            <w:pPr>
              <w:pStyle w:val="Normal"/>
              <w:rPr>
                <w:rFonts w:ascii="Calibri" w:hAnsi="Calibri" w:eastAsia="Calibri" w:cs="Calibri"/>
                <w:sz w:val="24"/>
                <w:szCs w:val="24"/>
              </w:rPr>
            </w:pPr>
            <w:r>
              <w:br/>
            </w:r>
          </w:p>
          <w:p w:rsidR="6EEB32FD" w:rsidP="6EEB32FD" w:rsidRDefault="6EEB32FD" w14:paraId="1D643F4A" w14:textId="25702C77">
            <w:pPr>
              <w:pStyle w:val="Normal"/>
              <w:rPr>
                <w:rFonts w:ascii="Calibri" w:hAnsi="Calibri" w:eastAsia="Calibri" w:cs="Calibri"/>
                <w:b w:val="1"/>
                <w:bCs w:val="1"/>
                <w:sz w:val="24"/>
                <w:szCs w:val="24"/>
              </w:rPr>
            </w:pPr>
          </w:p>
          <w:p w:rsidR="56831FD3" w:rsidRDefault="56831FD3" w14:paraId="7AAABC31" w14:textId="337C17EA">
            <w:r w:rsidRPr="56831FD3">
              <w:rPr>
                <w:rFonts w:ascii="Calibri" w:hAnsi="Calibri" w:eastAsia="Calibri" w:cs="Calibri"/>
                <w:sz w:val="24"/>
                <w:szCs w:val="24"/>
              </w:rPr>
              <w:t xml:space="preserve"> </w:t>
            </w:r>
          </w:p>
        </w:tc>
      </w:tr>
      <w:tr w:rsidR="56831FD3" w:rsidTr="6EEB32FD" w14:paraId="3C780AF0"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9F4ACF6" w14:textId="5F95EA7D">
            <w:r w:rsidRPr="56831FD3">
              <w:rPr>
                <w:rFonts w:ascii="Calibri" w:hAnsi="Calibri" w:eastAsia="Calibri" w:cs="Calibri"/>
                <w:b/>
                <w:bCs/>
                <w:color w:val="000000" w:themeColor="text1"/>
                <w:sz w:val="24"/>
                <w:szCs w:val="24"/>
              </w:rPr>
              <w:t>Reference Docs:</w:t>
            </w:r>
          </w:p>
          <w:p w:rsidR="56831FD3" w:rsidRDefault="56831FD3" w14:paraId="30890E5A" w14:textId="637232EA">
            <w:r w:rsidRPr="56831FD3">
              <w:rPr>
                <w:rFonts w:ascii="Calibri" w:hAnsi="Calibri" w:eastAsia="Calibri" w:cs="Calibri"/>
                <w:b/>
                <w:bCs/>
                <w:color w:val="000000" w:themeColor="text1"/>
                <w:sz w:val="24"/>
                <w:szCs w:val="24"/>
              </w:rPr>
              <w:t>(post clickable reference links to reference docs)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076302F" w14:paraId="622C832C" w14:textId="536C4C53">
            <w:hyperlink r:id="rId16">
              <w:r w:rsidRPr="56831FD3" w:rsidR="56831FD3">
                <w:rPr>
                  <w:rStyle w:val="Hyperlink"/>
                  <w:rFonts w:ascii="Calibri" w:hAnsi="Calibri" w:eastAsia="Calibri" w:cs="Calibri"/>
                  <w:sz w:val="24"/>
                  <w:szCs w:val="24"/>
                </w:rPr>
                <w:t>Project Charter</w:t>
              </w:r>
            </w:hyperlink>
          </w:p>
          <w:p w:rsidR="56831FD3" w:rsidRDefault="0076302F" w14:paraId="31893C91" w14:textId="102CEF4D">
            <w:hyperlink r:id="rId17">
              <w:r w:rsidRPr="56831FD3" w:rsidR="56831FD3">
                <w:rPr>
                  <w:rStyle w:val="Hyperlink"/>
                  <w:rFonts w:ascii="Calibri" w:hAnsi="Calibri" w:eastAsia="Calibri" w:cs="Calibri"/>
                  <w:sz w:val="24"/>
                  <w:szCs w:val="24"/>
                </w:rPr>
                <w:t>WBS</w:t>
              </w:r>
            </w:hyperlink>
          </w:p>
        </w:tc>
      </w:tr>
    </w:tbl>
    <w:p w:rsidR="56831FD3" w:rsidRDefault="56831FD3" w14:paraId="773D2F19" w14:textId="7069E8BC">
      <w:r w:rsidRPr="56831FD3">
        <w:rPr>
          <w:rFonts w:ascii="Calibri" w:hAnsi="Calibri" w:eastAsia="Calibri" w:cs="Calibri"/>
          <w:sz w:val="19"/>
          <w:szCs w:val="19"/>
        </w:rPr>
        <w:t xml:space="preserve"> </w:t>
      </w:r>
    </w:p>
    <w:p w:rsidR="56831FD3" w:rsidRDefault="56831FD3" w14:paraId="1869F862" w14:textId="72B7BAFD">
      <w:r w:rsidRPr="56831FD3">
        <w:rPr>
          <w:rFonts w:ascii="Calibri" w:hAnsi="Calibri" w:eastAsia="Calibri" w:cs="Calibri"/>
          <w:sz w:val="19"/>
          <w:szCs w:val="19"/>
        </w:rPr>
        <w:t xml:space="preserve"> </w:t>
      </w:r>
    </w:p>
    <w:p w:rsidR="56831FD3" w:rsidRDefault="56831FD3" w14:paraId="7D1DC73D" w14:textId="026449BA">
      <w:r w:rsidRPr="56831FD3">
        <w:rPr>
          <w:rFonts w:ascii="Calibri" w:hAnsi="Calibri" w:eastAsia="Calibri" w:cs="Calibri"/>
          <w:sz w:val="19"/>
          <w:szCs w:val="19"/>
        </w:rPr>
        <w:t xml:space="preserve"> </w:t>
      </w:r>
    </w:p>
    <w:tbl>
      <w:tblPr>
        <w:tblW w:w="0" w:type="auto"/>
        <w:tblInd w:w="135" w:type="dxa"/>
        <w:tblLayout w:type="fixed"/>
        <w:tblLook w:val="04A0" w:firstRow="1" w:lastRow="0" w:firstColumn="1" w:lastColumn="0" w:noHBand="0" w:noVBand="1"/>
      </w:tblPr>
      <w:tblGrid>
        <w:gridCol w:w="2430"/>
        <w:gridCol w:w="6840"/>
      </w:tblGrid>
      <w:tr w:rsidR="56831FD3" w:rsidTr="6EEB32FD" w14:paraId="689F5A1F"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175FAE5" w14:textId="435B467A">
            <w:r w:rsidRPr="56831FD3">
              <w:rPr>
                <w:rFonts w:ascii="Calibri" w:hAnsi="Calibri" w:eastAsia="Calibri" w:cs="Calibri"/>
                <w:b/>
                <w:bCs/>
                <w:color w:val="000000" w:themeColor="text1"/>
                <w:sz w:val="24"/>
                <w:szCs w:val="24"/>
              </w:rPr>
              <w:t xml:space="preserve">WBS: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89FD457" w14:textId="2E4AA648">
            <w:r w:rsidRPr="56831FD3">
              <w:rPr>
                <w:rFonts w:ascii="Calibri" w:hAnsi="Calibri" w:eastAsia="Calibri" w:cs="Calibri"/>
                <w:color w:val="000000" w:themeColor="text1"/>
                <w:sz w:val="24"/>
                <w:szCs w:val="24"/>
              </w:rPr>
              <w:t>1.5</w:t>
            </w:r>
          </w:p>
        </w:tc>
      </w:tr>
      <w:tr w:rsidR="56831FD3" w:rsidTr="6EEB32FD" w14:paraId="5421D47E"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D7949DE" w14:textId="0E06F0FC">
            <w:r w:rsidRPr="56831FD3">
              <w:rPr>
                <w:rFonts w:ascii="Calibri" w:hAnsi="Calibri" w:eastAsia="Calibri" w:cs="Calibri"/>
                <w:b/>
                <w:bCs/>
                <w:color w:val="000000" w:themeColor="text1"/>
                <w:sz w:val="24"/>
                <w:szCs w:val="24"/>
              </w:rPr>
              <w:t xml:space="preserve">Work Package: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2A91702" w14:textId="0E80A20F">
            <w:r w:rsidRPr="56831FD3">
              <w:rPr>
                <w:rFonts w:ascii="Calibri" w:hAnsi="Calibri" w:eastAsia="Calibri" w:cs="Calibri"/>
                <w:color w:val="000000" w:themeColor="text1"/>
                <w:sz w:val="24"/>
                <w:szCs w:val="24"/>
              </w:rPr>
              <w:t>Testing</w:t>
            </w:r>
          </w:p>
        </w:tc>
      </w:tr>
      <w:tr w:rsidR="56831FD3" w:rsidTr="6EEB32FD" w14:paraId="18661B4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DB7D1BC" w14:textId="16565EF7">
            <w:r w:rsidRPr="56831FD3">
              <w:rPr>
                <w:rFonts w:ascii="Calibri" w:hAnsi="Calibri" w:eastAsia="Calibri" w:cs="Calibri"/>
                <w:b/>
                <w:bCs/>
                <w:color w:val="000000" w:themeColor="text1"/>
                <w:sz w:val="24"/>
                <w:szCs w:val="24"/>
              </w:rPr>
              <w:t>Duration: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1E64AB57" w14:paraId="0C174EA8" w14:textId="6E1AF1A2">
            <w:r w:rsidRPr="417FA3EC">
              <w:rPr>
                <w:rFonts w:ascii="Calibri" w:hAnsi="Calibri" w:eastAsia="Calibri" w:cs="Calibri"/>
                <w:color w:val="000000" w:themeColor="text1"/>
                <w:sz w:val="24"/>
                <w:szCs w:val="24"/>
              </w:rPr>
              <w:t>April 2</w:t>
            </w:r>
            <w:r w:rsidRPr="417FA3EC" w:rsidR="0D0A9BE1">
              <w:rPr>
                <w:rFonts w:ascii="Calibri" w:hAnsi="Calibri" w:eastAsia="Calibri" w:cs="Calibri"/>
                <w:color w:val="000000" w:themeColor="text1"/>
                <w:sz w:val="24"/>
                <w:szCs w:val="24"/>
              </w:rPr>
              <w:t xml:space="preserve">, 2024 – </w:t>
            </w:r>
            <w:r w:rsidRPr="417FA3EC" w:rsidR="07722776">
              <w:rPr>
                <w:rFonts w:ascii="Calibri" w:hAnsi="Calibri" w:eastAsia="Calibri" w:cs="Calibri"/>
                <w:color w:val="000000" w:themeColor="text1"/>
                <w:sz w:val="24"/>
                <w:szCs w:val="24"/>
              </w:rPr>
              <w:t>April 25</w:t>
            </w:r>
            <w:r w:rsidRPr="417FA3EC" w:rsidR="0D0A9BE1">
              <w:rPr>
                <w:rFonts w:ascii="Calibri" w:hAnsi="Calibri" w:eastAsia="Calibri" w:cs="Calibri"/>
                <w:color w:val="000000" w:themeColor="text1"/>
                <w:sz w:val="24"/>
                <w:szCs w:val="24"/>
              </w:rPr>
              <w:t>, 2024 (18 Days)</w:t>
            </w:r>
          </w:p>
        </w:tc>
      </w:tr>
      <w:tr w:rsidR="56831FD3" w:rsidTr="6EEB32FD" w14:paraId="23EBB7E0"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23E43AA" w14:textId="0DA5D931">
            <w:r w:rsidRPr="56831FD3">
              <w:rPr>
                <w:rFonts w:ascii="Calibri" w:hAnsi="Calibri" w:eastAsia="Calibri" w:cs="Calibri"/>
                <w:b/>
                <w:bCs/>
                <w:color w:val="000000" w:themeColor="text1"/>
                <w:sz w:val="24"/>
                <w:szCs w:val="24"/>
              </w:rPr>
              <w:t xml:space="preserve">Package Owner: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6E04A0C" w14:textId="28AFA6ED">
            <w:r w:rsidRPr="56831FD3">
              <w:rPr>
                <w:rFonts w:ascii="Calibri" w:hAnsi="Calibri" w:eastAsia="Calibri" w:cs="Calibri"/>
                <w:color w:val="000000" w:themeColor="text1"/>
                <w:sz w:val="24"/>
                <w:szCs w:val="24"/>
              </w:rPr>
              <w:t>KAYVI Byte</w:t>
            </w:r>
          </w:p>
        </w:tc>
      </w:tr>
      <w:tr w:rsidR="56831FD3" w:rsidTr="6EEB32FD" w14:paraId="246E2440"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9E82C2F" w14:textId="1FC2DF21">
            <w:r w:rsidRPr="56831FD3">
              <w:rPr>
                <w:rFonts w:ascii="Calibri" w:hAnsi="Calibri" w:eastAsia="Calibri" w:cs="Calibri"/>
                <w:b/>
                <w:bCs/>
                <w:color w:val="000000" w:themeColor="text1"/>
                <w:sz w:val="24"/>
                <w:szCs w:val="24"/>
              </w:rPr>
              <w:t xml:space="preserve">Owner Organization: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3B80C01" w14:textId="08C4A94D">
            <w:r w:rsidRPr="56831FD3">
              <w:rPr>
                <w:rFonts w:ascii="Calibri" w:hAnsi="Calibri" w:eastAsia="Calibri" w:cs="Calibri"/>
                <w:color w:val="000000" w:themeColor="text1"/>
                <w:sz w:val="24"/>
                <w:szCs w:val="24"/>
              </w:rPr>
              <w:t>KAYVI Byte</w:t>
            </w:r>
          </w:p>
        </w:tc>
      </w:tr>
      <w:tr w:rsidR="56831FD3" w:rsidTr="6EEB32FD" w14:paraId="6C8055D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10AB292" w14:textId="4EC5FD43">
            <w:r w:rsidRPr="56831FD3">
              <w:rPr>
                <w:rFonts w:ascii="Calibri" w:hAnsi="Calibri" w:eastAsia="Calibri" w:cs="Calibri"/>
                <w:b/>
                <w:bCs/>
                <w:color w:val="000000" w:themeColor="text1"/>
                <w:sz w:val="24"/>
                <w:szCs w:val="24"/>
              </w:rPr>
              <w:t xml:space="preserve">Participants: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2930AE5A" w14:textId="28A33D9C">
            <w:pPr>
              <w:spacing w:line="257" w:lineRule="auto"/>
            </w:pPr>
            <w:r w:rsidRPr="56831FD3">
              <w:rPr>
                <w:rFonts w:ascii="Calibri" w:hAnsi="Calibri" w:eastAsia="Calibri" w:cs="Calibri"/>
                <w:color w:val="000000" w:themeColor="text1"/>
                <w:sz w:val="24"/>
                <w:szCs w:val="24"/>
              </w:rPr>
              <w:t>Project Manager, Documentation Specialist, Software Tester, Front-end Developer, Back-end Developer</w:t>
            </w:r>
          </w:p>
        </w:tc>
      </w:tr>
      <w:tr w:rsidR="56831FD3" w:rsidTr="6EEB32FD" w14:paraId="2286AED5"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F9F4A6F" w14:textId="1A84B4D1">
            <w:r w:rsidRPr="56831FD3">
              <w:rPr>
                <w:rFonts w:ascii="Calibri" w:hAnsi="Calibri" w:eastAsia="Calibri" w:cs="Calibri"/>
                <w:b/>
                <w:bCs/>
                <w:color w:val="000000" w:themeColor="text1"/>
                <w:sz w:val="24"/>
                <w:szCs w:val="24"/>
              </w:rPr>
              <w:t xml:space="preserve">Description: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417FA3EC" w:rsidRDefault="0D0A9BE1" w14:paraId="08B9B404" w14:textId="2C989391">
            <w:pPr>
              <w:rPr>
                <w:rFonts w:ascii="Calibri" w:hAnsi="Calibri" w:eastAsia="Calibri" w:cs="Calibri"/>
                <w:sz w:val="24"/>
                <w:szCs w:val="24"/>
              </w:rPr>
            </w:pPr>
            <w:r w:rsidRPr="417FA3EC">
              <w:rPr>
                <w:rFonts w:ascii="Calibri" w:hAnsi="Calibri" w:eastAsia="Calibri" w:cs="Calibri"/>
                <w:sz w:val="24"/>
                <w:szCs w:val="24"/>
              </w:rPr>
              <w:t>Design stage includes the required documents needed for project testing. This includes the following processes: System Test, User Acceptance Test, and Unit and Integration Testing</w:t>
            </w:r>
            <w:r w:rsidRPr="417FA3EC" w:rsidR="4B8ACE1D">
              <w:rPr>
                <w:rFonts w:ascii="Calibri" w:hAnsi="Calibri" w:eastAsia="Calibri" w:cs="Calibri"/>
                <w:sz w:val="24"/>
                <w:szCs w:val="24"/>
              </w:rPr>
              <w:t xml:space="preserve">. In this stage, a Software tester is required, this is to know if the application is working properly and if there are issues found within the testing phase, the developers </w:t>
            </w:r>
            <w:r w:rsidRPr="417FA3EC" w:rsidR="694B8272">
              <w:rPr>
                <w:rFonts w:ascii="Calibri" w:hAnsi="Calibri" w:eastAsia="Calibri" w:cs="Calibri"/>
                <w:sz w:val="24"/>
                <w:szCs w:val="24"/>
              </w:rPr>
              <w:t>need</w:t>
            </w:r>
            <w:r w:rsidRPr="417FA3EC" w:rsidR="4B8ACE1D">
              <w:rPr>
                <w:rFonts w:ascii="Calibri" w:hAnsi="Calibri" w:eastAsia="Calibri" w:cs="Calibri"/>
                <w:sz w:val="24"/>
                <w:szCs w:val="24"/>
              </w:rPr>
              <w:t xml:space="preserve"> to fix that issue before the </w:t>
            </w:r>
            <w:r w:rsidRPr="417FA3EC" w:rsidR="1281FC51">
              <w:rPr>
                <w:rFonts w:ascii="Calibri" w:hAnsi="Calibri" w:eastAsia="Calibri" w:cs="Calibri"/>
                <w:sz w:val="24"/>
                <w:szCs w:val="24"/>
              </w:rPr>
              <w:t>implementation of the application.</w:t>
            </w:r>
          </w:p>
        </w:tc>
      </w:tr>
      <w:tr w:rsidR="56831FD3" w:rsidTr="6EEB32FD" w14:paraId="5353753B"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30DA233" w14:textId="77B13742">
            <w:r w:rsidRPr="56831FD3">
              <w:rPr>
                <w:rFonts w:ascii="Calibri" w:hAnsi="Calibri" w:eastAsia="Calibri" w:cs="Calibri"/>
                <w:b/>
                <w:bCs/>
                <w:color w:val="000000" w:themeColor="text1"/>
                <w:sz w:val="24"/>
                <w:szCs w:val="24"/>
              </w:rPr>
              <w:t xml:space="preserve">Completion State: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92DADF7" w14:textId="131EE145">
            <w:r w:rsidRPr="56831FD3">
              <w:rPr>
                <w:rFonts w:ascii="Calibri" w:hAnsi="Calibri" w:eastAsia="Calibri" w:cs="Calibri"/>
                <w:sz w:val="24"/>
                <w:szCs w:val="24"/>
              </w:rPr>
              <w:t>KAYVI Byte needs to finish all the required processes mentioned above in the Testing stage of the project. The testing stage is a critical phase in a systems project where the application or system being developed is thoroughly evaluated to ensure that it meets the requirements and specifications of the stakeholders.</w:t>
            </w:r>
          </w:p>
        </w:tc>
      </w:tr>
      <w:tr w:rsidR="56831FD3" w:rsidTr="6EEB32FD" w14:paraId="10FA1BC3"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9BFEDF5" w14:textId="7EFA3FAF">
            <w:r w:rsidRPr="56831FD3">
              <w:rPr>
                <w:rFonts w:ascii="Calibri" w:hAnsi="Calibri" w:eastAsia="Calibri" w:cs="Calibri"/>
                <w:b/>
                <w:bCs/>
                <w:color w:val="000000" w:themeColor="text1"/>
                <w:sz w:val="24"/>
                <w:szCs w:val="24"/>
              </w:rPr>
              <w:t>Assumptions:</w:t>
            </w:r>
          </w:p>
          <w:p w:rsidR="56831FD3" w:rsidRDefault="56831FD3" w14:paraId="37959E07" w14:textId="63FC8923">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319AE8E5" w14:textId="47F37E99">
            <w:pPr>
              <w:pStyle w:val="ListParagraph"/>
              <w:numPr>
                <w:ilvl w:val="0"/>
                <w:numId w:val="18"/>
              </w:numPr>
              <w:rPr>
                <w:sz w:val="24"/>
                <w:szCs w:val="24"/>
              </w:rPr>
            </w:pPr>
            <w:r w:rsidRPr="56831FD3">
              <w:rPr>
                <w:sz w:val="24"/>
                <w:szCs w:val="24"/>
              </w:rPr>
              <w:t>The team will finish all the required processes on or before the deadline.</w:t>
            </w:r>
          </w:p>
          <w:p w:rsidR="56831FD3" w:rsidP="56831FD3" w:rsidRDefault="56831FD3" w14:paraId="2A1368AC" w14:textId="6256A80F">
            <w:pPr>
              <w:pStyle w:val="ListParagraph"/>
              <w:numPr>
                <w:ilvl w:val="0"/>
                <w:numId w:val="18"/>
              </w:numPr>
              <w:rPr>
                <w:sz w:val="24"/>
                <w:szCs w:val="24"/>
              </w:rPr>
            </w:pPr>
            <w:r w:rsidRPr="56831FD3">
              <w:rPr>
                <w:sz w:val="24"/>
                <w:szCs w:val="24"/>
              </w:rPr>
              <w:t>The testers will identify and report all bugs and issues</w:t>
            </w:r>
          </w:p>
          <w:p w:rsidR="56831FD3" w:rsidP="56831FD3" w:rsidRDefault="56831FD3" w14:paraId="13C38298" w14:textId="0B428739">
            <w:pPr>
              <w:pStyle w:val="ListParagraph"/>
              <w:numPr>
                <w:ilvl w:val="0"/>
                <w:numId w:val="18"/>
              </w:numPr>
              <w:rPr>
                <w:sz w:val="24"/>
                <w:szCs w:val="24"/>
              </w:rPr>
            </w:pPr>
            <w:r w:rsidRPr="56831FD3">
              <w:rPr>
                <w:sz w:val="24"/>
                <w:szCs w:val="24"/>
              </w:rPr>
              <w:t>All code has been thoroughly tested before being sent to testing</w:t>
            </w:r>
          </w:p>
          <w:p w:rsidR="56831FD3" w:rsidP="56831FD3" w:rsidRDefault="56831FD3" w14:paraId="372BC0D2" w14:textId="6C45B681">
            <w:pPr>
              <w:pStyle w:val="ListParagraph"/>
              <w:numPr>
                <w:ilvl w:val="0"/>
                <w:numId w:val="18"/>
              </w:numPr>
              <w:rPr>
                <w:sz w:val="24"/>
                <w:szCs w:val="24"/>
              </w:rPr>
            </w:pPr>
            <w:r w:rsidRPr="56831FD3">
              <w:rPr>
                <w:sz w:val="24"/>
                <w:szCs w:val="24"/>
              </w:rPr>
              <w:t>Testers have all the necessary information to test the system</w:t>
            </w:r>
          </w:p>
          <w:p w:rsidR="56831FD3" w:rsidRDefault="56831FD3" w14:paraId="25C953A5" w14:textId="428382B8">
            <w:r w:rsidRPr="56831FD3">
              <w:rPr>
                <w:rFonts w:ascii="Calibri" w:hAnsi="Calibri" w:eastAsia="Calibri" w:cs="Calibri"/>
                <w:sz w:val="24"/>
                <w:szCs w:val="24"/>
              </w:rPr>
              <w:t xml:space="preserve"> </w:t>
            </w:r>
          </w:p>
        </w:tc>
      </w:tr>
      <w:tr w:rsidR="56831FD3" w:rsidTr="6EEB32FD" w14:paraId="16D317AB"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3B3C66B" w14:textId="6EFC6D86">
            <w:r w:rsidRPr="56831FD3">
              <w:rPr>
                <w:rFonts w:ascii="Calibri" w:hAnsi="Calibri" w:eastAsia="Calibri" w:cs="Calibri"/>
                <w:b/>
                <w:bCs/>
                <w:color w:val="000000" w:themeColor="text1"/>
                <w:sz w:val="24"/>
                <w:szCs w:val="24"/>
              </w:rPr>
              <w:t>Risks:</w:t>
            </w:r>
          </w:p>
          <w:p w:rsidR="56831FD3" w:rsidRDefault="56831FD3" w14:paraId="270D5147" w14:textId="54D3C480">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5E5DA1D6" w14:textId="5BC85FC0">
            <w:pPr>
              <w:pStyle w:val="ListParagraph"/>
              <w:numPr>
                <w:ilvl w:val="0"/>
                <w:numId w:val="14"/>
              </w:numPr>
              <w:rPr>
                <w:sz w:val="24"/>
                <w:szCs w:val="24"/>
              </w:rPr>
            </w:pPr>
            <w:r w:rsidRPr="56831FD3">
              <w:rPr>
                <w:sz w:val="24"/>
                <w:szCs w:val="24"/>
              </w:rPr>
              <w:t>The team cannot finish the project within the allocated time.</w:t>
            </w:r>
          </w:p>
          <w:p w:rsidR="56831FD3" w:rsidP="56831FD3" w:rsidRDefault="56831FD3" w14:paraId="3B264193" w14:textId="1935D6C1">
            <w:pPr>
              <w:pStyle w:val="ListParagraph"/>
              <w:numPr>
                <w:ilvl w:val="0"/>
                <w:numId w:val="13"/>
              </w:numPr>
              <w:rPr>
                <w:sz w:val="24"/>
                <w:szCs w:val="24"/>
              </w:rPr>
            </w:pPr>
            <w:r w:rsidRPr="56831FD3">
              <w:rPr>
                <w:sz w:val="24"/>
                <w:szCs w:val="24"/>
              </w:rPr>
              <w:t>Incomplete or ineffective testing</w:t>
            </w:r>
          </w:p>
          <w:p w:rsidR="56831FD3" w:rsidP="56831FD3" w:rsidRDefault="56831FD3" w14:paraId="4570CEB7" w14:textId="593F6EEB">
            <w:pPr>
              <w:pStyle w:val="ListParagraph"/>
              <w:numPr>
                <w:ilvl w:val="0"/>
                <w:numId w:val="13"/>
              </w:numPr>
              <w:rPr>
                <w:sz w:val="24"/>
                <w:szCs w:val="24"/>
              </w:rPr>
            </w:pPr>
            <w:r w:rsidRPr="56831FD3">
              <w:rPr>
                <w:sz w:val="24"/>
                <w:szCs w:val="24"/>
              </w:rPr>
              <w:t>Insufficient resources</w:t>
            </w:r>
          </w:p>
        </w:tc>
      </w:tr>
      <w:tr w:rsidR="56831FD3" w:rsidTr="6EEB32FD" w14:paraId="5B01F3B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A386A7E" w14:textId="7E4E9EDC">
            <w:r w:rsidRPr="56831FD3">
              <w:rPr>
                <w:rFonts w:ascii="Calibri" w:hAnsi="Calibri" w:eastAsia="Calibri" w:cs="Calibri"/>
                <w:b/>
                <w:bCs/>
                <w:color w:val="000000" w:themeColor="text1"/>
                <w:sz w:val="24"/>
                <w:szCs w:val="24"/>
              </w:rPr>
              <w:t>Risk Mitigation:</w:t>
            </w:r>
          </w:p>
          <w:p w:rsidR="56831FD3" w:rsidRDefault="56831FD3" w14:paraId="622EB7B3" w14:textId="306B49BE">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738DD575" w14:textId="7100B043">
            <w:pPr>
              <w:pStyle w:val="ListParagraph"/>
              <w:numPr>
                <w:ilvl w:val="0"/>
                <w:numId w:val="11"/>
              </w:numPr>
              <w:rPr>
                <w:sz w:val="24"/>
                <w:szCs w:val="24"/>
              </w:rPr>
            </w:pPr>
            <w:r w:rsidRPr="56831FD3">
              <w:rPr>
                <w:sz w:val="24"/>
                <w:szCs w:val="24"/>
              </w:rPr>
              <w:t>Regular progress tracking, distribute workload to all members</w:t>
            </w:r>
          </w:p>
          <w:p w:rsidR="56831FD3" w:rsidP="56831FD3" w:rsidRDefault="56831FD3" w14:paraId="4DEED85E" w14:textId="744BBECC">
            <w:pPr>
              <w:pStyle w:val="ListParagraph"/>
              <w:numPr>
                <w:ilvl w:val="0"/>
                <w:numId w:val="11"/>
              </w:numPr>
              <w:rPr>
                <w:sz w:val="24"/>
                <w:szCs w:val="24"/>
              </w:rPr>
            </w:pPr>
            <w:r w:rsidRPr="56831FD3">
              <w:rPr>
                <w:sz w:val="24"/>
                <w:szCs w:val="24"/>
              </w:rPr>
              <w:t>Adequate planning and preparation can help ensure that testing is thorough and effective</w:t>
            </w:r>
          </w:p>
          <w:p w:rsidR="56831FD3" w:rsidP="56831FD3" w:rsidRDefault="56831FD3" w14:paraId="2C009E4C" w14:textId="0CECDA36">
            <w:pPr>
              <w:pStyle w:val="ListParagraph"/>
              <w:numPr>
                <w:ilvl w:val="0"/>
                <w:numId w:val="11"/>
              </w:numPr>
              <w:rPr>
                <w:sz w:val="24"/>
                <w:szCs w:val="24"/>
              </w:rPr>
            </w:pPr>
            <w:r w:rsidRPr="56831FD3">
              <w:rPr>
                <w:sz w:val="24"/>
                <w:szCs w:val="24"/>
              </w:rPr>
              <w:t>Ensuring that the testing team is skilled and experienced can help reduce the risk of issues going undetected</w:t>
            </w:r>
          </w:p>
        </w:tc>
      </w:tr>
      <w:tr w:rsidR="56831FD3" w:rsidTr="6EEB32FD" w14:paraId="41D5E31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E86BB7A" w14:textId="2B302E76">
            <w:r w:rsidRPr="56831FD3">
              <w:rPr>
                <w:rFonts w:ascii="Calibri" w:hAnsi="Calibri" w:eastAsia="Calibri" w:cs="Calibri"/>
                <w:b/>
                <w:bCs/>
                <w:color w:val="000000" w:themeColor="text1"/>
                <w:sz w:val="24"/>
                <w:szCs w:val="24"/>
              </w:rPr>
              <w:t xml:space="preserve">Budget: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6EEB32FD" w:rsidRDefault="56831FD3" w14:paraId="337F67ED" w14:textId="6A3DFB8C">
            <w:pPr>
              <w:pStyle w:val="Normal"/>
              <w:rPr>
                <w:rFonts w:ascii="Calibri" w:hAnsi="Calibri" w:eastAsia="Calibri" w:cs="Calibri"/>
                <w:sz w:val="24"/>
                <w:szCs w:val="24"/>
              </w:rPr>
            </w:pPr>
            <w:r w:rsidRPr="6EEB32FD" w:rsidR="4ED7E777">
              <w:rPr>
                <w:rFonts w:ascii="Calibri" w:hAnsi="Calibri" w:eastAsia="Calibri" w:cs="Calibri"/>
                <w:sz w:val="24"/>
                <w:szCs w:val="24"/>
              </w:rPr>
              <w:t>Manpower cost:</w:t>
            </w:r>
            <w:r>
              <w:br/>
            </w:r>
          </w:p>
          <w:p w:rsidR="56831FD3" w:rsidP="6EEB32FD" w:rsidRDefault="56831FD3" w14:paraId="28F287B5" w14:textId="2688F844">
            <w:pPr>
              <w:pStyle w:val="Normal"/>
              <w:rPr>
                <w:rFonts w:ascii="Calibri" w:hAnsi="Calibri" w:eastAsia="Calibri" w:cs="Calibri"/>
                <w:sz w:val="24"/>
                <w:szCs w:val="24"/>
              </w:rPr>
            </w:pPr>
            <w:r w:rsidRPr="6EEB32FD" w:rsidR="4ED7E777">
              <w:rPr>
                <w:rFonts w:ascii="Calibri" w:hAnsi="Calibri" w:eastAsia="Calibri" w:cs="Calibri"/>
                <w:sz w:val="24"/>
                <w:szCs w:val="24"/>
              </w:rPr>
              <w:t xml:space="preserve">Project Manager: PHP 264 / hour x 8 = PHP 2,112 / day </w:t>
            </w:r>
            <w:r>
              <w:br/>
            </w:r>
            <w:r w:rsidRPr="6EEB32FD" w:rsidR="4ED7E777">
              <w:rPr>
                <w:rFonts w:ascii="Calibri" w:hAnsi="Calibri" w:eastAsia="Calibri" w:cs="Calibri"/>
                <w:b w:val="1"/>
                <w:bCs w:val="1"/>
                <w:sz w:val="24"/>
                <w:szCs w:val="24"/>
              </w:rPr>
              <w:t xml:space="preserve">Total </w:t>
            </w:r>
            <w:r w:rsidRPr="6EEB32FD" w:rsidR="4ED7E777">
              <w:rPr>
                <w:rFonts w:ascii="Calibri" w:hAnsi="Calibri" w:eastAsia="Calibri" w:cs="Calibri"/>
                <w:sz w:val="24"/>
                <w:szCs w:val="24"/>
              </w:rPr>
              <w:t>= PHP 38,016</w:t>
            </w:r>
          </w:p>
          <w:p w:rsidR="56831FD3" w:rsidP="6EEB32FD" w:rsidRDefault="56831FD3" w14:paraId="73D77498" w14:textId="01CA956C">
            <w:pPr>
              <w:pStyle w:val="Normal"/>
              <w:rPr>
                <w:rFonts w:ascii="Calibri" w:hAnsi="Calibri" w:eastAsia="Calibri" w:cs="Calibri"/>
                <w:sz w:val="24"/>
                <w:szCs w:val="24"/>
              </w:rPr>
            </w:pPr>
            <w:r w:rsidRPr="6EEB32FD" w:rsidR="4ED7E777">
              <w:rPr>
                <w:rFonts w:ascii="Calibri" w:hAnsi="Calibri" w:eastAsia="Calibri" w:cs="Calibri"/>
                <w:sz w:val="24"/>
                <w:szCs w:val="24"/>
              </w:rPr>
              <w:t>Documentation Specialist: PHP 100 / hour x 8 = PHP 800 / day</w:t>
            </w:r>
            <w:r>
              <w:br/>
            </w:r>
            <w:r w:rsidRPr="6EEB32FD" w:rsidR="4ED7E777">
              <w:rPr>
                <w:rFonts w:ascii="Calibri" w:hAnsi="Calibri" w:eastAsia="Calibri" w:cs="Calibri"/>
                <w:b w:val="1"/>
                <w:bCs w:val="1"/>
                <w:sz w:val="24"/>
                <w:szCs w:val="24"/>
              </w:rPr>
              <w:t xml:space="preserve">Total </w:t>
            </w:r>
            <w:r w:rsidRPr="6EEB32FD" w:rsidR="4ED7E777">
              <w:rPr>
                <w:rFonts w:ascii="Calibri" w:hAnsi="Calibri" w:eastAsia="Calibri" w:cs="Calibri"/>
                <w:sz w:val="24"/>
                <w:szCs w:val="24"/>
              </w:rPr>
              <w:t xml:space="preserve">= PHP </w:t>
            </w:r>
            <w:r w:rsidRPr="6EEB32FD" w:rsidR="3CAC888F">
              <w:rPr>
                <w:rFonts w:ascii="Calibri" w:hAnsi="Calibri" w:eastAsia="Calibri" w:cs="Calibri"/>
                <w:sz w:val="24"/>
                <w:szCs w:val="24"/>
              </w:rPr>
              <w:t>14,400</w:t>
            </w:r>
          </w:p>
          <w:p w:rsidR="56831FD3" w:rsidP="6EEB32FD" w:rsidRDefault="56831FD3" w14:paraId="534B076B" w14:textId="19606B35">
            <w:pPr>
              <w:pStyle w:val="Normal"/>
              <w:rPr>
                <w:rFonts w:ascii="Calibri" w:hAnsi="Calibri" w:eastAsia="Calibri" w:cs="Calibri"/>
                <w:sz w:val="24"/>
                <w:szCs w:val="24"/>
              </w:rPr>
            </w:pPr>
            <w:r w:rsidRPr="6EEB32FD" w:rsidR="4ED7E777">
              <w:rPr>
                <w:rFonts w:ascii="Calibri" w:hAnsi="Calibri" w:eastAsia="Calibri" w:cs="Calibri"/>
                <w:sz w:val="24"/>
                <w:szCs w:val="24"/>
              </w:rPr>
              <w:t>Front-end Developer: PHP 218 / hour x 8 = PHP 1744 / day</w:t>
            </w:r>
          </w:p>
          <w:p w:rsidR="56831FD3" w:rsidP="6EEB32FD" w:rsidRDefault="56831FD3" w14:paraId="20A0E177" w14:textId="5DC3FF68">
            <w:pPr>
              <w:pStyle w:val="Normal"/>
              <w:rPr>
                <w:rFonts w:ascii="Calibri" w:hAnsi="Calibri" w:eastAsia="Calibri" w:cs="Calibri"/>
                <w:sz w:val="24"/>
                <w:szCs w:val="24"/>
              </w:rPr>
            </w:pPr>
            <w:r w:rsidRPr="6EEB32FD" w:rsidR="4ED7E777">
              <w:rPr>
                <w:rFonts w:ascii="Calibri" w:hAnsi="Calibri" w:eastAsia="Calibri" w:cs="Calibri"/>
                <w:sz w:val="24"/>
                <w:szCs w:val="24"/>
              </w:rPr>
              <w:t xml:space="preserve">Total = PHP </w:t>
            </w:r>
            <w:r w:rsidRPr="6EEB32FD" w:rsidR="5B3BB330">
              <w:rPr>
                <w:rFonts w:ascii="Calibri" w:hAnsi="Calibri" w:eastAsia="Calibri" w:cs="Calibri"/>
                <w:sz w:val="24"/>
                <w:szCs w:val="24"/>
              </w:rPr>
              <w:t>31,392</w:t>
            </w:r>
          </w:p>
          <w:p w:rsidR="56831FD3" w:rsidP="6EEB32FD" w:rsidRDefault="56831FD3" w14:paraId="7E26D36A" w14:textId="44FA6981">
            <w:pPr>
              <w:pStyle w:val="Normal"/>
              <w:rPr>
                <w:rFonts w:ascii="Calibri" w:hAnsi="Calibri" w:eastAsia="Calibri" w:cs="Calibri"/>
                <w:sz w:val="24"/>
                <w:szCs w:val="24"/>
              </w:rPr>
            </w:pPr>
            <w:r w:rsidRPr="6EEB32FD" w:rsidR="23011063">
              <w:rPr>
                <w:rFonts w:ascii="Calibri" w:hAnsi="Calibri" w:eastAsia="Calibri" w:cs="Calibri"/>
                <w:sz w:val="24"/>
                <w:szCs w:val="24"/>
              </w:rPr>
              <w:t>Software Tester = PHP 159 / hour x 8 = PHP 1272 / day</w:t>
            </w:r>
          </w:p>
          <w:p w:rsidR="56831FD3" w:rsidP="6EEB32FD" w:rsidRDefault="56831FD3" w14:paraId="5EFD2326" w14:textId="525DBC92">
            <w:pPr>
              <w:pStyle w:val="Normal"/>
              <w:rPr>
                <w:rFonts w:ascii="Calibri" w:hAnsi="Calibri" w:eastAsia="Calibri" w:cs="Calibri"/>
                <w:sz w:val="24"/>
                <w:szCs w:val="24"/>
              </w:rPr>
            </w:pPr>
            <w:r w:rsidRPr="6EEB32FD" w:rsidR="23011063">
              <w:rPr>
                <w:rFonts w:ascii="Calibri" w:hAnsi="Calibri" w:eastAsia="Calibri" w:cs="Calibri"/>
                <w:sz w:val="24"/>
                <w:szCs w:val="24"/>
              </w:rPr>
              <w:t>Total = PHP 22,896</w:t>
            </w:r>
            <w:r>
              <w:br/>
            </w:r>
            <w:r w:rsidRPr="6EEB32FD" w:rsidR="4ED7E777">
              <w:rPr>
                <w:rFonts w:ascii="Calibri" w:hAnsi="Calibri" w:eastAsia="Calibri" w:cs="Calibri"/>
                <w:sz w:val="24"/>
                <w:szCs w:val="24"/>
              </w:rPr>
              <w:t>Back-end Developer: PHP 156 / hour x 8 = PHP 1248 / day</w:t>
            </w:r>
          </w:p>
          <w:p w:rsidR="56831FD3" w:rsidP="6EEB32FD" w:rsidRDefault="56831FD3" w14:paraId="01FA66BF" w14:textId="1F691D33">
            <w:pPr>
              <w:pStyle w:val="Normal"/>
              <w:rPr>
                <w:rFonts w:ascii="Calibri" w:hAnsi="Calibri" w:eastAsia="Calibri" w:cs="Calibri"/>
                <w:sz w:val="24"/>
                <w:szCs w:val="24"/>
              </w:rPr>
            </w:pPr>
            <w:r w:rsidRPr="6EEB32FD" w:rsidR="4ED7E777">
              <w:rPr>
                <w:rFonts w:ascii="Calibri" w:hAnsi="Calibri" w:eastAsia="Calibri" w:cs="Calibri"/>
                <w:sz w:val="24"/>
                <w:szCs w:val="24"/>
              </w:rPr>
              <w:t xml:space="preserve">Total = PHP </w:t>
            </w:r>
            <w:r w:rsidRPr="6EEB32FD" w:rsidR="0DB1F6E4">
              <w:rPr>
                <w:rFonts w:ascii="Calibri" w:hAnsi="Calibri" w:eastAsia="Calibri" w:cs="Calibri"/>
                <w:sz w:val="24"/>
                <w:szCs w:val="24"/>
              </w:rPr>
              <w:t>22,4</w:t>
            </w:r>
            <w:r w:rsidRPr="6EEB32FD" w:rsidR="5A01BC05">
              <w:rPr>
                <w:rFonts w:ascii="Calibri" w:hAnsi="Calibri" w:eastAsia="Calibri" w:cs="Calibri"/>
                <w:sz w:val="24"/>
                <w:szCs w:val="24"/>
              </w:rPr>
              <w:t>6</w:t>
            </w:r>
            <w:r w:rsidRPr="6EEB32FD" w:rsidR="0DB1F6E4">
              <w:rPr>
                <w:rFonts w:ascii="Calibri" w:hAnsi="Calibri" w:eastAsia="Calibri" w:cs="Calibri"/>
                <w:sz w:val="24"/>
                <w:szCs w:val="24"/>
              </w:rPr>
              <w:t>4</w:t>
            </w:r>
          </w:p>
          <w:p w:rsidR="56831FD3" w:rsidP="6EEB32FD" w:rsidRDefault="56831FD3" w14:paraId="74B98CD5" w14:textId="5479F4D5">
            <w:pPr>
              <w:pStyle w:val="Normal"/>
              <w:rPr>
                <w:rFonts w:ascii="Calibri" w:hAnsi="Calibri" w:eastAsia="Calibri" w:cs="Calibri"/>
                <w:sz w:val="24"/>
                <w:szCs w:val="24"/>
              </w:rPr>
            </w:pPr>
            <w:r w:rsidRPr="6EEB32FD" w:rsidR="4ED7E777">
              <w:rPr>
                <w:rFonts w:ascii="Calibri" w:hAnsi="Calibri" w:eastAsia="Calibri" w:cs="Calibri"/>
                <w:sz w:val="24"/>
                <w:szCs w:val="24"/>
              </w:rPr>
              <w:t xml:space="preserve">Total Manpower cost: PHP </w:t>
            </w:r>
            <w:r w:rsidRPr="6EEB32FD" w:rsidR="61A24994">
              <w:rPr>
                <w:rFonts w:ascii="Calibri" w:hAnsi="Calibri" w:eastAsia="Calibri" w:cs="Calibri"/>
                <w:sz w:val="24"/>
                <w:szCs w:val="24"/>
              </w:rPr>
              <w:t>1</w:t>
            </w:r>
            <w:r w:rsidRPr="6EEB32FD" w:rsidR="5B3F5F30">
              <w:rPr>
                <w:rFonts w:ascii="Calibri" w:hAnsi="Calibri" w:eastAsia="Calibri" w:cs="Calibri"/>
                <w:sz w:val="24"/>
                <w:szCs w:val="24"/>
              </w:rPr>
              <w:t>29</w:t>
            </w:r>
            <w:r w:rsidRPr="6EEB32FD" w:rsidR="61A24994">
              <w:rPr>
                <w:rFonts w:ascii="Calibri" w:hAnsi="Calibri" w:eastAsia="Calibri" w:cs="Calibri"/>
                <w:sz w:val="24"/>
                <w:szCs w:val="24"/>
              </w:rPr>
              <w:t>,</w:t>
            </w:r>
            <w:r w:rsidRPr="6EEB32FD" w:rsidR="58120F7F">
              <w:rPr>
                <w:rFonts w:ascii="Calibri" w:hAnsi="Calibri" w:eastAsia="Calibri" w:cs="Calibri"/>
                <w:sz w:val="24"/>
                <w:szCs w:val="24"/>
              </w:rPr>
              <w:t>1</w:t>
            </w:r>
            <w:r w:rsidRPr="6EEB32FD" w:rsidR="459D2944">
              <w:rPr>
                <w:rFonts w:ascii="Calibri" w:hAnsi="Calibri" w:eastAsia="Calibri" w:cs="Calibri"/>
                <w:sz w:val="24"/>
                <w:szCs w:val="24"/>
              </w:rPr>
              <w:t>6</w:t>
            </w:r>
            <w:r w:rsidRPr="6EEB32FD" w:rsidR="58120F7F">
              <w:rPr>
                <w:rFonts w:ascii="Calibri" w:hAnsi="Calibri" w:eastAsia="Calibri" w:cs="Calibri"/>
                <w:sz w:val="24"/>
                <w:szCs w:val="24"/>
              </w:rPr>
              <w:t>8</w:t>
            </w:r>
          </w:p>
          <w:p w:rsidR="56831FD3" w:rsidP="6EEB32FD" w:rsidRDefault="56831FD3" w14:paraId="16F11B9A" w14:textId="17B8DEC5">
            <w:pPr>
              <w:pStyle w:val="Normal"/>
              <w:rPr>
                <w:rFonts w:ascii="Calibri" w:hAnsi="Calibri" w:eastAsia="Calibri" w:cs="Calibri"/>
                <w:sz w:val="24"/>
                <w:szCs w:val="24"/>
              </w:rPr>
            </w:pPr>
          </w:p>
          <w:p w:rsidR="56831FD3" w:rsidP="6EEB32FD" w:rsidRDefault="56831FD3" w14:paraId="62846D48" w14:textId="5B50D84B">
            <w:pPr>
              <w:pStyle w:val="Normal"/>
              <w:rPr>
                <w:rFonts w:ascii="Calibri" w:hAnsi="Calibri" w:eastAsia="Calibri" w:cs="Calibri"/>
                <w:sz w:val="24"/>
                <w:szCs w:val="24"/>
              </w:rPr>
            </w:pPr>
            <w:r w:rsidRPr="6EEB32FD" w:rsidR="4ED7E777">
              <w:rPr>
                <w:rFonts w:ascii="Calibri" w:hAnsi="Calibri" w:eastAsia="Calibri" w:cs="Calibri"/>
                <w:sz w:val="24"/>
                <w:szCs w:val="24"/>
              </w:rPr>
              <w:t>Misc:</w:t>
            </w:r>
          </w:p>
          <w:p w:rsidR="56831FD3" w:rsidP="6EEB32FD" w:rsidRDefault="56831FD3" w14:paraId="018A146C" w14:textId="2693ABD5">
            <w:pPr>
              <w:pStyle w:val="Normal"/>
              <w:rPr>
                <w:rFonts w:ascii="Calibri" w:hAnsi="Calibri" w:eastAsia="Calibri" w:cs="Calibri"/>
                <w:sz w:val="24"/>
                <w:szCs w:val="24"/>
              </w:rPr>
            </w:pPr>
          </w:p>
          <w:p w:rsidR="56831FD3" w:rsidP="6EEB32FD" w:rsidRDefault="56831FD3" w14:paraId="5BE49EC6" w14:textId="5ABB6289">
            <w:pPr>
              <w:pStyle w:val="Normal"/>
              <w:rPr>
                <w:rFonts w:ascii="Calibri" w:hAnsi="Calibri" w:eastAsia="Calibri" w:cs="Calibri"/>
                <w:sz w:val="24"/>
                <w:szCs w:val="24"/>
              </w:rPr>
            </w:pPr>
            <w:r w:rsidRPr="6EEB32FD" w:rsidR="4ED7E777">
              <w:rPr>
                <w:rFonts w:ascii="Calibri" w:hAnsi="Calibri" w:eastAsia="Calibri" w:cs="Calibri"/>
                <w:sz w:val="24"/>
                <w:szCs w:val="24"/>
              </w:rPr>
              <w:t xml:space="preserve">Rent: PHP 20,000 / month </w:t>
            </w:r>
            <w:r>
              <w:br/>
            </w:r>
            <w:r w:rsidRPr="6EEB32FD" w:rsidR="4ED7E777">
              <w:rPr>
                <w:rFonts w:ascii="Calibri" w:hAnsi="Calibri" w:eastAsia="Calibri" w:cs="Calibri"/>
                <w:sz w:val="24"/>
                <w:szCs w:val="24"/>
              </w:rPr>
              <w:t>Electricity: PHP 5,000 / month</w:t>
            </w:r>
            <w:r w:rsidRPr="6EEB32FD" w:rsidR="4D3DB6D3">
              <w:rPr>
                <w:rFonts w:ascii="Calibri" w:hAnsi="Calibri" w:eastAsia="Calibri" w:cs="Calibri"/>
                <w:sz w:val="24"/>
                <w:szCs w:val="24"/>
              </w:rPr>
              <w:t xml:space="preserve"> </w:t>
            </w:r>
          </w:p>
          <w:p w:rsidR="56831FD3" w:rsidP="6EEB32FD" w:rsidRDefault="56831FD3" w14:paraId="0305B545" w14:textId="55F77B98">
            <w:pPr>
              <w:pStyle w:val="Normal"/>
              <w:rPr>
                <w:rFonts w:ascii="Calibri" w:hAnsi="Calibri" w:eastAsia="Calibri" w:cs="Calibri"/>
                <w:sz w:val="24"/>
                <w:szCs w:val="24"/>
              </w:rPr>
            </w:pPr>
            <w:r w:rsidRPr="6EEB32FD" w:rsidR="4ED7E777">
              <w:rPr>
                <w:rFonts w:ascii="Calibri" w:hAnsi="Calibri" w:eastAsia="Calibri" w:cs="Calibri"/>
                <w:sz w:val="24"/>
                <w:szCs w:val="24"/>
              </w:rPr>
              <w:t>Internet: PHP 6,000 / month</w:t>
            </w:r>
          </w:p>
          <w:p w:rsidR="56831FD3" w:rsidP="6EEB32FD" w:rsidRDefault="56831FD3" w14:paraId="75391734" w14:textId="2A0C66D9">
            <w:pPr>
              <w:pStyle w:val="Normal"/>
              <w:rPr>
                <w:rFonts w:ascii="Calibri" w:hAnsi="Calibri" w:eastAsia="Calibri" w:cs="Calibri"/>
                <w:sz w:val="24"/>
                <w:szCs w:val="24"/>
              </w:rPr>
            </w:pPr>
            <w:r>
              <w:br/>
            </w:r>
            <w:r w:rsidRPr="6EEB32FD" w:rsidR="4ED7E777">
              <w:rPr>
                <w:rFonts w:ascii="Calibri" w:hAnsi="Calibri" w:eastAsia="Calibri" w:cs="Calibri"/>
                <w:sz w:val="24"/>
                <w:szCs w:val="24"/>
              </w:rPr>
              <w:t xml:space="preserve">Total Misc cost: PHP </w:t>
            </w:r>
            <w:r w:rsidRPr="6EEB32FD" w:rsidR="50C64C8E">
              <w:rPr>
                <w:rFonts w:ascii="Calibri" w:hAnsi="Calibri" w:eastAsia="Calibri" w:cs="Calibri"/>
                <w:sz w:val="24"/>
                <w:szCs w:val="24"/>
              </w:rPr>
              <w:t>31,000</w:t>
            </w:r>
          </w:p>
          <w:p w:rsidR="56831FD3" w:rsidP="6EEB32FD" w:rsidRDefault="56831FD3" w14:paraId="131DFF77" w14:textId="289547F1">
            <w:pPr>
              <w:pStyle w:val="Normal"/>
              <w:rPr>
                <w:rFonts w:ascii="Calibri" w:hAnsi="Calibri" w:eastAsia="Calibri" w:cs="Calibri"/>
                <w:sz w:val="24"/>
                <w:szCs w:val="24"/>
              </w:rPr>
            </w:pPr>
          </w:p>
          <w:p w:rsidR="56831FD3" w:rsidP="6EEB32FD" w:rsidRDefault="56831FD3" w14:paraId="32D6BAFF" w14:textId="26646834">
            <w:pPr>
              <w:pStyle w:val="Normal"/>
              <w:rPr>
                <w:rFonts w:ascii="Calibri" w:hAnsi="Calibri" w:eastAsia="Calibri" w:cs="Calibri"/>
                <w:sz w:val="24"/>
                <w:szCs w:val="24"/>
              </w:rPr>
            </w:pPr>
            <w:r w:rsidRPr="6EEB32FD" w:rsidR="4ED7E777">
              <w:rPr>
                <w:rFonts w:ascii="Calibri" w:hAnsi="Calibri" w:eastAsia="Calibri" w:cs="Calibri"/>
                <w:sz w:val="24"/>
                <w:szCs w:val="24"/>
              </w:rPr>
              <w:t xml:space="preserve">Total cost: PHP </w:t>
            </w:r>
            <w:r w:rsidRPr="6EEB32FD" w:rsidR="620A079B">
              <w:rPr>
                <w:rFonts w:ascii="Calibri" w:hAnsi="Calibri" w:eastAsia="Calibri" w:cs="Calibri"/>
                <w:sz w:val="24"/>
                <w:szCs w:val="24"/>
              </w:rPr>
              <w:t>1</w:t>
            </w:r>
            <w:r w:rsidRPr="6EEB32FD" w:rsidR="0891E22A">
              <w:rPr>
                <w:rFonts w:ascii="Calibri" w:hAnsi="Calibri" w:eastAsia="Calibri" w:cs="Calibri"/>
                <w:sz w:val="24"/>
                <w:szCs w:val="24"/>
              </w:rPr>
              <w:t>60,168</w:t>
            </w:r>
          </w:p>
          <w:p w:rsidR="56831FD3" w:rsidP="6EEB32FD" w:rsidRDefault="56831FD3" w14:paraId="32E64B52" w14:textId="07DF30DA">
            <w:pPr>
              <w:pStyle w:val="Normal"/>
              <w:rPr>
                <w:rFonts w:ascii="SimSun" w:hAnsi="SimSun" w:eastAsia="SimSun" w:cs="SimSun"/>
                <w:sz w:val="24"/>
                <w:szCs w:val="24"/>
              </w:rPr>
            </w:pPr>
          </w:p>
        </w:tc>
      </w:tr>
      <w:tr w:rsidR="56831FD3" w:rsidTr="6EEB32FD" w14:paraId="59A2CA87"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1780C30" w14:textId="6C273D25">
            <w:r w:rsidRPr="56831FD3">
              <w:rPr>
                <w:rFonts w:ascii="Calibri" w:hAnsi="Calibri" w:eastAsia="Calibri" w:cs="Calibri"/>
                <w:b/>
                <w:bCs/>
                <w:color w:val="000000" w:themeColor="text1"/>
                <w:sz w:val="24"/>
                <w:szCs w:val="24"/>
              </w:rPr>
              <w:t>Reference Docs:</w:t>
            </w:r>
          </w:p>
          <w:p w:rsidR="56831FD3" w:rsidRDefault="56831FD3" w14:paraId="04C13338" w14:textId="3A0F4DA8">
            <w:r w:rsidRPr="56831FD3">
              <w:rPr>
                <w:rFonts w:ascii="Calibri" w:hAnsi="Calibri" w:eastAsia="Calibri" w:cs="Calibri"/>
                <w:b/>
                <w:bCs/>
                <w:color w:val="000000" w:themeColor="text1"/>
                <w:sz w:val="24"/>
                <w:szCs w:val="24"/>
              </w:rPr>
              <w:t>(post clickable reference links to reference docs)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076302F" w14:paraId="2CC45972" w14:textId="7130A7EA">
            <w:hyperlink r:id="rId18">
              <w:r w:rsidRPr="56831FD3" w:rsidR="56831FD3">
                <w:rPr>
                  <w:rStyle w:val="Hyperlink"/>
                  <w:rFonts w:ascii="Calibri" w:hAnsi="Calibri" w:eastAsia="Calibri" w:cs="Calibri"/>
                  <w:sz w:val="24"/>
                  <w:szCs w:val="24"/>
                </w:rPr>
                <w:t>Project Charter</w:t>
              </w:r>
            </w:hyperlink>
          </w:p>
          <w:p w:rsidR="56831FD3" w:rsidRDefault="0076302F" w14:paraId="52EA9818" w14:textId="7FBDD4AA">
            <w:hyperlink r:id="rId19">
              <w:r w:rsidRPr="56831FD3" w:rsidR="56831FD3">
                <w:rPr>
                  <w:rStyle w:val="Hyperlink"/>
                  <w:rFonts w:ascii="Calibri" w:hAnsi="Calibri" w:eastAsia="Calibri" w:cs="Calibri"/>
                  <w:sz w:val="24"/>
                  <w:szCs w:val="24"/>
                </w:rPr>
                <w:t>WBS</w:t>
              </w:r>
            </w:hyperlink>
          </w:p>
        </w:tc>
      </w:tr>
      <w:tr w:rsidR="56831FD3" w:rsidTr="6EEB32FD" w14:paraId="5E44268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58F64FF" w14:textId="65582DE2">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E7CE90E" w14:textId="3CDF890D">
            <w:r w:rsidRPr="56831FD3">
              <w:rPr>
                <w:rFonts w:ascii="SimSun" w:hAnsi="SimSun" w:eastAsia="SimSun" w:cs="SimSun"/>
                <w:sz w:val="24"/>
                <w:szCs w:val="24"/>
              </w:rPr>
              <w:t xml:space="preserve"> </w:t>
            </w:r>
          </w:p>
        </w:tc>
      </w:tr>
    </w:tbl>
    <w:p w:rsidR="56831FD3" w:rsidRDefault="56831FD3" w14:paraId="5496BC44" w14:textId="1B422F16">
      <w:r w:rsidRPr="56831FD3">
        <w:rPr>
          <w:rFonts w:ascii="Calibri" w:hAnsi="Calibri" w:eastAsia="Calibri" w:cs="Calibri"/>
          <w:sz w:val="19"/>
          <w:szCs w:val="19"/>
        </w:rPr>
        <w:t xml:space="preserve"> </w:t>
      </w:r>
    </w:p>
    <w:p w:rsidR="56831FD3" w:rsidRDefault="56831FD3" w14:paraId="2DBB16D4" w14:textId="282B2E7F">
      <w:r w:rsidRPr="56831FD3">
        <w:rPr>
          <w:rFonts w:ascii="Calibri" w:hAnsi="Calibri" w:eastAsia="Calibri" w:cs="Calibri"/>
          <w:sz w:val="19"/>
          <w:szCs w:val="19"/>
        </w:rPr>
        <w:t xml:space="preserve"> </w:t>
      </w:r>
    </w:p>
    <w:p w:rsidR="56831FD3" w:rsidRDefault="56831FD3" w14:paraId="365AD2F5" w14:textId="42A42C78">
      <w:r w:rsidRPr="56831FD3">
        <w:rPr>
          <w:rFonts w:ascii="Calibri" w:hAnsi="Calibri" w:eastAsia="Calibri" w:cs="Calibri"/>
          <w:sz w:val="19"/>
          <w:szCs w:val="19"/>
        </w:rPr>
        <w:t xml:space="preserve"> </w:t>
      </w:r>
    </w:p>
    <w:p w:rsidR="56831FD3" w:rsidRDefault="56831FD3" w14:paraId="663D5566" w14:textId="5784C33D">
      <w:r w:rsidRPr="56831FD3">
        <w:rPr>
          <w:rFonts w:ascii="Calibri" w:hAnsi="Calibri" w:eastAsia="Calibri" w:cs="Calibri"/>
          <w:sz w:val="19"/>
          <w:szCs w:val="19"/>
        </w:rPr>
        <w:t xml:space="preserve"> </w:t>
      </w:r>
    </w:p>
    <w:p w:rsidR="56831FD3" w:rsidRDefault="56831FD3" w14:paraId="1EB78132" w14:textId="6FBE8ACF">
      <w:r w:rsidRPr="56831FD3">
        <w:rPr>
          <w:rFonts w:ascii="Calibri" w:hAnsi="Calibri" w:eastAsia="Calibri" w:cs="Calibri"/>
          <w:sz w:val="19"/>
          <w:szCs w:val="19"/>
        </w:rPr>
        <w:t xml:space="preserve"> </w:t>
      </w:r>
    </w:p>
    <w:p w:rsidR="56831FD3" w:rsidRDefault="56831FD3" w14:paraId="4020513E" w14:textId="701E3FA6">
      <w:r w:rsidRPr="56831FD3">
        <w:rPr>
          <w:rFonts w:ascii="Calibri" w:hAnsi="Calibri" w:eastAsia="Calibri" w:cs="Calibri"/>
          <w:sz w:val="19"/>
          <w:szCs w:val="19"/>
        </w:rPr>
        <w:t xml:space="preserve"> </w:t>
      </w:r>
    </w:p>
    <w:p w:rsidR="56831FD3" w:rsidRDefault="56831FD3" w14:paraId="72EA51CC" w14:textId="04B6ED5F">
      <w:r w:rsidRPr="56831FD3">
        <w:rPr>
          <w:rFonts w:ascii="Calibri" w:hAnsi="Calibri" w:eastAsia="Calibri" w:cs="Calibri"/>
          <w:sz w:val="19"/>
          <w:szCs w:val="19"/>
        </w:rPr>
        <w:t xml:space="preserve"> </w:t>
      </w:r>
    </w:p>
    <w:p w:rsidR="56831FD3" w:rsidRDefault="56831FD3" w14:paraId="321B6FCE" w14:textId="67C5EE20">
      <w:r w:rsidRPr="56831FD3">
        <w:rPr>
          <w:rFonts w:ascii="Calibri" w:hAnsi="Calibri" w:eastAsia="Calibri" w:cs="Calibri"/>
          <w:sz w:val="19"/>
          <w:szCs w:val="19"/>
        </w:rPr>
        <w:t xml:space="preserve"> </w:t>
      </w:r>
    </w:p>
    <w:p w:rsidR="56831FD3" w:rsidRDefault="56831FD3" w14:paraId="58EC4F23" w14:textId="4B2B7683">
      <w:r w:rsidRPr="56831FD3">
        <w:rPr>
          <w:rFonts w:ascii="Calibri" w:hAnsi="Calibri" w:eastAsia="Calibri" w:cs="Calibri"/>
          <w:sz w:val="19"/>
          <w:szCs w:val="19"/>
        </w:rPr>
        <w:t xml:space="preserve"> </w:t>
      </w:r>
    </w:p>
    <w:tbl>
      <w:tblPr>
        <w:tblW w:w="0" w:type="auto"/>
        <w:tblInd w:w="135" w:type="dxa"/>
        <w:tblLayout w:type="fixed"/>
        <w:tblLook w:val="04A0" w:firstRow="1" w:lastRow="0" w:firstColumn="1" w:lastColumn="0" w:noHBand="0" w:noVBand="1"/>
      </w:tblPr>
      <w:tblGrid>
        <w:gridCol w:w="2430"/>
        <w:gridCol w:w="6840"/>
      </w:tblGrid>
      <w:tr w:rsidR="56831FD3" w:rsidTr="6EEB32FD" w14:paraId="23717E1E"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3A25D2B" w14:textId="03C16CBC">
            <w:r w:rsidRPr="56831FD3">
              <w:rPr>
                <w:rFonts w:ascii="Calibri" w:hAnsi="Calibri" w:eastAsia="Calibri" w:cs="Calibri"/>
                <w:b/>
                <w:bCs/>
                <w:color w:val="000000" w:themeColor="text1"/>
                <w:sz w:val="24"/>
                <w:szCs w:val="24"/>
              </w:rPr>
              <w:t xml:space="preserve">WBS: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4F601D5" w14:textId="6C65B98C">
            <w:r w:rsidRPr="56831FD3">
              <w:rPr>
                <w:rFonts w:ascii="Calibri" w:hAnsi="Calibri" w:eastAsia="Calibri" w:cs="Calibri"/>
                <w:color w:val="000000" w:themeColor="text1"/>
                <w:sz w:val="24"/>
                <w:szCs w:val="24"/>
              </w:rPr>
              <w:t>1.6</w:t>
            </w:r>
          </w:p>
        </w:tc>
      </w:tr>
      <w:tr w:rsidR="56831FD3" w:rsidTr="6EEB32FD" w14:paraId="22E18596"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FDF9B11" w14:textId="6FF81577">
            <w:r w:rsidRPr="56831FD3">
              <w:rPr>
                <w:rFonts w:ascii="Calibri" w:hAnsi="Calibri" w:eastAsia="Calibri" w:cs="Calibri"/>
                <w:b/>
                <w:bCs/>
                <w:color w:val="000000" w:themeColor="text1"/>
                <w:sz w:val="24"/>
                <w:szCs w:val="24"/>
              </w:rPr>
              <w:t xml:space="preserve">Work Package: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D200AD3" w14:textId="60EF4C0E">
            <w:r w:rsidRPr="56831FD3">
              <w:rPr>
                <w:rFonts w:ascii="Calibri" w:hAnsi="Calibri" w:eastAsia="Calibri" w:cs="Calibri"/>
                <w:color w:val="000000" w:themeColor="text1"/>
                <w:sz w:val="24"/>
                <w:szCs w:val="24"/>
              </w:rPr>
              <w:t>Implementation</w:t>
            </w:r>
          </w:p>
        </w:tc>
      </w:tr>
      <w:tr w:rsidR="56831FD3" w:rsidTr="6EEB32FD" w14:paraId="15115E29"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2B01D36" w14:textId="67D6CE91">
            <w:r w:rsidRPr="56831FD3">
              <w:rPr>
                <w:rFonts w:ascii="Calibri" w:hAnsi="Calibri" w:eastAsia="Calibri" w:cs="Calibri"/>
                <w:b/>
                <w:bCs/>
                <w:color w:val="000000" w:themeColor="text1"/>
                <w:sz w:val="24"/>
                <w:szCs w:val="24"/>
              </w:rPr>
              <w:t>Duration: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324488B1" w14:paraId="1700E8ED" w14:textId="1695F131">
            <w:r w:rsidRPr="417FA3EC">
              <w:rPr>
                <w:rFonts w:ascii="Calibri" w:hAnsi="Calibri" w:eastAsia="Calibri" w:cs="Calibri"/>
                <w:color w:val="000000" w:themeColor="text1"/>
                <w:sz w:val="24"/>
                <w:szCs w:val="24"/>
              </w:rPr>
              <w:t>April</w:t>
            </w:r>
            <w:r w:rsidRPr="417FA3EC" w:rsidR="0D0A9BE1">
              <w:rPr>
                <w:rFonts w:ascii="Calibri" w:hAnsi="Calibri" w:eastAsia="Calibri" w:cs="Calibri"/>
                <w:color w:val="000000" w:themeColor="text1"/>
                <w:sz w:val="24"/>
                <w:szCs w:val="24"/>
              </w:rPr>
              <w:t xml:space="preserve"> 1</w:t>
            </w:r>
            <w:r w:rsidRPr="417FA3EC" w:rsidR="165FBBEA">
              <w:rPr>
                <w:rFonts w:ascii="Calibri" w:hAnsi="Calibri" w:eastAsia="Calibri" w:cs="Calibri"/>
                <w:color w:val="000000" w:themeColor="text1"/>
                <w:sz w:val="24"/>
                <w:szCs w:val="24"/>
              </w:rPr>
              <w:t>8</w:t>
            </w:r>
            <w:r w:rsidRPr="417FA3EC" w:rsidR="0D0A9BE1">
              <w:rPr>
                <w:rFonts w:ascii="Calibri" w:hAnsi="Calibri" w:eastAsia="Calibri" w:cs="Calibri"/>
                <w:color w:val="000000" w:themeColor="text1"/>
                <w:sz w:val="24"/>
                <w:szCs w:val="24"/>
              </w:rPr>
              <w:t xml:space="preserve">, 2024 – </w:t>
            </w:r>
            <w:r w:rsidRPr="417FA3EC" w:rsidR="56A2FA24">
              <w:rPr>
                <w:rFonts w:ascii="Calibri" w:hAnsi="Calibri" w:eastAsia="Calibri" w:cs="Calibri"/>
                <w:color w:val="000000" w:themeColor="text1"/>
                <w:sz w:val="24"/>
                <w:szCs w:val="24"/>
              </w:rPr>
              <w:t>June 26</w:t>
            </w:r>
            <w:r w:rsidRPr="417FA3EC" w:rsidR="0D0A9BE1">
              <w:rPr>
                <w:rFonts w:ascii="Calibri" w:hAnsi="Calibri" w:eastAsia="Calibri" w:cs="Calibri"/>
                <w:color w:val="000000" w:themeColor="text1"/>
                <w:sz w:val="24"/>
                <w:szCs w:val="24"/>
              </w:rPr>
              <w:t>, 2024 (48 Days)</w:t>
            </w:r>
          </w:p>
        </w:tc>
      </w:tr>
      <w:tr w:rsidR="56831FD3" w:rsidTr="6EEB32FD" w14:paraId="7893479E"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E3757D3" w14:textId="3372F88A">
            <w:r w:rsidRPr="56831FD3">
              <w:rPr>
                <w:rFonts w:ascii="Calibri" w:hAnsi="Calibri" w:eastAsia="Calibri" w:cs="Calibri"/>
                <w:b/>
                <w:bCs/>
                <w:color w:val="000000" w:themeColor="text1"/>
                <w:sz w:val="24"/>
                <w:szCs w:val="24"/>
              </w:rPr>
              <w:t xml:space="preserve">Package Owner: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9A6A417" w14:textId="45440FD4">
            <w:r w:rsidRPr="56831FD3">
              <w:rPr>
                <w:rFonts w:ascii="Calibri" w:hAnsi="Calibri" w:eastAsia="Calibri" w:cs="Calibri"/>
                <w:color w:val="000000" w:themeColor="text1"/>
                <w:sz w:val="24"/>
                <w:szCs w:val="24"/>
              </w:rPr>
              <w:t>KAYVI Byte</w:t>
            </w:r>
          </w:p>
        </w:tc>
      </w:tr>
      <w:tr w:rsidR="56831FD3" w:rsidTr="6EEB32FD" w14:paraId="61CCBF1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D91E474" w14:textId="1781DBC1">
            <w:r w:rsidRPr="56831FD3">
              <w:rPr>
                <w:rFonts w:ascii="Calibri" w:hAnsi="Calibri" w:eastAsia="Calibri" w:cs="Calibri"/>
                <w:b/>
                <w:bCs/>
                <w:color w:val="000000" w:themeColor="text1"/>
                <w:sz w:val="24"/>
                <w:szCs w:val="24"/>
              </w:rPr>
              <w:t xml:space="preserve">Owner Organization: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4CC4847" w14:textId="7505CA38">
            <w:r w:rsidRPr="56831FD3">
              <w:rPr>
                <w:rFonts w:ascii="Calibri" w:hAnsi="Calibri" w:eastAsia="Calibri" w:cs="Calibri"/>
                <w:color w:val="000000" w:themeColor="text1"/>
                <w:sz w:val="24"/>
                <w:szCs w:val="24"/>
              </w:rPr>
              <w:t>KAYVI Byte</w:t>
            </w:r>
          </w:p>
        </w:tc>
      </w:tr>
      <w:tr w:rsidR="56831FD3" w:rsidTr="6EEB32FD" w14:paraId="1DA2180A"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1EAF4DF" w14:textId="7BF59E21">
            <w:r w:rsidRPr="56831FD3">
              <w:rPr>
                <w:rFonts w:ascii="Calibri" w:hAnsi="Calibri" w:eastAsia="Calibri" w:cs="Calibri"/>
                <w:b/>
                <w:bCs/>
                <w:color w:val="000000" w:themeColor="text1"/>
                <w:sz w:val="24"/>
                <w:szCs w:val="24"/>
              </w:rPr>
              <w:t xml:space="preserve">Participants: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7839E87" w14:textId="220681B3">
            <w:r w:rsidRPr="56831FD3">
              <w:rPr>
                <w:rFonts w:ascii="Calibri" w:hAnsi="Calibri" w:eastAsia="Calibri" w:cs="Calibri"/>
                <w:color w:val="000000" w:themeColor="text1"/>
                <w:sz w:val="24"/>
                <w:szCs w:val="24"/>
              </w:rPr>
              <w:t>Project Manager, Front-end Developer, Back-end Developer, Documentation Specialist</w:t>
            </w:r>
          </w:p>
        </w:tc>
      </w:tr>
      <w:tr w:rsidR="56831FD3" w:rsidTr="6EEB32FD" w14:paraId="602CEE3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D0EE32B" w14:textId="41B163C7">
            <w:r w:rsidRPr="56831FD3">
              <w:rPr>
                <w:rFonts w:ascii="Calibri" w:hAnsi="Calibri" w:eastAsia="Calibri" w:cs="Calibri"/>
                <w:b/>
                <w:bCs/>
                <w:color w:val="000000" w:themeColor="text1"/>
                <w:sz w:val="24"/>
                <w:szCs w:val="24"/>
              </w:rPr>
              <w:t xml:space="preserve">Description: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81C37F9" w14:textId="190386D2">
            <w:r w:rsidRPr="56831FD3">
              <w:rPr>
                <w:rFonts w:ascii="Calibri" w:hAnsi="Calibri" w:eastAsia="Calibri" w:cs="Calibri"/>
                <w:sz w:val="24"/>
                <w:szCs w:val="24"/>
              </w:rPr>
              <w:t>Implementation stage includes the required activities needed for project analysis. This includes the following: Define Key Variables, Determine Roles, Determine Responsibilities, Delegate the Work, Monitor Progress, and Take Corrective Action. The project team works on executing these tasks and activities outlined in the project plan, with the goal of achieving the project objectives and delivering the project deliverables.</w:t>
            </w:r>
          </w:p>
          <w:p w:rsidR="56831FD3" w:rsidRDefault="56831FD3" w14:paraId="6F0B7E93" w14:textId="032F4BAF">
            <w:r w:rsidRPr="56831FD3">
              <w:rPr>
                <w:rFonts w:ascii="Calibri" w:hAnsi="Calibri" w:eastAsia="Calibri" w:cs="Calibri"/>
                <w:sz w:val="24"/>
                <w:szCs w:val="24"/>
              </w:rPr>
              <w:t xml:space="preserve"> </w:t>
            </w:r>
          </w:p>
        </w:tc>
      </w:tr>
      <w:tr w:rsidR="56831FD3" w:rsidTr="6EEB32FD" w14:paraId="3BF6958D"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77214DF" w14:textId="72A6C9CA">
            <w:r w:rsidRPr="56831FD3">
              <w:rPr>
                <w:rFonts w:ascii="Calibri" w:hAnsi="Calibri" w:eastAsia="Calibri" w:cs="Calibri"/>
                <w:b/>
                <w:bCs/>
                <w:color w:val="000000" w:themeColor="text1"/>
                <w:sz w:val="24"/>
                <w:szCs w:val="24"/>
              </w:rPr>
              <w:t xml:space="preserve">Completion State: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C1A085F" w14:textId="54F42951">
            <w:r w:rsidRPr="56831FD3">
              <w:rPr>
                <w:rFonts w:ascii="Calibri" w:hAnsi="Calibri" w:eastAsia="Calibri" w:cs="Calibri"/>
                <w:sz w:val="24"/>
                <w:szCs w:val="24"/>
              </w:rPr>
              <w:t>KAYVI Byte needs to finish all the processes mentioned above in the Implementation stage of the project.</w:t>
            </w:r>
          </w:p>
        </w:tc>
      </w:tr>
      <w:tr w:rsidR="56831FD3" w:rsidTr="6EEB32FD" w14:paraId="610C1B75"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D56AF01" w14:textId="324D8519">
            <w:r w:rsidRPr="56831FD3">
              <w:rPr>
                <w:rFonts w:ascii="Calibri" w:hAnsi="Calibri" w:eastAsia="Calibri" w:cs="Calibri"/>
                <w:b/>
                <w:bCs/>
                <w:color w:val="000000" w:themeColor="text1"/>
                <w:sz w:val="24"/>
                <w:szCs w:val="24"/>
              </w:rPr>
              <w:t>Assumptions: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7075C82D" w14:textId="33DEAD6E">
            <w:pPr>
              <w:pStyle w:val="ListParagraph"/>
              <w:numPr>
                <w:ilvl w:val="0"/>
                <w:numId w:val="8"/>
              </w:numPr>
              <w:rPr>
                <w:sz w:val="24"/>
                <w:szCs w:val="24"/>
              </w:rPr>
            </w:pPr>
            <w:r w:rsidRPr="56831FD3">
              <w:rPr>
                <w:sz w:val="24"/>
                <w:szCs w:val="24"/>
              </w:rPr>
              <w:t>The team will finish all the required documents on or before the deadline.</w:t>
            </w:r>
          </w:p>
          <w:p w:rsidR="56831FD3" w:rsidP="56831FD3" w:rsidRDefault="56831FD3" w14:paraId="1EBDABEA" w14:textId="6EBA87AB">
            <w:pPr>
              <w:pStyle w:val="ListParagraph"/>
              <w:numPr>
                <w:ilvl w:val="0"/>
                <w:numId w:val="8"/>
              </w:numPr>
              <w:rPr>
                <w:sz w:val="24"/>
                <w:szCs w:val="24"/>
              </w:rPr>
            </w:pPr>
            <w:r w:rsidRPr="56831FD3">
              <w:rPr>
                <w:sz w:val="24"/>
                <w:szCs w:val="24"/>
              </w:rPr>
              <w:t>The development team will have complete control over the deployment environment</w:t>
            </w:r>
          </w:p>
          <w:p w:rsidR="56831FD3" w:rsidRDefault="56831FD3" w14:paraId="574813F7" w14:textId="71B125D4">
            <w:r w:rsidRPr="56831FD3">
              <w:rPr>
                <w:rFonts w:ascii="Calibri" w:hAnsi="Calibri" w:eastAsia="Calibri" w:cs="Calibri"/>
                <w:sz w:val="24"/>
                <w:szCs w:val="24"/>
              </w:rPr>
              <w:t xml:space="preserve"> </w:t>
            </w:r>
          </w:p>
          <w:p w:rsidR="56831FD3" w:rsidRDefault="56831FD3" w14:paraId="4E3D754D" w14:textId="2D6C1311">
            <w:r w:rsidRPr="56831FD3">
              <w:rPr>
                <w:rFonts w:ascii="Calibri" w:hAnsi="Calibri" w:eastAsia="Calibri" w:cs="Calibri"/>
                <w:sz w:val="24"/>
                <w:szCs w:val="24"/>
              </w:rPr>
              <w:t xml:space="preserve"> </w:t>
            </w:r>
          </w:p>
        </w:tc>
      </w:tr>
      <w:tr w:rsidR="56831FD3" w:rsidTr="6EEB32FD" w14:paraId="0A2D57A2"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89D3518" w14:textId="5909F3C1">
            <w:r w:rsidRPr="56831FD3">
              <w:rPr>
                <w:rFonts w:ascii="Calibri" w:hAnsi="Calibri" w:eastAsia="Calibri" w:cs="Calibri"/>
                <w:b/>
                <w:bCs/>
                <w:color w:val="000000" w:themeColor="text1"/>
                <w:sz w:val="24"/>
                <w:szCs w:val="24"/>
              </w:rPr>
              <w:t>Risks: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1B6BE7CC" w14:textId="0635D88B">
            <w:pPr>
              <w:pStyle w:val="ListParagraph"/>
              <w:numPr>
                <w:ilvl w:val="0"/>
                <w:numId w:val="6"/>
              </w:numPr>
              <w:rPr>
                <w:sz w:val="24"/>
                <w:szCs w:val="24"/>
              </w:rPr>
            </w:pPr>
            <w:r w:rsidRPr="56831FD3">
              <w:rPr>
                <w:sz w:val="24"/>
                <w:szCs w:val="24"/>
              </w:rPr>
              <w:t>The team cannot finish the project within the allocated time.</w:t>
            </w:r>
          </w:p>
          <w:p w:rsidR="56831FD3" w:rsidP="56831FD3" w:rsidRDefault="56831FD3" w14:paraId="740A646A" w14:textId="10072A62">
            <w:pPr>
              <w:pStyle w:val="ListParagraph"/>
              <w:numPr>
                <w:ilvl w:val="0"/>
                <w:numId w:val="6"/>
              </w:numPr>
              <w:rPr>
                <w:sz w:val="24"/>
                <w:szCs w:val="24"/>
              </w:rPr>
            </w:pPr>
            <w:r w:rsidRPr="56831FD3">
              <w:rPr>
                <w:sz w:val="24"/>
                <w:szCs w:val="24"/>
              </w:rPr>
              <w:t>Technical issues</w:t>
            </w:r>
          </w:p>
          <w:p w:rsidR="56831FD3" w:rsidP="56831FD3" w:rsidRDefault="56831FD3" w14:paraId="7B3EE083" w14:textId="35622D2B">
            <w:pPr>
              <w:pStyle w:val="ListParagraph"/>
              <w:numPr>
                <w:ilvl w:val="0"/>
                <w:numId w:val="6"/>
              </w:numPr>
              <w:rPr>
                <w:sz w:val="24"/>
                <w:szCs w:val="24"/>
              </w:rPr>
            </w:pPr>
            <w:r w:rsidRPr="56831FD3">
              <w:rPr>
                <w:sz w:val="24"/>
                <w:szCs w:val="24"/>
              </w:rPr>
              <w:t>Security breaches</w:t>
            </w:r>
          </w:p>
        </w:tc>
      </w:tr>
      <w:tr w:rsidR="56831FD3" w:rsidTr="6EEB32FD" w14:paraId="7B46FB20"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145239E" w14:textId="07950949">
            <w:r w:rsidRPr="56831FD3">
              <w:rPr>
                <w:rFonts w:ascii="Calibri" w:hAnsi="Calibri" w:eastAsia="Calibri" w:cs="Calibri"/>
                <w:b/>
                <w:bCs/>
                <w:color w:val="000000" w:themeColor="text1"/>
                <w:sz w:val="24"/>
                <w:szCs w:val="24"/>
              </w:rPr>
              <w:t>Risk Mitigation: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03EA5C5E" w14:textId="23C99B7B">
            <w:pPr>
              <w:pStyle w:val="ListParagraph"/>
              <w:numPr>
                <w:ilvl w:val="0"/>
                <w:numId w:val="3"/>
              </w:numPr>
              <w:rPr>
                <w:sz w:val="24"/>
                <w:szCs w:val="24"/>
              </w:rPr>
            </w:pPr>
            <w:r w:rsidRPr="56831FD3">
              <w:rPr>
                <w:sz w:val="24"/>
                <w:szCs w:val="24"/>
              </w:rPr>
              <w:t>Regular progress tracking, distribute workload to all members</w:t>
            </w:r>
          </w:p>
          <w:p w:rsidR="56831FD3" w:rsidP="56831FD3" w:rsidRDefault="56831FD3" w14:paraId="6EA7ABE4" w14:textId="5FEFB823">
            <w:pPr>
              <w:pStyle w:val="ListParagraph"/>
              <w:numPr>
                <w:ilvl w:val="0"/>
                <w:numId w:val="3"/>
              </w:numPr>
              <w:rPr>
                <w:sz w:val="24"/>
                <w:szCs w:val="24"/>
              </w:rPr>
            </w:pPr>
            <w:r w:rsidRPr="56831FD3">
              <w:rPr>
                <w:sz w:val="24"/>
                <w:szCs w:val="24"/>
              </w:rPr>
              <w:t>Conducting thorough testing and quality assurance</w:t>
            </w:r>
          </w:p>
          <w:p w:rsidR="56831FD3" w:rsidP="56831FD3" w:rsidRDefault="56831FD3" w14:paraId="64CE0906" w14:textId="72313E46">
            <w:pPr>
              <w:pStyle w:val="ListParagraph"/>
              <w:numPr>
                <w:ilvl w:val="0"/>
                <w:numId w:val="3"/>
              </w:numPr>
              <w:rPr>
                <w:sz w:val="24"/>
                <w:szCs w:val="24"/>
              </w:rPr>
            </w:pPr>
            <w:r w:rsidRPr="56831FD3">
              <w:rPr>
                <w:sz w:val="24"/>
                <w:szCs w:val="24"/>
              </w:rPr>
              <w:t>Implementing robust security measures and ensure that the system is secure once it is deployed</w:t>
            </w:r>
          </w:p>
        </w:tc>
      </w:tr>
      <w:tr w:rsidR="56831FD3" w:rsidTr="6EEB32FD" w14:paraId="34BF778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3721CD1" w14:textId="0F1D3902">
            <w:r w:rsidRPr="56831FD3">
              <w:rPr>
                <w:rFonts w:ascii="Calibri" w:hAnsi="Calibri" w:eastAsia="Calibri" w:cs="Calibri"/>
                <w:b/>
                <w:bCs/>
                <w:color w:val="000000" w:themeColor="text1"/>
                <w:sz w:val="24"/>
                <w:szCs w:val="24"/>
              </w:rPr>
              <w:t>Budget:</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54982C5" w:rsidP="6EEB32FD" w:rsidRDefault="654982C5" w14:paraId="666D04A3" w14:textId="6A3DFB8C">
            <w:pPr>
              <w:pStyle w:val="Normal"/>
              <w:rPr>
                <w:rFonts w:ascii="Calibri" w:hAnsi="Calibri" w:eastAsia="Calibri" w:cs="Calibri"/>
                <w:sz w:val="24"/>
                <w:szCs w:val="24"/>
              </w:rPr>
            </w:pPr>
            <w:r w:rsidRPr="6EEB32FD" w:rsidR="654982C5">
              <w:rPr>
                <w:rFonts w:ascii="Calibri" w:hAnsi="Calibri" w:eastAsia="Calibri" w:cs="Calibri"/>
                <w:sz w:val="24"/>
                <w:szCs w:val="24"/>
              </w:rPr>
              <w:t>Manpower cost:</w:t>
            </w:r>
            <w:r>
              <w:br/>
            </w:r>
          </w:p>
          <w:p w:rsidR="654982C5" w:rsidP="6EEB32FD" w:rsidRDefault="654982C5" w14:paraId="3C534324" w14:textId="2FCC8080">
            <w:pPr>
              <w:pStyle w:val="Normal"/>
              <w:rPr>
                <w:rFonts w:ascii="Calibri" w:hAnsi="Calibri" w:eastAsia="Calibri" w:cs="Calibri"/>
                <w:sz w:val="24"/>
                <w:szCs w:val="24"/>
              </w:rPr>
            </w:pPr>
            <w:r w:rsidRPr="6EEB32FD" w:rsidR="654982C5">
              <w:rPr>
                <w:rFonts w:ascii="Calibri" w:hAnsi="Calibri" w:eastAsia="Calibri" w:cs="Calibri"/>
                <w:sz w:val="24"/>
                <w:szCs w:val="24"/>
              </w:rPr>
              <w:t xml:space="preserve">Project Manager: PHP 264 / hour x 8 = PHP 2,112 / day </w:t>
            </w:r>
            <w:r>
              <w:br/>
            </w:r>
            <w:r w:rsidRPr="6EEB32FD" w:rsidR="654982C5">
              <w:rPr>
                <w:rFonts w:ascii="Calibri" w:hAnsi="Calibri" w:eastAsia="Calibri" w:cs="Calibri"/>
                <w:b w:val="1"/>
                <w:bCs w:val="1"/>
                <w:sz w:val="24"/>
                <w:szCs w:val="24"/>
              </w:rPr>
              <w:t xml:space="preserve">Total </w:t>
            </w:r>
            <w:r w:rsidRPr="6EEB32FD" w:rsidR="654982C5">
              <w:rPr>
                <w:rFonts w:ascii="Calibri" w:hAnsi="Calibri" w:eastAsia="Calibri" w:cs="Calibri"/>
                <w:sz w:val="24"/>
                <w:szCs w:val="24"/>
              </w:rPr>
              <w:t>= PHP 101,376</w:t>
            </w:r>
          </w:p>
          <w:p w:rsidR="654982C5" w:rsidP="6EEB32FD" w:rsidRDefault="654982C5" w14:paraId="0B9A7326" w14:textId="0F888F17">
            <w:pPr>
              <w:pStyle w:val="Normal"/>
              <w:rPr>
                <w:rFonts w:ascii="Calibri" w:hAnsi="Calibri" w:eastAsia="Calibri" w:cs="Calibri"/>
                <w:sz w:val="24"/>
                <w:szCs w:val="24"/>
              </w:rPr>
            </w:pPr>
            <w:r w:rsidRPr="6EEB32FD" w:rsidR="654982C5">
              <w:rPr>
                <w:rFonts w:ascii="Calibri" w:hAnsi="Calibri" w:eastAsia="Calibri" w:cs="Calibri"/>
                <w:sz w:val="24"/>
                <w:szCs w:val="24"/>
              </w:rPr>
              <w:t>Documentation Specialist: PHP 100 / hour x 8 = PHP 800 / day</w:t>
            </w:r>
            <w:r>
              <w:br/>
            </w:r>
            <w:r w:rsidRPr="6EEB32FD" w:rsidR="654982C5">
              <w:rPr>
                <w:rFonts w:ascii="Calibri" w:hAnsi="Calibri" w:eastAsia="Calibri" w:cs="Calibri"/>
                <w:b w:val="1"/>
                <w:bCs w:val="1"/>
                <w:sz w:val="24"/>
                <w:szCs w:val="24"/>
              </w:rPr>
              <w:t xml:space="preserve">Total </w:t>
            </w:r>
            <w:r w:rsidRPr="6EEB32FD" w:rsidR="654982C5">
              <w:rPr>
                <w:rFonts w:ascii="Calibri" w:hAnsi="Calibri" w:eastAsia="Calibri" w:cs="Calibri"/>
                <w:sz w:val="24"/>
                <w:szCs w:val="24"/>
              </w:rPr>
              <w:t xml:space="preserve">= PHP </w:t>
            </w:r>
            <w:r w:rsidRPr="6EEB32FD" w:rsidR="48C957E9">
              <w:rPr>
                <w:rFonts w:ascii="Calibri" w:hAnsi="Calibri" w:eastAsia="Calibri" w:cs="Calibri"/>
                <w:sz w:val="24"/>
                <w:szCs w:val="24"/>
              </w:rPr>
              <w:t>38</w:t>
            </w:r>
            <w:r w:rsidRPr="6EEB32FD" w:rsidR="654982C5">
              <w:rPr>
                <w:rFonts w:ascii="Calibri" w:hAnsi="Calibri" w:eastAsia="Calibri" w:cs="Calibri"/>
                <w:sz w:val="24"/>
                <w:szCs w:val="24"/>
              </w:rPr>
              <w:t>,400</w:t>
            </w:r>
          </w:p>
          <w:p w:rsidR="654982C5" w:rsidP="6EEB32FD" w:rsidRDefault="654982C5" w14:paraId="42C83FDE" w14:textId="19606B35">
            <w:pPr>
              <w:pStyle w:val="Normal"/>
              <w:rPr>
                <w:rFonts w:ascii="Calibri" w:hAnsi="Calibri" w:eastAsia="Calibri" w:cs="Calibri"/>
                <w:sz w:val="24"/>
                <w:szCs w:val="24"/>
              </w:rPr>
            </w:pPr>
            <w:r w:rsidRPr="6EEB32FD" w:rsidR="654982C5">
              <w:rPr>
                <w:rFonts w:ascii="Calibri" w:hAnsi="Calibri" w:eastAsia="Calibri" w:cs="Calibri"/>
                <w:sz w:val="24"/>
                <w:szCs w:val="24"/>
              </w:rPr>
              <w:t>Front-end Developer: PHP 218 / hour x 8 = PHP 1744 / day</w:t>
            </w:r>
          </w:p>
          <w:p w:rsidR="654982C5" w:rsidP="6EEB32FD" w:rsidRDefault="654982C5" w14:paraId="10D8C21A" w14:textId="69583156">
            <w:pPr>
              <w:pStyle w:val="Normal"/>
              <w:rPr>
                <w:rFonts w:ascii="Calibri" w:hAnsi="Calibri" w:eastAsia="Calibri" w:cs="Calibri"/>
                <w:sz w:val="24"/>
                <w:szCs w:val="24"/>
              </w:rPr>
            </w:pPr>
            <w:r w:rsidRPr="6EEB32FD" w:rsidR="654982C5">
              <w:rPr>
                <w:rFonts w:ascii="Calibri" w:hAnsi="Calibri" w:eastAsia="Calibri" w:cs="Calibri"/>
                <w:sz w:val="24"/>
                <w:szCs w:val="24"/>
              </w:rPr>
              <w:t xml:space="preserve">Total = PHP </w:t>
            </w:r>
            <w:r w:rsidRPr="6EEB32FD" w:rsidR="07B729DF">
              <w:rPr>
                <w:rFonts w:ascii="Calibri" w:hAnsi="Calibri" w:eastAsia="Calibri" w:cs="Calibri"/>
                <w:sz w:val="24"/>
                <w:szCs w:val="24"/>
              </w:rPr>
              <w:t>24,416</w:t>
            </w:r>
            <w:r>
              <w:br/>
            </w:r>
            <w:r w:rsidRPr="6EEB32FD" w:rsidR="654982C5">
              <w:rPr>
                <w:rFonts w:ascii="Calibri" w:hAnsi="Calibri" w:eastAsia="Calibri" w:cs="Calibri"/>
                <w:sz w:val="24"/>
                <w:szCs w:val="24"/>
              </w:rPr>
              <w:t>Back-end Developer: PHP 156 / hour x 8 = PHP 1248 / day</w:t>
            </w:r>
          </w:p>
          <w:p w:rsidR="654982C5" w:rsidP="6EEB32FD" w:rsidRDefault="654982C5" w14:paraId="242C8D9D" w14:textId="058F3A35">
            <w:pPr>
              <w:pStyle w:val="Normal"/>
              <w:rPr>
                <w:rFonts w:ascii="Calibri" w:hAnsi="Calibri" w:eastAsia="Calibri" w:cs="Calibri"/>
                <w:sz w:val="24"/>
                <w:szCs w:val="24"/>
              </w:rPr>
            </w:pPr>
            <w:r w:rsidRPr="6EEB32FD" w:rsidR="654982C5">
              <w:rPr>
                <w:rFonts w:ascii="Calibri" w:hAnsi="Calibri" w:eastAsia="Calibri" w:cs="Calibri"/>
                <w:sz w:val="24"/>
                <w:szCs w:val="24"/>
              </w:rPr>
              <w:t xml:space="preserve">Total = PHP </w:t>
            </w:r>
            <w:r w:rsidRPr="6EEB32FD" w:rsidR="51EE8921">
              <w:rPr>
                <w:rFonts w:ascii="Calibri" w:hAnsi="Calibri" w:eastAsia="Calibri" w:cs="Calibri"/>
                <w:sz w:val="24"/>
                <w:szCs w:val="24"/>
              </w:rPr>
              <w:t>17,472</w:t>
            </w:r>
          </w:p>
          <w:p w:rsidR="6EEB32FD" w:rsidP="6EEB32FD" w:rsidRDefault="6EEB32FD" w14:paraId="5D9ED4DA" w14:textId="1FB44B6D">
            <w:pPr>
              <w:pStyle w:val="Normal"/>
              <w:rPr>
                <w:rFonts w:ascii="Calibri" w:hAnsi="Calibri" w:eastAsia="Calibri" w:cs="Calibri"/>
                <w:sz w:val="24"/>
                <w:szCs w:val="24"/>
              </w:rPr>
            </w:pPr>
            <w:r>
              <w:br/>
            </w:r>
            <w:r w:rsidRPr="6EEB32FD" w:rsidR="2F553D7E">
              <w:rPr>
                <w:rFonts w:ascii="Calibri" w:hAnsi="Calibri" w:eastAsia="Calibri" w:cs="Calibri"/>
                <w:i w:val="1"/>
                <w:iCs w:val="1"/>
                <w:sz w:val="22"/>
                <w:szCs w:val="22"/>
              </w:rPr>
              <w:t xml:space="preserve">*Note: Developers will only work </w:t>
            </w:r>
            <w:r w:rsidRPr="6EEB32FD" w:rsidR="2F553D7E">
              <w:rPr>
                <w:rFonts w:ascii="Calibri" w:hAnsi="Calibri" w:eastAsia="Calibri" w:cs="Calibri"/>
                <w:i w:val="1"/>
                <w:iCs w:val="1"/>
                <w:sz w:val="22"/>
                <w:szCs w:val="22"/>
              </w:rPr>
              <w:t>14 days</w:t>
            </w:r>
            <w:r w:rsidRPr="6EEB32FD" w:rsidR="2F553D7E">
              <w:rPr>
                <w:rFonts w:ascii="Calibri" w:hAnsi="Calibri" w:eastAsia="Calibri" w:cs="Calibri"/>
                <w:i w:val="1"/>
                <w:iCs w:val="1"/>
                <w:sz w:val="22"/>
                <w:szCs w:val="22"/>
              </w:rPr>
              <w:t xml:space="preserve"> for the Implementation Plan (Delegate the Work)</w:t>
            </w:r>
          </w:p>
          <w:p w:rsidR="6EEB32FD" w:rsidP="6EEB32FD" w:rsidRDefault="6EEB32FD" w14:paraId="433D628B" w14:textId="36D3C8C8">
            <w:pPr>
              <w:pStyle w:val="Normal"/>
              <w:rPr>
                <w:rFonts w:ascii="Calibri" w:hAnsi="Calibri" w:eastAsia="Calibri" w:cs="Calibri"/>
                <w:sz w:val="24"/>
                <w:szCs w:val="24"/>
              </w:rPr>
            </w:pPr>
          </w:p>
          <w:p w:rsidR="654982C5" w:rsidP="6EEB32FD" w:rsidRDefault="654982C5" w14:paraId="04AFBED7" w14:textId="687AB70A">
            <w:pPr>
              <w:pStyle w:val="Normal"/>
              <w:rPr>
                <w:rFonts w:ascii="Calibri" w:hAnsi="Calibri" w:eastAsia="Calibri" w:cs="Calibri"/>
                <w:sz w:val="24"/>
                <w:szCs w:val="24"/>
              </w:rPr>
            </w:pPr>
            <w:r w:rsidRPr="6EEB32FD" w:rsidR="654982C5">
              <w:rPr>
                <w:rFonts w:ascii="Calibri" w:hAnsi="Calibri" w:eastAsia="Calibri" w:cs="Calibri"/>
                <w:sz w:val="24"/>
                <w:szCs w:val="24"/>
              </w:rPr>
              <w:t xml:space="preserve">Total Manpower cost: PHP </w:t>
            </w:r>
            <w:r w:rsidRPr="6EEB32FD" w:rsidR="0A5F2662">
              <w:rPr>
                <w:rFonts w:ascii="Calibri" w:hAnsi="Calibri" w:eastAsia="Calibri" w:cs="Calibri"/>
                <w:sz w:val="24"/>
                <w:szCs w:val="24"/>
              </w:rPr>
              <w:t>181,664</w:t>
            </w:r>
          </w:p>
          <w:p w:rsidR="6EEB32FD" w:rsidP="6EEB32FD" w:rsidRDefault="6EEB32FD" w14:paraId="31CCE372" w14:textId="7A4E0965">
            <w:pPr>
              <w:pStyle w:val="Normal"/>
              <w:rPr>
                <w:rFonts w:ascii="Calibri" w:hAnsi="Calibri" w:eastAsia="Calibri" w:cs="Calibri"/>
                <w:b w:val="1"/>
                <w:bCs w:val="1"/>
                <w:sz w:val="24"/>
                <w:szCs w:val="24"/>
              </w:rPr>
            </w:pPr>
          </w:p>
          <w:p w:rsidR="0A5F2662" w:rsidP="6EEB32FD" w:rsidRDefault="0A5F2662" w14:paraId="75B72001" w14:textId="34E02A29">
            <w:pPr>
              <w:pStyle w:val="Normal"/>
              <w:rPr>
                <w:rFonts w:ascii="Calibri" w:hAnsi="Calibri" w:eastAsia="Calibri" w:cs="Calibri"/>
                <w:b w:val="1"/>
                <w:bCs w:val="1"/>
                <w:sz w:val="24"/>
                <w:szCs w:val="24"/>
              </w:rPr>
            </w:pPr>
            <w:r w:rsidRPr="6EEB32FD" w:rsidR="0A5F2662">
              <w:rPr>
                <w:rFonts w:ascii="Calibri" w:hAnsi="Calibri" w:eastAsia="Calibri" w:cs="Calibri"/>
                <w:b w:val="1"/>
                <w:bCs w:val="1"/>
                <w:sz w:val="24"/>
                <w:szCs w:val="24"/>
              </w:rPr>
              <w:t>Misc:</w:t>
            </w:r>
          </w:p>
          <w:p w:rsidR="0A5F2662" w:rsidP="6EEB32FD" w:rsidRDefault="0A5F2662" w14:paraId="4179476B" w14:textId="1A411EA4">
            <w:pPr>
              <w:pStyle w:val="Normal"/>
              <w:rPr>
                <w:rFonts w:ascii="Calibri" w:hAnsi="Calibri" w:eastAsia="Calibri" w:cs="Calibri"/>
                <w:sz w:val="24"/>
                <w:szCs w:val="24"/>
              </w:rPr>
            </w:pPr>
            <w:r w:rsidRPr="6EEB32FD" w:rsidR="0A5F2662">
              <w:rPr>
                <w:rFonts w:ascii="Calibri" w:hAnsi="Calibri" w:eastAsia="Calibri" w:cs="Calibri"/>
                <w:sz w:val="24"/>
                <w:szCs w:val="24"/>
              </w:rPr>
              <w:t>Rent: PHP 20,000 / month x 2 months = PHP 40,000</w:t>
            </w:r>
            <w:r>
              <w:br/>
            </w:r>
            <w:r w:rsidRPr="6EEB32FD" w:rsidR="0A5F2662">
              <w:rPr>
                <w:rFonts w:ascii="Calibri" w:hAnsi="Calibri" w:eastAsia="Calibri" w:cs="Calibri"/>
                <w:sz w:val="24"/>
                <w:szCs w:val="24"/>
              </w:rPr>
              <w:t xml:space="preserve">Electricity: PHP 5,000 / </w:t>
            </w:r>
            <w:r w:rsidRPr="6EEB32FD" w:rsidR="0A5F2662">
              <w:rPr>
                <w:rFonts w:ascii="Calibri" w:hAnsi="Calibri" w:eastAsia="Calibri" w:cs="Calibri"/>
                <w:sz w:val="24"/>
                <w:szCs w:val="24"/>
              </w:rPr>
              <w:t>month  x</w:t>
            </w:r>
            <w:r w:rsidRPr="6EEB32FD" w:rsidR="0A5F2662">
              <w:rPr>
                <w:rFonts w:ascii="Calibri" w:hAnsi="Calibri" w:eastAsia="Calibri" w:cs="Calibri"/>
                <w:sz w:val="24"/>
                <w:szCs w:val="24"/>
              </w:rPr>
              <w:t>2 months = PHP 10,000</w:t>
            </w:r>
          </w:p>
          <w:p w:rsidR="0A5F2662" w:rsidP="6EEB32FD" w:rsidRDefault="0A5F2662" w14:paraId="22A14FE3" w14:textId="5C7F7D0C">
            <w:pPr>
              <w:pStyle w:val="Normal"/>
              <w:rPr>
                <w:rFonts w:ascii="Calibri" w:hAnsi="Calibri" w:eastAsia="Calibri" w:cs="Calibri"/>
                <w:sz w:val="24"/>
                <w:szCs w:val="24"/>
              </w:rPr>
            </w:pPr>
            <w:r w:rsidRPr="6EEB32FD" w:rsidR="0A5F2662">
              <w:rPr>
                <w:rFonts w:ascii="Calibri" w:hAnsi="Calibri" w:eastAsia="Calibri" w:cs="Calibri"/>
                <w:sz w:val="24"/>
                <w:szCs w:val="24"/>
              </w:rPr>
              <w:t>Internet: PHP 6,000 / month x2 months = PHP 12, 000</w:t>
            </w:r>
          </w:p>
          <w:p w:rsidR="0A5F2662" w:rsidP="6EEB32FD" w:rsidRDefault="0A5F2662" w14:paraId="2135EC1E" w14:textId="63B3AC42">
            <w:pPr>
              <w:pStyle w:val="Normal"/>
              <w:rPr>
                <w:rFonts w:ascii="Calibri" w:hAnsi="Calibri" w:eastAsia="Calibri" w:cs="Calibri"/>
                <w:sz w:val="24"/>
                <w:szCs w:val="24"/>
              </w:rPr>
            </w:pPr>
            <w:r>
              <w:br/>
            </w:r>
            <w:r w:rsidRPr="6EEB32FD" w:rsidR="0A5F2662">
              <w:rPr>
                <w:rFonts w:ascii="Calibri" w:hAnsi="Calibri" w:eastAsia="Calibri" w:cs="Calibri"/>
                <w:sz w:val="24"/>
                <w:szCs w:val="24"/>
              </w:rPr>
              <w:t>Total Misc cost: PHP 62,000</w:t>
            </w:r>
          </w:p>
          <w:p w:rsidR="6EEB32FD" w:rsidP="6EEB32FD" w:rsidRDefault="6EEB32FD" w14:paraId="00E63B41" w14:textId="7127F447">
            <w:pPr>
              <w:pStyle w:val="Normal"/>
              <w:rPr>
                <w:rFonts w:ascii="Calibri" w:hAnsi="Calibri" w:eastAsia="Calibri" w:cs="Calibri"/>
                <w:b w:val="1"/>
                <w:bCs w:val="1"/>
                <w:sz w:val="24"/>
                <w:szCs w:val="24"/>
              </w:rPr>
            </w:pPr>
          </w:p>
          <w:p w:rsidR="56831FD3" w:rsidRDefault="56831FD3" w14:paraId="4750DBE4" w14:textId="6D041AE0">
            <w:r w:rsidRPr="56831FD3">
              <w:rPr>
                <w:rFonts w:ascii="Calibri" w:hAnsi="Calibri" w:eastAsia="Calibri" w:cs="Calibri"/>
                <w:sz w:val="24"/>
                <w:szCs w:val="24"/>
              </w:rPr>
              <w:t xml:space="preserve"> </w:t>
            </w:r>
          </w:p>
          <w:p w:rsidR="56831FD3" w:rsidP="6EEB32FD" w:rsidRDefault="56831FD3" w14:paraId="227975B1" w14:textId="2CA7DE67">
            <w:pPr>
              <w:rPr>
                <w:rFonts w:ascii="Calibri" w:hAnsi="Calibri" w:eastAsia="Calibri" w:cs="Calibri"/>
                <w:b w:val="1"/>
                <w:bCs w:val="1"/>
                <w:sz w:val="24"/>
                <w:szCs w:val="24"/>
              </w:rPr>
            </w:pPr>
            <w:r w:rsidRPr="6EEB32FD" w:rsidR="56831FD3">
              <w:rPr>
                <w:rFonts w:ascii="Calibri" w:hAnsi="Calibri" w:eastAsia="Calibri" w:cs="Calibri"/>
                <w:sz w:val="24"/>
                <w:szCs w:val="24"/>
              </w:rPr>
              <w:t xml:space="preserve">Total = </w:t>
            </w:r>
            <w:r w:rsidRPr="6EEB32FD" w:rsidR="56831FD3">
              <w:rPr>
                <w:rFonts w:ascii="Calibri" w:hAnsi="Calibri" w:eastAsia="Calibri" w:cs="Calibri"/>
                <w:b w:val="1"/>
                <w:bCs w:val="1"/>
                <w:sz w:val="24"/>
                <w:szCs w:val="24"/>
              </w:rPr>
              <w:t>PHP 2</w:t>
            </w:r>
            <w:r w:rsidRPr="6EEB32FD" w:rsidR="0500F442">
              <w:rPr>
                <w:rFonts w:ascii="Calibri" w:hAnsi="Calibri" w:eastAsia="Calibri" w:cs="Calibri"/>
                <w:b w:val="1"/>
                <w:bCs w:val="1"/>
                <w:sz w:val="24"/>
                <w:szCs w:val="24"/>
              </w:rPr>
              <w:t>43,664</w:t>
            </w:r>
          </w:p>
          <w:p w:rsidR="56831FD3" w:rsidRDefault="56831FD3" w14:paraId="68EEE3CB" w14:textId="03D2FCD3">
            <w:r w:rsidRPr="56831FD3">
              <w:rPr>
                <w:rFonts w:ascii="SimSun" w:hAnsi="SimSun" w:eastAsia="SimSun" w:cs="SimSun"/>
                <w:sz w:val="24"/>
                <w:szCs w:val="24"/>
              </w:rPr>
              <w:t xml:space="preserve"> </w:t>
            </w:r>
          </w:p>
        </w:tc>
      </w:tr>
      <w:tr w:rsidR="56831FD3" w:rsidTr="6EEB32FD" w14:paraId="2A0F92C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BA77995" w14:textId="1D4E2FE6">
            <w:r w:rsidRPr="56831FD3">
              <w:rPr>
                <w:rFonts w:ascii="Calibri" w:hAnsi="Calibri" w:eastAsia="Calibri" w:cs="Calibri"/>
                <w:b/>
                <w:bCs/>
                <w:color w:val="000000" w:themeColor="text1"/>
                <w:sz w:val="24"/>
                <w:szCs w:val="24"/>
              </w:rPr>
              <w:t>Reference Docs:</w:t>
            </w:r>
          </w:p>
          <w:p w:rsidR="56831FD3" w:rsidRDefault="56831FD3" w14:paraId="51DE5A82" w14:textId="3732DCD9">
            <w:r w:rsidRPr="56831FD3">
              <w:rPr>
                <w:rFonts w:ascii="Calibri" w:hAnsi="Calibri" w:eastAsia="Calibri" w:cs="Calibri"/>
                <w:b/>
                <w:bCs/>
                <w:color w:val="000000" w:themeColor="text1"/>
                <w:sz w:val="24"/>
                <w:szCs w:val="24"/>
              </w:rPr>
              <w:t>(post clickable reference links to reference docs)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076302F" w14:paraId="04A68290" w14:textId="7C9E8192">
            <w:hyperlink r:id="rId20">
              <w:r w:rsidRPr="56831FD3" w:rsidR="56831FD3">
                <w:rPr>
                  <w:rStyle w:val="Hyperlink"/>
                  <w:rFonts w:ascii="Calibri" w:hAnsi="Calibri" w:eastAsia="Calibri" w:cs="Calibri"/>
                  <w:sz w:val="24"/>
                  <w:szCs w:val="24"/>
                </w:rPr>
                <w:t>WBS</w:t>
              </w:r>
            </w:hyperlink>
          </w:p>
        </w:tc>
      </w:tr>
    </w:tbl>
    <w:p w:rsidR="56831FD3" w:rsidRDefault="56831FD3" w14:paraId="2B0950F1" w14:textId="39DB45E4">
      <w:r w:rsidRPr="56831FD3">
        <w:rPr>
          <w:rFonts w:ascii="Calibri" w:hAnsi="Calibri" w:eastAsia="Calibri" w:cs="Calibri"/>
          <w:sz w:val="19"/>
          <w:szCs w:val="19"/>
        </w:rPr>
        <w:t xml:space="preserve"> </w:t>
      </w:r>
    </w:p>
    <w:p w:rsidR="56831FD3" w:rsidRDefault="56831FD3" w14:paraId="6F1E33B7" w14:textId="1C78B049">
      <w:r w:rsidRPr="56831FD3">
        <w:rPr>
          <w:rFonts w:ascii="Calibri" w:hAnsi="Calibri" w:eastAsia="Calibri" w:cs="Calibri"/>
          <w:sz w:val="19"/>
          <w:szCs w:val="19"/>
        </w:rPr>
        <w:t xml:space="preserve"> </w:t>
      </w:r>
    </w:p>
    <w:p w:rsidR="56831FD3" w:rsidRDefault="56831FD3" w14:paraId="6717F2F1" w14:textId="3BC742D7">
      <w:r w:rsidRPr="56831FD3">
        <w:rPr>
          <w:rFonts w:ascii="Calibri" w:hAnsi="Calibri" w:eastAsia="Calibri" w:cs="Calibri"/>
          <w:sz w:val="19"/>
          <w:szCs w:val="19"/>
        </w:rPr>
        <w:t xml:space="preserve"> </w:t>
      </w:r>
    </w:p>
    <w:p w:rsidR="56831FD3" w:rsidRDefault="56831FD3" w14:paraId="3CEC0214" w14:textId="383598F4">
      <w:r w:rsidRPr="56831FD3">
        <w:rPr>
          <w:rFonts w:ascii="Calibri" w:hAnsi="Calibri" w:eastAsia="Calibri" w:cs="Calibri"/>
          <w:sz w:val="19"/>
          <w:szCs w:val="19"/>
        </w:rPr>
        <w:t xml:space="preserve"> </w:t>
      </w:r>
    </w:p>
    <w:p w:rsidR="56831FD3" w:rsidRDefault="56831FD3" w14:paraId="22CF72C2" w14:textId="4219A2D5">
      <w:r w:rsidRPr="56831FD3">
        <w:rPr>
          <w:rFonts w:ascii="Calibri" w:hAnsi="Calibri" w:eastAsia="Calibri" w:cs="Calibri"/>
          <w:sz w:val="19"/>
          <w:szCs w:val="19"/>
        </w:rPr>
        <w:t xml:space="preserve"> </w:t>
      </w:r>
    </w:p>
    <w:p w:rsidR="56831FD3" w:rsidRDefault="56831FD3" w14:paraId="0313FD5F" w14:textId="43041108">
      <w:r w:rsidRPr="56831FD3">
        <w:rPr>
          <w:rFonts w:ascii="Calibri" w:hAnsi="Calibri" w:eastAsia="Calibri" w:cs="Calibri"/>
          <w:sz w:val="19"/>
          <w:szCs w:val="19"/>
        </w:rPr>
        <w:t xml:space="preserve"> </w:t>
      </w:r>
    </w:p>
    <w:p w:rsidR="56831FD3" w:rsidRDefault="56831FD3" w14:paraId="12A0F014" w14:textId="30AB43B3">
      <w:r w:rsidRPr="56831FD3">
        <w:rPr>
          <w:rFonts w:ascii="Calibri" w:hAnsi="Calibri" w:eastAsia="Calibri" w:cs="Calibri"/>
          <w:sz w:val="19"/>
          <w:szCs w:val="19"/>
        </w:rPr>
        <w:t xml:space="preserve"> </w:t>
      </w:r>
    </w:p>
    <w:p w:rsidR="56831FD3" w:rsidRDefault="56831FD3" w14:paraId="27E7BF59" w14:textId="66627C31">
      <w:r w:rsidRPr="56831FD3">
        <w:rPr>
          <w:rFonts w:ascii="Calibri" w:hAnsi="Calibri" w:eastAsia="Calibri" w:cs="Calibri"/>
          <w:sz w:val="19"/>
          <w:szCs w:val="19"/>
        </w:rPr>
        <w:t xml:space="preserve"> </w:t>
      </w:r>
    </w:p>
    <w:p w:rsidR="56831FD3" w:rsidRDefault="56831FD3" w14:paraId="3E2DAED7" w14:textId="2556D9A8">
      <w:r w:rsidRPr="56831FD3">
        <w:rPr>
          <w:rFonts w:ascii="Calibri" w:hAnsi="Calibri" w:eastAsia="Calibri" w:cs="Calibri"/>
          <w:sz w:val="19"/>
          <w:szCs w:val="19"/>
        </w:rPr>
        <w:t xml:space="preserve"> </w:t>
      </w:r>
    </w:p>
    <w:tbl>
      <w:tblPr>
        <w:tblW w:w="0" w:type="auto"/>
        <w:tblInd w:w="135" w:type="dxa"/>
        <w:tblLayout w:type="fixed"/>
        <w:tblLook w:val="04A0" w:firstRow="1" w:lastRow="0" w:firstColumn="1" w:lastColumn="0" w:noHBand="0" w:noVBand="1"/>
      </w:tblPr>
      <w:tblGrid>
        <w:gridCol w:w="2430"/>
        <w:gridCol w:w="6840"/>
      </w:tblGrid>
      <w:tr w:rsidR="56831FD3" w:rsidTr="6EEB32FD" w14:paraId="1E0E197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808D1F0" w14:textId="4A4C9E8E">
            <w:r w:rsidRPr="56831FD3">
              <w:rPr>
                <w:rFonts w:ascii="Calibri" w:hAnsi="Calibri" w:eastAsia="Calibri" w:cs="Calibri"/>
                <w:b/>
                <w:bCs/>
                <w:color w:val="000000" w:themeColor="text1"/>
                <w:sz w:val="24"/>
                <w:szCs w:val="24"/>
              </w:rPr>
              <w:t xml:space="preserve">WBS: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C66503E" w14:textId="740E317B">
            <w:r w:rsidRPr="56831FD3">
              <w:rPr>
                <w:rFonts w:ascii="Calibri" w:hAnsi="Calibri" w:eastAsia="Calibri" w:cs="Calibri"/>
                <w:color w:val="000000" w:themeColor="text1"/>
                <w:sz w:val="24"/>
                <w:szCs w:val="24"/>
              </w:rPr>
              <w:t>1.7</w:t>
            </w:r>
          </w:p>
        </w:tc>
      </w:tr>
      <w:tr w:rsidR="56831FD3" w:rsidTr="6EEB32FD" w14:paraId="2EBD472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D7632F3" w14:textId="7568C2BB">
            <w:r w:rsidRPr="56831FD3">
              <w:rPr>
                <w:rFonts w:ascii="Calibri" w:hAnsi="Calibri" w:eastAsia="Calibri" w:cs="Calibri"/>
                <w:b/>
                <w:bCs/>
                <w:color w:val="000000" w:themeColor="text1"/>
                <w:sz w:val="24"/>
                <w:szCs w:val="24"/>
              </w:rPr>
              <w:t xml:space="preserve">Work Package: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1F66FA0" w14:textId="4CBB74BF">
            <w:r w:rsidRPr="56831FD3">
              <w:rPr>
                <w:rFonts w:ascii="Calibri" w:hAnsi="Calibri" w:eastAsia="Calibri" w:cs="Calibri"/>
                <w:color w:val="000000" w:themeColor="text1"/>
                <w:sz w:val="24"/>
                <w:szCs w:val="24"/>
              </w:rPr>
              <w:t>Close Project</w:t>
            </w:r>
          </w:p>
        </w:tc>
      </w:tr>
      <w:tr w:rsidR="56831FD3" w:rsidTr="6EEB32FD" w14:paraId="704D2A82"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2424E12" w14:textId="72526189">
            <w:r w:rsidRPr="56831FD3">
              <w:rPr>
                <w:rFonts w:ascii="Calibri" w:hAnsi="Calibri" w:eastAsia="Calibri" w:cs="Calibri"/>
                <w:b/>
                <w:bCs/>
                <w:color w:val="000000" w:themeColor="text1"/>
                <w:sz w:val="24"/>
                <w:szCs w:val="24"/>
              </w:rPr>
              <w:t>Duration: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735E101" w14:textId="5CD22BF9">
            <w:r w:rsidRPr="6EEB32FD" w:rsidR="7B95DB32">
              <w:rPr>
                <w:rFonts w:ascii="Calibri" w:hAnsi="Calibri" w:eastAsia="Calibri" w:cs="Calibri"/>
                <w:color w:val="000000" w:themeColor="text1" w:themeTint="FF" w:themeShade="FF"/>
                <w:sz w:val="24"/>
                <w:szCs w:val="24"/>
              </w:rPr>
              <w:t>June 27</w:t>
            </w:r>
            <w:r w:rsidRPr="6EEB32FD" w:rsidR="56831FD3">
              <w:rPr>
                <w:rFonts w:ascii="Calibri" w:hAnsi="Calibri" w:eastAsia="Calibri" w:cs="Calibri"/>
                <w:color w:val="000000" w:themeColor="text1" w:themeTint="FF" w:themeShade="FF"/>
                <w:sz w:val="24"/>
                <w:szCs w:val="24"/>
              </w:rPr>
              <w:t xml:space="preserve">, 2024 – </w:t>
            </w:r>
            <w:r w:rsidRPr="6EEB32FD" w:rsidR="222514D1">
              <w:rPr>
                <w:rFonts w:ascii="Calibri" w:hAnsi="Calibri" w:eastAsia="Calibri" w:cs="Calibri"/>
                <w:color w:val="000000" w:themeColor="text1" w:themeTint="FF" w:themeShade="FF"/>
                <w:sz w:val="24"/>
                <w:szCs w:val="24"/>
              </w:rPr>
              <w:t>Aug</w:t>
            </w:r>
            <w:r w:rsidRPr="6EEB32FD" w:rsidR="56831FD3">
              <w:rPr>
                <w:rFonts w:ascii="Calibri" w:hAnsi="Calibri" w:eastAsia="Calibri" w:cs="Calibri"/>
                <w:color w:val="000000" w:themeColor="text1" w:themeTint="FF" w:themeShade="FF"/>
                <w:sz w:val="24"/>
                <w:szCs w:val="24"/>
              </w:rPr>
              <w:t xml:space="preserve"> 1</w:t>
            </w:r>
            <w:r w:rsidRPr="6EEB32FD" w:rsidR="27019C3E">
              <w:rPr>
                <w:rFonts w:ascii="Calibri" w:hAnsi="Calibri" w:eastAsia="Calibri" w:cs="Calibri"/>
                <w:color w:val="000000" w:themeColor="text1" w:themeTint="FF" w:themeShade="FF"/>
                <w:sz w:val="24"/>
                <w:szCs w:val="24"/>
              </w:rPr>
              <w:t>2</w:t>
            </w:r>
            <w:r w:rsidRPr="6EEB32FD" w:rsidR="56831FD3">
              <w:rPr>
                <w:rFonts w:ascii="Calibri" w:hAnsi="Calibri" w:eastAsia="Calibri" w:cs="Calibri"/>
                <w:color w:val="000000" w:themeColor="text1" w:themeTint="FF" w:themeShade="FF"/>
                <w:sz w:val="24"/>
                <w:szCs w:val="24"/>
              </w:rPr>
              <w:t>, 2024 (33 Days)</w:t>
            </w:r>
          </w:p>
        </w:tc>
      </w:tr>
      <w:tr w:rsidR="56831FD3" w:rsidTr="6EEB32FD" w14:paraId="3956C2CF"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A73B393" w14:textId="3EDE40E5">
            <w:r w:rsidRPr="56831FD3">
              <w:rPr>
                <w:rFonts w:ascii="Calibri" w:hAnsi="Calibri" w:eastAsia="Calibri" w:cs="Calibri"/>
                <w:b/>
                <w:bCs/>
                <w:color w:val="000000" w:themeColor="text1"/>
                <w:sz w:val="24"/>
                <w:szCs w:val="24"/>
              </w:rPr>
              <w:t xml:space="preserve">Package Owner: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5032F279" w14:textId="7B674497">
            <w:r w:rsidRPr="56831FD3">
              <w:rPr>
                <w:rFonts w:ascii="Calibri" w:hAnsi="Calibri" w:eastAsia="Calibri" w:cs="Calibri"/>
                <w:color w:val="000000" w:themeColor="text1"/>
                <w:sz w:val="24"/>
                <w:szCs w:val="24"/>
              </w:rPr>
              <w:t>KAYVI Byte</w:t>
            </w:r>
          </w:p>
        </w:tc>
      </w:tr>
      <w:tr w:rsidR="56831FD3" w:rsidTr="6EEB32FD" w14:paraId="61924B51"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FE35E8C" w14:textId="299CD00E">
            <w:r w:rsidRPr="56831FD3">
              <w:rPr>
                <w:rFonts w:ascii="Calibri" w:hAnsi="Calibri" w:eastAsia="Calibri" w:cs="Calibri"/>
                <w:b/>
                <w:bCs/>
                <w:color w:val="000000" w:themeColor="text1"/>
                <w:sz w:val="24"/>
                <w:szCs w:val="24"/>
              </w:rPr>
              <w:t xml:space="preserve">Owner Organization: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D2A156D" w14:textId="532035DE">
            <w:r w:rsidRPr="56831FD3">
              <w:rPr>
                <w:rFonts w:ascii="Calibri" w:hAnsi="Calibri" w:eastAsia="Calibri" w:cs="Calibri"/>
                <w:color w:val="000000" w:themeColor="text1"/>
                <w:sz w:val="24"/>
                <w:szCs w:val="24"/>
              </w:rPr>
              <w:t>KAYVI Byte</w:t>
            </w:r>
          </w:p>
        </w:tc>
      </w:tr>
      <w:tr w:rsidR="56831FD3" w:rsidTr="6EEB32FD" w14:paraId="5C40B209"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98706D1" w14:textId="74E4B502">
            <w:r w:rsidRPr="56831FD3">
              <w:rPr>
                <w:rFonts w:ascii="Calibri" w:hAnsi="Calibri" w:eastAsia="Calibri" w:cs="Calibri"/>
                <w:b/>
                <w:bCs/>
                <w:color w:val="000000" w:themeColor="text1"/>
                <w:sz w:val="24"/>
                <w:szCs w:val="24"/>
              </w:rPr>
              <w:t xml:space="preserve">Participants: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56831FD3" w:rsidRDefault="56831FD3" w14:paraId="265786AD" w14:textId="524E8606">
            <w:pPr>
              <w:spacing w:line="257" w:lineRule="auto"/>
            </w:pPr>
            <w:r w:rsidRPr="56831FD3">
              <w:rPr>
                <w:rFonts w:ascii="Calibri" w:hAnsi="Calibri" w:eastAsia="Calibri" w:cs="Calibri"/>
                <w:color w:val="000000" w:themeColor="text1"/>
                <w:sz w:val="24"/>
                <w:szCs w:val="24"/>
              </w:rPr>
              <w:t>Project Manager, Documentation Specialist</w:t>
            </w:r>
          </w:p>
        </w:tc>
      </w:tr>
      <w:tr w:rsidR="56831FD3" w:rsidTr="6EEB32FD" w14:paraId="39DD480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6455F718" w14:textId="40AC9483">
            <w:r w:rsidRPr="56831FD3">
              <w:rPr>
                <w:rFonts w:ascii="Calibri" w:hAnsi="Calibri" w:eastAsia="Calibri" w:cs="Calibri"/>
                <w:b/>
                <w:bCs/>
                <w:color w:val="000000" w:themeColor="text1"/>
                <w:sz w:val="24"/>
                <w:szCs w:val="24"/>
              </w:rPr>
              <w:t xml:space="preserve">Description: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D0A9BE1" w14:paraId="7F465EAD" w14:textId="5293207B">
            <w:r w:rsidRPr="417FA3EC">
              <w:rPr>
                <w:rFonts w:ascii="Calibri" w:hAnsi="Calibri" w:eastAsia="Calibri" w:cs="Calibri"/>
                <w:sz w:val="24"/>
                <w:szCs w:val="24"/>
              </w:rPr>
              <w:t xml:space="preserve">Closing a project in project management involves formally bringing a project to an end. It is the final phase of the project life cycle and involves completing any outstanding </w:t>
            </w:r>
            <w:r w:rsidRPr="417FA3EC" w:rsidR="61DF5FFA">
              <w:rPr>
                <w:rFonts w:ascii="Calibri" w:hAnsi="Calibri" w:eastAsia="Calibri" w:cs="Calibri"/>
                <w:sz w:val="24"/>
                <w:szCs w:val="24"/>
              </w:rPr>
              <w:t>tasks, Finalize</w:t>
            </w:r>
            <w:r w:rsidRPr="417FA3EC">
              <w:rPr>
                <w:rFonts w:ascii="Calibri" w:hAnsi="Calibri" w:eastAsia="Calibri" w:cs="Calibri"/>
                <w:sz w:val="24"/>
                <w:szCs w:val="24"/>
              </w:rPr>
              <w:t xml:space="preserve"> Project Deliverables, Confirm Project Completion, Review all Contracts, Review Documentation</w:t>
            </w:r>
          </w:p>
          <w:p w:rsidR="56831FD3" w:rsidRDefault="56831FD3" w14:paraId="7FC02FE7" w14:textId="006747BF">
            <w:r w:rsidRPr="56831FD3">
              <w:rPr>
                <w:rFonts w:ascii="Calibri" w:hAnsi="Calibri" w:eastAsia="Calibri" w:cs="Calibri"/>
                <w:sz w:val="24"/>
                <w:szCs w:val="24"/>
              </w:rPr>
              <w:t>and obtaining approval from stakeholders to formally close the project.</w:t>
            </w:r>
          </w:p>
        </w:tc>
      </w:tr>
      <w:tr w:rsidR="56831FD3" w:rsidTr="6EEB32FD" w14:paraId="14D5A9E3"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BDA89DD" w14:textId="2F9FC927">
            <w:r w:rsidRPr="56831FD3">
              <w:rPr>
                <w:rFonts w:ascii="Calibri" w:hAnsi="Calibri" w:eastAsia="Calibri" w:cs="Calibri"/>
                <w:b/>
                <w:bCs/>
                <w:color w:val="000000" w:themeColor="text1"/>
                <w:sz w:val="24"/>
                <w:szCs w:val="24"/>
              </w:rPr>
              <w:t xml:space="preserve">Completion State: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B77F471" w14:textId="4561CD81">
            <w:r w:rsidRPr="56831FD3">
              <w:rPr>
                <w:rFonts w:ascii="Calibri" w:hAnsi="Calibri" w:eastAsia="Calibri" w:cs="Calibri"/>
                <w:sz w:val="24"/>
                <w:szCs w:val="24"/>
              </w:rPr>
              <w:t>KAYVI Byte needs to finish all the processes mentioned above in the final stage of the project.</w:t>
            </w:r>
          </w:p>
        </w:tc>
      </w:tr>
      <w:tr w:rsidR="56831FD3" w:rsidTr="6EEB32FD" w14:paraId="3850962B"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4450682" w14:textId="156A79C6">
            <w:r w:rsidRPr="56831FD3">
              <w:rPr>
                <w:rFonts w:ascii="Calibri" w:hAnsi="Calibri" w:eastAsia="Calibri" w:cs="Calibri"/>
                <w:b/>
                <w:bCs/>
                <w:color w:val="000000" w:themeColor="text1"/>
                <w:sz w:val="24"/>
                <w:szCs w:val="24"/>
              </w:rPr>
              <w:t>Assumptions: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D8866C6" w14:textId="04F6CBB0">
            <w:r w:rsidRPr="56831FD3">
              <w:rPr>
                <w:rFonts w:ascii="Calibri" w:hAnsi="Calibri" w:eastAsia="Calibri" w:cs="Calibri"/>
                <w:sz w:val="24"/>
                <w:szCs w:val="24"/>
              </w:rPr>
              <w:t>The team will finish all the required documents and activities on or before the deadline.</w:t>
            </w:r>
          </w:p>
        </w:tc>
      </w:tr>
      <w:tr w:rsidR="56831FD3" w:rsidTr="6EEB32FD" w14:paraId="29503A0C"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C7E3C61" w14:textId="56D3B20D">
            <w:r w:rsidRPr="56831FD3">
              <w:rPr>
                <w:rFonts w:ascii="Calibri" w:hAnsi="Calibri" w:eastAsia="Calibri" w:cs="Calibri"/>
                <w:b/>
                <w:bCs/>
                <w:color w:val="000000" w:themeColor="text1"/>
                <w:sz w:val="24"/>
                <w:szCs w:val="24"/>
              </w:rPr>
              <w:t>Risks: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1C2F4913" w14:textId="6F7D1392">
            <w:r w:rsidRPr="56831FD3">
              <w:rPr>
                <w:rFonts w:ascii="Calibri" w:hAnsi="Calibri" w:eastAsia="Calibri" w:cs="Calibri"/>
                <w:sz w:val="24"/>
                <w:szCs w:val="24"/>
              </w:rPr>
              <w:t>The team cannot finish the project within the allocated time.</w:t>
            </w:r>
          </w:p>
          <w:p w:rsidR="56831FD3" w:rsidRDefault="56831FD3" w14:paraId="2E64E0FA" w14:textId="2B6F0D7F">
            <w:r w:rsidRPr="56831FD3">
              <w:rPr>
                <w:rFonts w:ascii="Calibri" w:hAnsi="Calibri" w:eastAsia="Calibri" w:cs="Calibri"/>
                <w:sz w:val="24"/>
                <w:szCs w:val="24"/>
              </w:rPr>
              <w:t xml:space="preserve"> </w:t>
            </w:r>
          </w:p>
        </w:tc>
      </w:tr>
      <w:tr w:rsidR="56831FD3" w:rsidTr="6EEB32FD" w14:paraId="609E3BE3"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1A59273" w14:textId="566D4F9E">
            <w:r w:rsidRPr="56831FD3">
              <w:rPr>
                <w:rFonts w:ascii="Calibri" w:hAnsi="Calibri" w:eastAsia="Calibri" w:cs="Calibri"/>
                <w:b/>
                <w:bCs/>
                <w:color w:val="000000" w:themeColor="text1"/>
                <w:sz w:val="24"/>
                <w:szCs w:val="24"/>
              </w:rPr>
              <w:t>Risk Mitigation:</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0B60C827" w14:textId="224C9BB8">
            <w:r w:rsidRPr="56831FD3">
              <w:rPr>
                <w:rFonts w:ascii="Calibri" w:hAnsi="Calibri" w:eastAsia="Calibri" w:cs="Calibri"/>
                <w:sz w:val="24"/>
                <w:szCs w:val="24"/>
              </w:rPr>
              <w:t>Regular progress tracking, distribute workload to all members</w:t>
            </w:r>
          </w:p>
          <w:p w:rsidR="56831FD3" w:rsidRDefault="56831FD3" w14:paraId="3E256178" w14:textId="6D6E0734">
            <w:r w:rsidRPr="56831FD3">
              <w:rPr>
                <w:rFonts w:ascii="Calibri" w:hAnsi="Calibri" w:eastAsia="Calibri" w:cs="Calibri"/>
                <w:sz w:val="24"/>
                <w:szCs w:val="24"/>
              </w:rPr>
              <w:t xml:space="preserve"> </w:t>
            </w:r>
          </w:p>
        </w:tc>
      </w:tr>
      <w:tr w:rsidR="56831FD3" w:rsidTr="6EEB32FD" w14:paraId="6BFACB44"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E245816" w14:textId="1D6D1D44">
            <w:r w:rsidRPr="56831FD3">
              <w:rPr>
                <w:rFonts w:ascii="Calibri" w:hAnsi="Calibri" w:eastAsia="Calibri" w:cs="Calibri"/>
                <w:b/>
                <w:bCs/>
                <w:color w:val="000000" w:themeColor="text1"/>
                <w:sz w:val="24"/>
                <w:szCs w:val="24"/>
              </w:rPr>
              <w:t>Budget:</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P="6EEB32FD" w:rsidRDefault="56831FD3" w14:paraId="377297DD" w14:textId="6A3DFB8C">
            <w:pPr>
              <w:pStyle w:val="Normal"/>
              <w:rPr>
                <w:rFonts w:ascii="Calibri" w:hAnsi="Calibri" w:eastAsia="Calibri" w:cs="Calibri"/>
                <w:sz w:val="24"/>
                <w:szCs w:val="24"/>
              </w:rPr>
            </w:pPr>
            <w:r w:rsidRPr="6EEB32FD" w:rsidR="3D3F430F">
              <w:rPr>
                <w:rFonts w:ascii="Calibri" w:hAnsi="Calibri" w:eastAsia="Calibri" w:cs="Calibri"/>
                <w:sz w:val="24"/>
                <w:szCs w:val="24"/>
              </w:rPr>
              <w:t>Manpower cost:</w:t>
            </w:r>
            <w:r>
              <w:br/>
            </w:r>
          </w:p>
          <w:p w:rsidR="56831FD3" w:rsidP="6EEB32FD" w:rsidRDefault="56831FD3" w14:paraId="47A889B5" w14:textId="727A1251">
            <w:pPr>
              <w:pStyle w:val="Normal"/>
              <w:rPr>
                <w:rFonts w:ascii="Calibri" w:hAnsi="Calibri" w:eastAsia="Calibri" w:cs="Calibri"/>
                <w:sz w:val="24"/>
                <w:szCs w:val="24"/>
              </w:rPr>
            </w:pPr>
            <w:r w:rsidRPr="6EEB32FD" w:rsidR="3D3F430F">
              <w:rPr>
                <w:rFonts w:ascii="Calibri" w:hAnsi="Calibri" w:eastAsia="Calibri" w:cs="Calibri"/>
                <w:sz w:val="24"/>
                <w:szCs w:val="24"/>
              </w:rPr>
              <w:t xml:space="preserve">Project Manager: PHP 264 / hour x 8 = PHP 2,112 / day </w:t>
            </w:r>
            <w:r>
              <w:br/>
            </w:r>
            <w:r w:rsidRPr="6EEB32FD" w:rsidR="3D3F430F">
              <w:rPr>
                <w:rFonts w:ascii="Calibri" w:hAnsi="Calibri" w:eastAsia="Calibri" w:cs="Calibri"/>
                <w:b w:val="1"/>
                <w:bCs w:val="1"/>
                <w:sz w:val="24"/>
                <w:szCs w:val="24"/>
              </w:rPr>
              <w:t xml:space="preserve">Total </w:t>
            </w:r>
            <w:r w:rsidRPr="6EEB32FD" w:rsidR="3D3F430F">
              <w:rPr>
                <w:rFonts w:ascii="Calibri" w:hAnsi="Calibri" w:eastAsia="Calibri" w:cs="Calibri"/>
                <w:sz w:val="24"/>
                <w:szCs w:val="24"/>
              </w:rPr>
              <w:t>= PHP 69,696</w:t>
            </w:r>
          </w:p>
          <w:p w:rsidR="56831FD3" w:rsidP="6EEB32FD" w:rsidRDefault="56831FD3" w14:paraId="560F1F94" w14:textId="7DE36218">
            <w:pPr>
              <w:pStyle w:val="Normal"/>
              <w:rPr>
                <w:rFonts w:ascii="Calibri" w:hAnsi="Calibri" w:eastAsia="Calibri" w:cs="Calibri"/>
                <w:sz w:val="24"/>
                <w:szCs w:val="24"/>
              </w:rPr>
            </w:pPr>
            <w:r w:rsidRPr="6EEB32FD" w:rsidR="3D3F430F">
              <w:rPr>
                <w:rFonts w:ascii="Calibri" w:hAnsi="Calibri" w:eastAsia="Calibri" w:cs="Calibri"/>
                <w:sz w:val="24"/>
                <w:szCs w:val="24"/>
              </w:rPr>
              <w:t>Documentation Specialist: PHP 100 / hour x 8 = PHP 800 / day</w:t>
            </w:r>
            <w:r>
              <w:br/>
            </w:r>
            <w:r w:rsidRPr="6EEB32FD" w:rsidR="3D3F430F">
              <w:rPr>
                <w:rFonts w:ascii="Calibri" w:hAnsi="Calibri" w:eastAsia="Calibri" w:cs="Calibri"/>
                <w:b w:val="1"/>
                <w:bCs w:val="1"/>
                <w:sz w:val="24"/>
                <w:szCs w:val="24"/>
              </w:rPr>
              <w:t xml:space="preserve">Total </w:t>
            </w:r>
            <w:r w:rsidRPr="6EEB32FD" w:rsidR="3D3F430F">
              <w:rPr>
                <w:rFonts w:ascii="Calibri" w:hAnsi="Calibri" w:eastAsia="Calibri" w:cs="Calibri"/>
                <w:sz w:val="24"/>
                <w:szCs w:val="24"/>
              </w:rPr>
              <w:t xml:space="preserve">= PHP </w:t>
            </w:r>
            <w:r w:rsidRPr="6EEB32FD" w:rsidR="28DAB04E">
              <w:rPr>
                <w:rFonts w:ascii="Calibri" w:hAnsi="Calibri" w:eastAsia="Calibri" w:cs="Calibri"/>
                <w:sz w:val="24"/>
                <w:szCs w:val="24"/>
              </w:rPr>
              <w:t>26</w:t>
            </w:r>
            <w:r w:rsidRPr="6EEB32FD" w:rsidR="3D3F430F">
              <w:rPr>
                <w:rFonts w:ascii="Calibri" w:hAnsi="Calibri" w:eastAsia="Calibri" w:cs="Calibri"/>
                <w:sz w:val="24"/>
                <w:szCs w:val="24"/>
              </w:rPr>
              <w:t>,400</w:t>
            </w:r>
          </w:p>
          <w:p w:rsidR="56831FD3" w:rsidP="6EEB32FD" w:rsidRDefault="56831FD3" w14:paraId="65A0B925" w14:textId="43AF5A4C">
            <w:pPr>
              <w:pStyle w:val="Normal"/>
              <w:rPr>
                <w:rFonts w:ascii="Calibri" w:hAnsi="Calibri" w:eastAsia="Calibri" w:cs="Calibri"/>
                <w:sz w:val="24"/>
                <w:szCs w:val="24"/>
              </w:rPr>
            </w:pPr>
            <w:r>
              <w:br/>
            </w:r>
            <w:r w:rsidRPr="6EEB32FD" w:rsidR="6D61F9C1">
              <w:rPr>
                <w:rFonts w:ascii="Calibri" w:hAnsi="Calibri" w:eastAsia="Calibri" w:cs="Calibri"/>
                <w:sz w:val="24"/>
                <w:szCs w:val="24"/>
              </w:rPr>
              <w:t>Total Manpower Cost: PHP 96,096</w:t>
            </w:r>
          </w:p>
          <w:p w:rsidR="56831FD3" w:rsidP="6EEB32FD" w:rsidRDefault="56831FD3" w14:paraId="41C91D56" w14:textId="12F0FDB4">
            <w:pPr>
              <w:pStyle w:val="Normal"/>
              <w:rPr>
                <w:rFonts w:ascii="Calibri" w:hAnsi="Calibri" w:eastAsia="Calibri" w:cs="Calibri"/>
                <w:sz w:val="24"/>
                <w:szCs w:val="24"/>
              </w:rPr>
            </w:pPr>
          </w:p>
          <w:p w:rsidR="56831FD3" w:rsidP="6EEB32FD" w:rsidRDefault="56831FD3" w14:paraId="455F104D" w14:textId="34E02A29">
            <w:pPr>
              <w:pStyle w:val="Normal"/>
              <w:rPr>
                <w:rFonts w:ascii="Calibri" w:hAnsi="Calibri" w:eastAsia="Calibri" w:cs="Calibri"/>
                <w:b w:val="1"/>
                <w:bCs w:val="1"/>
                <w:sz w:val="24"/>
                <w:szCs w:val="24"/>
              </w:rPr>
            </w:pPr>
            <w:r w:rsidRPr="6EEB32FD" w:rsidR="6D61F9C1">
              <w:rPr>
                <w:rFonts w:ascii="Calibri" w:hAnsi="Calibri" w:eastAsia="Calibri" w:cs="Calibri"/>
                <w:b w:val="1"/>
                <w:bCs w:val="1"/>
                <w:sz w:val="24"/>
                <w:szCs w:val="24"/>
              </w:rPr>
              <w:t>Misc:</w:t>
            </w:r>
          </w:p>
          <w:p w:rsidR="56831FD3" w:rsidP="6EEB32FD" w:rsidRDefault="56831FD3" w14:paraId="18E0DD46" w14:textId="5482E997">
            <w:pPr>
              <w:pStyle w:val="Normal"/>
              <w:rPr>
                <w:rFonts w:ascii="Calibri" w:hAnsi="Calibri" w:eastAsia="Calibri" w:cs="Calibri"/>
                <w:sz w:val="24"/>
                <w:szCs w:val="24"/>
              </w:rPr>
            </w:pPr>
            <w:r w:rsidRPr="6EEB32FD" w:rsidR="6D61F9C1">
              <w:rPr>
                <w:rFonts w:ascii="Calibri" w:hAnsi="Calibri" w:eastAsia="Calibri" w:cs="Calibri"/>
                <w:sz w:val="24"/>
                <w:szCs w:val="24"/>
              </w:rPr>
              <w:t xml:space="preserve">Rent: PHP 20,000 / month </w:t>
            </w:r>
            <w:r>
              <w:br/>
            </w:r>
            <w:r w:rsidRPr="6EEB32FD" w:rsidR="6D61F9C1">
              <w:rPr>
                <w:rFonts w:ascii="Calibri" w:hAnsi="Calibri" w:eastAsia="Calibri" w:cs="Calibri"/>
                <w:sz w:val="24"/>
                <w:szCs w:val="24"/>
              </w:rPr>
              <w:t xml:space="preserve">Electricity: PHP 5,000 / month </w:t>
            </w:r>
          </w:p>
          <w:p w:rsidR="56831FD3" w:rsidP="6EEB32FD" w:rsidRDefault="56831FD3" w14:paraId="075B60D4" w14:textId="55C4C532">
            <w:pPr>
              <w:pStyle w:val="Normal"/>
              <w:rPr>
                <w:rFonts w:ascii="Calibri" w:hAnsi="Calibri" w:eastAsia="Calibri" w:cs="Calibri"/>
                <w:sz w:val="24"/>
                <w:szCs w:val="24"/>
              </w:rPr>
            </w:pPr>
            <w:r w:rsidRPr="6EEB32FD" w:rsidR="6D61F9C1">
              <w:rPr>
                <w:rFonts w:ascii="Calibri" w:hAnsi="Calibri" w:eastAsia="Calibri" w:cs="Calibri"/>
                <w:sz w:val="24"/>
                <w:szCs w:val="24"/>
              </w:rPr>
              <w:t>Internet: PHP 6,000 / month</w:t>
            </w:r>
          </w:p>
          <w:p w:rsidR="56831FD3" w:rsidP="6EEB32FD" w:rsidRDefault="56831FD3" w14:paraId="424352DD" w14:textId="6FA82C6A">
            <w:pPr>
              <w:pStyle w:val="Normal"/>
              <w:rPr>
                <w:rFonts w:ascii="Calibri" w:hAnsi="Calibri" w:eastAsia="Calibri" w:cs="Calibri"/>
                <w:sz w:val="24"/>
                <w:szCs w:val="24"/>
              </w:rPr>
            </w:pPr>
            <w:r>
              <w:br/>
            </w:r>
            <w:r w:rsidRPr="6EEB32FD" w:rsidR="6D61F9C1">
              <w:rPr>
                <w:rFonts w:ascii="Calibri" w:hAnsi="Calibri" w:eastAsia="Calibri" w:cs="Calibri"/>
                <w:sz w:val="24"/>
                <w:szCs w:val="24"/>
              </w:rPr>
              <w:t>Total Misc cost: PHP 31,000</w:t>
            </w:r>
          </w:p>
          <w:p w:rsidR="56831FD3" w:rsidP="6EEB32FD" w:rsidRDefault="56831FD3" w14:paraId="4DCC2802" w14:textId="25990FE8">
            <w:pPr>
              <w:pStyle w:val="Normal"/>
              <w:rPr>
                <w:rFonts w:ascii="Calibri" w:hAnsi="Calibri" w:eastAsia="Calibri" w:cs="Calibri"/>
                <w:sz w:val="24"/>
                <w:szCs w:val="24"/>
              </w:rPr>
            </w:pPr>
          </w:p>
          <w:p w:rsidR="56831FD3" w:rsidP="6EEB32FD" w:rsidRDefault="56831FD3" w14:paraId="4A6F293E" w14:textId="67E54DD5">
            <w:pPr>
              <w:pStyle w:val="Normal"/>
              <w:rPr>
                <w:rFonts w:ascii="Calibri" w:hAnsi="Calibri" w:eastAsia="Calibri" w:cs="Calibri"/>
                <w:sz w:val="24"/>
                <w:szCs w:val="24"/>
              </w:rPr>
            </w:pPr>
          </w:p>
          <w:p w:rsidR="56831FD3" w:rsidP="6EEB32FD" w:rsidRDefault="56831FD3" w14:paraId="53054981" w14:textId="2A744FF5">
            <w:pPr>
              <w:pStyle w:val="Normal"/>
              <w:rPr>
                <w:rFonts w:ascii="Calibri" w:hAnsi="Calibri" w:eastAsia="Calibri" w:cs="Calibri"/>
                <w:sz w:val="24"/>
                <w:szCs w:val="24"/>
              </w:rPr>
            </w:pPr>
            <w:r w:rsidRPr="6EEB32FD" w:rsidR="3D3F430F">
              <w:rPr>
                <w:rFonts w:ascii="Calibri" w:hAnsi="Calibri" w:eastAsia="Calibri" w:cs="Calibri"/>
                <w:sz w:val="24"/>
                <w:szCs w:val="24"/>
              </w:rPr>
              <w:t xml:space="preserve">Total Manpower cost: PHP </w:t>
            </w:r>
            <w:r w:rsidRPr="6EEB32FD" w:rsidR="46D20818">
              <w:rPr>
                <w:rFonts w:ascii="Calibri" w:hAnsi="Calibri" w:eastAsia="Calibri" w:cs="Calibri"/>
                <w:sz w:val="24"/>
                <w:szCs w:val="24"/>
              </w:rPr>
              <w:t>127, 096</w:t>
            </w:r>
          </w:p>
          <w:p w:rsidR="56831FD3" w:rsidP="6EEB32FD" w:rsidRDefault="56831FD3" w14:paraId="5D91E911" w14:textId="7F101F01">
            <w:pPr>
              <w:pStyle w:val="Normal"/>
              <w:rPr>
                <w:rFonts w:ascii="Calibri" w:hAnsi="Calibri" w:eastAsia="Calibri" w:cs="Calibri"/>
                <w:b w:val="1"/>
                <w:bCs w:val="1"/>
                <w:sz w:val="24"/>
                <w:szCs w:val="24"/>
              </w:rPr>
            </w:pPr>
          </w:p>
        </w:tc>
      </w:tr>
      <w:tr w:rsidR="56831FD3" w:rsidTr="6EEB32FD" w14:paraId="4F25DE88"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24A6CEBD" w14:textId="6ADC7505">
            <w:r w:rsidRPr="56831FD3">
              <w:rPr>
                <w:rFonts w:ascii="Calibri" w:hAnsi="Calibri" w:eastAsia="Calibri" w:cs="Calibri"/>
                <w:b/>
                <w:bCs/>
                <w:color w:val="000000" w:themeColor="text1"/>
                <w:sz w:val="24"/>
                <w:szCs w:val="24"/>
              </w:rPr>
              <w:t>Reference Docs:</w:t>
            </w:r>
          </w:p>
          <w:p w:rsidR="56831FD3" w:rsidRDefault="56831FD3" w14:paraId="260DE1CE" w14:textId="04E90D4B">
            <w:r w:rsidRPr="56831FD3">
              <w:rPr>
                <w:rFonts w:ascii="Calibri" w:hAnsi="Calibri" w:eastAsia="Calibri" w:cs="Calibri"/>
                <w:b/>
                <w:bCs/>
                <w:color w:val="000000" w:themeColor="text1"/>
                <w:sz w:val="24"/>
                <w:szCs w:val="24"/>
              </w:rPr>
              <w:t>(post clickable reference links to reference docs)</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0076302F" w14:paraId="765AEDE2" w14:textId="545E8B6D">
            <w:hyperlink r:id="rId21">
              <w:r w:rsidRPr="56831FD3" w:rsidR="56831FD3">
                <w:rPr>
                  <w:rStyle w:val="Hyperlink"/>
                  <w:rFonts w:ascii="Calibri" w:hAnsi="Calibri" w:eastAsia="Calibri" w:cs="Calibri"/>
                  <w:sz w:val="24"/>
                  <w:szCs w:val="24"/>
                </w:rPr>
                <w:t>Project Charter</w:t>
              </w:r>
            </w:hyperlink>
          </w:p>
          <w:p w:rsidR="56831FD3" w:rsidRDefault="0076302F" w14:paraId="02E7B3A5" w14:textId="2A8F0112">
            <w:hyperlink r:id="rId22">
              <w:r w:rsidRPr="56831FD3" w:rsidR="56831FD3">
                <w:rPr>
                  <w:rStyle w:val="Hyperlink"/>
                  <w:rFonts w:ascii="Calibri" w:hAnsi="Calibri" w:eastAsia="Calibri" w:cs="Calibri"/>
                  <w:sz w:val="24"/>
                  <w:szCs w:val="24"/>
                </w:rPr>
                <w:t>Scope Management Plan</w:t>
              </w:r>
            </w:hyperlink>
          </w:p>
          <w:p w:rsidR="56831FD3" w:rsidRDefault="0076302F" w14:paraId="49BFA307" w14:textId="1236D5DF">
            <w:hyperlink r:id="rId23">
              <w:r w:rsidRPr="56831FD3" w:rsidR="56831FD3">
                <w:rPr>
                  <w:rStyle w:val="Hyperlink"/>
                  <w:rFonts w:ascii="Calibri" w:hAnsi="Calibri" w:eastAsia="Calibri" w:cs="Calibri"/>
                  <w:sz w:val="24"/>
                  <w:szCs w:val="24"/>
                </w:rPr>
                <w:t>WBS</w:t>
              </w:r>
            </w:hyperlink>
          </w:p>
        </w:tc>
      </w:tr>
      <w:tr w:rsidR="56831FD3" w:rsidTr="6EEB32FD" w14:paraId="6A6F959D"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2E047AC" w14:textId="2845A8B7">
            <w:r w:rsidRPr="56831FD3">
              <w:rPr>
                <w:rFonts w:ascii="Calibri" w:hAnsi="Calibri" w:eastAsia="Calibri" w:cs="Calibri"/>
                <w:b/>
                <w:bCs/>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3EAF6C9C" w14:textId="47C7CC2C">
            <w:r w:rsidRPr="56831FD3">
              <w:rPr>
                <w:rFonts w:ascii="SimSun" w:hAnsi="SimSun" w:eastAsia="SimSun" w:cs="SimSun"/>
                <w:sz w:val="24"/>
                <w:szCs w:val="24"/>
              </w:rPr>
              <w:t xml:space="preserve"> </w:t>
            </w:r>
          </w:p>
        </w:tc>
      </w:tr>
      <w:tr w:rsidR="56831FD3" w:rsidTr="6EEB32FD" w14:paraId="36775827" w14:textId="77777777">
        <w:trPr>
          <w:trHeight w:val="300"/>
        </w:trPr>
        <w:tc>
          <w:tcPr>
            <w:tcW w:w="243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75B8BC7E" w14:textId="3D5BFD31">
            <w:r w:rsidRPr="56831FD3">
              <w:rPr>
                <w:rFonts w:ascii="Calibri" w:hAnsi="Calibri" w:eastAsia="Calibri" w:cs="Calibri"/>
                <w:color w:val="000000" w:themeColor="text1"/>
                <w:sz w:val="24"/>
                <w:szCs w:val="24"/>
              </w:rPr>
              <w:t xml:space="preserve"> </w:t>
            </w:r>
          </w:p>
        </w:tc>
        <w:tc>
          <w:tcPr>
            <w:tcW w:w="6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6831FD3" w:rsidRDefault="56831FD3" w14:paraId="490DCD49" w14:textId="6D786799">
            <w:r w:rsidRPr="56831FD3">
              <w:rPr>
                <w:rFonts w:ascii="SimSun" w:hAnsi="SimSun" w:eastAsia="SimSun" w:cs="SimSun"/>
                <w:sz w:val="24"/>
                <w:szCs w:val="24"/>
              </w:rPr>
              <w:t xml:space="preserve"> </w:t>
            </w:r>
          </w:p>
        </w:tc>
      </w:tr>
    </w:tbl>
    <w:p w:rsidR="56831FD3" w:rsidP="56831FD3" w:rsidRDefault="56831FD3" w14:paraId="623EF2FC" w14:textId="03C57018">
      <w:pPr>
        <w:rPr>
          <w:rFonts w:ascii="Calibri" w:hAnsi="Calibri" w:eastAsia="Calibri" w:cs="Calibri"/>
          <w:sz w:val="19"/>
          <w:szCs w:val="19"/>
        </w:rPr>
      </w:pPr>
    </w:p>
    <w:p w:rsidR="56831FD3" w:rsidP="56831FD3" w:rsidRDefault="56831FD3" w14:paraId="67CBDD95" w14:textId="7B9D1FD7">
      <w:pPr>
        <w:rPr>
          <w:rFonts w:ascii="Calibri" w:hAnsi="Calibri" w:eastAsia="Calibri" w:cs="Calibri"/>
          <w:b/>
          <w:bCs/>
          <w:color w:val="000000" w:themeColor="text1"/>
          <w:sz w:val="24"/>
          <w:szCs w:val="24"/>
        </w:rPr>
      </w:pPr>
    </w:p>
    <w:sectPr w:rsidR="56831FD3">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2040" w:leftChars="800" w:hanging="360" w:hangingChars="20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1620" w:leftChars="600" w:hanging="360" w:hangingChars="20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1200" w:leftChars="400" w:hanging="360" w:hangingChars="20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780" w:leftChars="200" w:hanging="360" w:hangingChars="20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2040" w:leftChars="800" w:hanging="360" w:hangingChars="200"/>
      </w:pPr>
      <w:rPr>
        <w:rFonts w:hint="default" w:ascii="Wingdings" w:hAnsi="Wingdings"/>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1620" w:leftChars="600" w:hanging="360" w:hangingChars="200"/>
      </w:pPr>
      <w:rPr>
        <w:rFonts w:hint="default" w:ascii="Wingdings" w:hAnsi="Wingdings"/>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1200" w:leftChars="400" w:hanging="360" w:hangingChars="200"/>
      </w:pPr>
      <w:rPr>
        <w:rFonts w:hint="default" w:ascii="Wingdings" w:hAnsi="Wingdings"/>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780" w:leftChars="200" w:hanging="360" w:hangingChars="200"/>
      </w:pPr>
      <w:rPr>
        <w:rFonts w:hint="default" w:ascii="Wingdings" w:hAnsi="Wingdings"/>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hangingChars="20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hangingChars="200"/>
      </w:pPr>
      <w:rPr>
        <w:rFonts w:hint="default" w:ascii="Wingdings" w:hAnsi="Wingdings"/>
      </w:rPr>
    </w:lvl>
  </w:abstractNum>
  <w:abstractNum w:abstractNumId="10" w15:restartNumberingAfterBreak="0">
    <w:nsid w:val="00A45098"/>
    <w:multiLevelType w:val="hybridMultilevel"/>
    <w:tmpl w:val="54B2B81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04F18766"/>
    <w:multiLevelType w:val="hybridMultilevel"/>
    <w:tmpl w:val="FFFFFFFF"/>
    <w:lvl w:ilvl="0" w:tplc="AF3033D0">
      <w:start w:val="1"/>
      <w:numFmt w:val="bullet"/>
      <w:lvlText w:val="·"/>
      <w:lvlJc w:val="left"/>
      <w:pPr>
        <w:ind w:left="720" w:hanging="360"/>
      </w:pPr>
      <w:rPr>
        <w:rFonts w:hint="default" w:ascii="Symbol" w:hAnsi="Symbol"/>
      </w:rPr>
    </w:lvl>
    <w:lvl w:ilvl="1" w:tplc="3F78327E">
      <w:start w:val="1"/>
      <w:numFmt w:val="bullet"/>
      <w:lvlText w:val="o"/>
      <w:lvlJc w:val="left"/>
      <w:pPr>
        <w:ind w:left="1440" w:hanging="360"/>
      </w:pPr>
      <w:rPr>
        <w:rFonts w:hint="default" w:ascii="Courier New" w:hAnsi="Courier New"/>
      </w:rPr>
    </w:lvl>
    <w:lvl w:ilvl="2" w:tplc="912A5EEC">
      <w:start w:val="1"/>
      <w:numFmt w:val="bullet"/>
      <w:lvlText w:val=""/>
      <w:lvlJc w:val="left"/>
      <w:pPr>
        <w:ind w:left="2160" w:hanging="360"/>
      </w:pPr>
      <w:rPr>
        <w:rFonts w:hint="default" w:ascii="Wingdings" w:hAnsi="Wingdings"/>
      </w:rPr>
    </w:lvl>
    <w:lvl w:ilvl="3" w:tplc="F4D29F08">
      <w:start w:val="1"/>
      <w:numFmt w:val="bullet"/>
      <w:lvlText w:val=""/>
      <w:lvlJc w:val="left"/>
      <w:pPr>
        <w:ind w:left="2880" w:hanging="360"/>
      </w:pPr>
      <w:rPr>
        <w:rFonts w:hint="default" w:ascii="Symbol" w:hAnsi="Symbol"/>
      </w:rPr>
    </w:lvl>
    <w:lvl w:ilvl="4" w:tplc="657A5A18">
      <w:start w:val="1"/>
      <w:numFmt w:val="bullet"/>
      <w:lvlText w:val="o"/>
      <w:lvlJc w:val="left"/>
      <w:pPr>
        <w:ind w:left="3600" w:hanging="360"/>
      </w:pPr>
      <w:rPr>
        <w:rFonts w:hint="default" w:ascii="Courier New" w:hAnsi="Courier New"/>
      </w:rPr>
    </w:lvl>
    <w:lvl w:ilvl="5" w:tplc="CC1A7D32">
      <w:start w:val="1"/>
      <w:numFmt w:val="bullet"/>
      <w:lvlText w:val=""/>
      <w:lvlJc w:val="left"/>
      <w:pPr>
        <w:ind w:left="4320" w:hanging="360"/>
      </w:pPr>
      <w:rPr>
        <w:rFonts w:hint="default" w:ascii="Wingdings" w:hAnsi="Wingdings"/>
      </w:rPr>
    </w:lvl>
    <w:lvl w:ilvl="6" w:tplc="5EDEEE84">
      <w:start w:val="1"/>
      <w:numFmt w:val="bullet"/>
      <w:lvlText w:val=""/>
      <w:lvlJc w:val="left"/>
      <w:pPr>
        <w:ind w:left="5040" w:hanging="360"/>
      </w:pPr>
      <w:rPr>
        <w:rFonts w:hint="default" w:ascii="Symbol" w:hAnsi="Symbol"/>
      </w:rPr>
    </w:lvl>
    <w:lvl w:ilvl="7" w:tplc="082CE3FE">
      <w:start w:val="1"/>
      <w:numFmt w:val="bullet"/>
      <w:lvlText w:val="o"/>
      <w:lvlJc w:val="left"/>
      <w:pPr>
        <w:ind w:left="5760" w:hanging="360"/>
      </w:pPr>
      <w:rPr>
        <w:rFonts w:hint="default" w:ascii="Courier New" w:hAnsi="Courier New"/>
      </w:rPr>
    </w:lvl>
    <w:lvl w:ilvl="8" w:tplc="2B7A522A">
      <w:start w:val="1"/>
      <w:numFmt w:val="bullet"/>
      <w:lvlText w:val=""/>
      <w:lvlJc w:val="left"/>
      <w:pPr>
        <w:ind w:left="6480" w:hanging="360"/>
      </w:pPr>
      <w:rPr>
        <w:rFonts w:hint="default" w:ascii="Wingdings" w:hAnsi="Wingdings"/>
      </w:rPr>
    </w:lvl>
  </w:abstractNum>
  <w:abstractNum w:abstractNumId="12" w15:restartNumberingAfterBreak="0">
    <w:nsid w:val="0605BF0C"/>
    <w:multiLevelType w:val="hybridMultilevel"/>
    <w:tmpl w:val="FFFFFFFF"/>
    <w:lvl w:ilvl="0" w:tplc="D6867C4C">
      <w:start w:val="1"/>
      <w:numFmt w:val="bullet"/>
      <w:lvlText w:val="·"/>
      <w:lvlJc w:val="left"/>
      <w:pPr>
        <w:ind w:left="720" w:hanging="360"/>
      </w:pPr>
      <w:rPr>
        <w:rFonts w:hint="default" w:ascii="Symbol" w:hAnsi="Symbol"/>
      </w:rPr>
    </w:lvl>
    <w:lvl w:ilvl="1" w:tplc="01601B22">
      <w:start w:val="1"/>
      <w:numFmt w:val="bullet"/>
      <w:lvlText w:val="o"/>
      <w:lvlJc w:val="left"/>
      <w:pPr>
        <w:ind w:left="1440" w:hanging="360"/>
      </w:pPr>
      <w:rPr>
        <w:rFonts w:hint="default" w:ascii="Courier New" w:hAnsi="Courier New"/>
      </w:rPr>
    </w:lvl>
    <w:lvl w:ilvl="2" w:tplc="5126B41E">
      <w:start w:val="1"/>
      <w:numFmt w:val="bullet"/>
      <w:lvlText w:val=""/>
      <w:lvlJc w:val="left"/>
      <w:pPr>
        <w:ind w:left="2160" w:hanging="360"/>
      </w:pPr>
      <w:rPr>
        <w:rFonts w:hint="default" w:ascii="Wingdings" w:hAnsi="Wingdings"/>
      </w:rPr>
    </w:lvl>
    <w:lvl w:ilvl="3" w:tplc="80F00DBE">
      <w:start w:val="1"/>
      <w:numFmt w:val="bullet"/>
      <w:lvlText w:val=""/>
      <w:lvlJc w:val="left"/>
      <w:pPr>
        <w:ind w:left="2880" w:hanging="360"/>
      </w:pPr>
      <w:rPr>
        <w:rFonts w:hint="default" w:ascii="Symbol" w:hAnsi="Symbol"/>
      </w:rPr>
    </w:lvl>
    <w:lvl w:ilvl="4" w:tplc="840C542A">
      <w:start w:val="1"/>
      <w:numFmt w:val="bullet"/>
      <w:lvlText w:val="o"/>
      <w:lvlJc w:val="left"/>
      <w:pPr>
        <w:ind w:left="3600" w:hanging="360"/>
      </w:pPr>
      <w:rPr>
        <w:rFonts w:hint="default" w:ascii="Courier New" w:hAnsi="Courier New"/>
      </w:rPr>
    </w:lvl>
    <w:lvl w:ilvl="5" w:tplc="68E8083E">
      <w:start w:val="1"/>
      <w:numFmt w:val="bullet"/>
      <w:lvlText w:val=""/>
      <w:lvlJc w:val="left"/>
      <w:pPr>
        <w:ind w:left="4320" w:hanging="360"/>
      </w:pPr>
      <w:rPr>
        <w:rFonts w:hint="default" w:ascii="Wingdings" w:hAnsi="Wingdings"/>
      </w:rPr>
    </w:lvl>
    <w:lvl w:ilvl="6" w:tplc="9B2C9034">
      <w:start w:val="1"/>
      <w:numFmt w:val="bullet"/>
      <w:lvlText w:val=""/>
      <w:lvlJc w:val="left"/>
      <w:pPr>
        <w:ind w:left="5040" w:hanging="360"/>
      </w:pPr>
      <w:rPr>
        <w:rFonts w:hint="default" w:ascii="Symbol" w:hAnsi="Symbol"/>
      </w:rPr>
    </w:lvl>
    <w:lvl w:ilvl="7" w:tplc="90EE911C">
      <w:start w:val="1"/>
      <w:numFmt w:val="bullet"/>
      <w:lvlText w:val="o"/>
      <w:lvlJc w:val="left"/>
      <w:pPr>
        <w:ind w:left="5760" w:hanging="360"/>
      </w:pPr>
      <w:rPr>
        <w:rFonts w:hint="default" w:ascii="Courier New" w:hAnsi="Courier New"/>
      </w:rPr>
    </w:lvl>
    <w:lvl w:ilvl="8" w:tplc="46C69E98">
      <w:start w:val="1"/>
      <w:numFmt w:val="bullet"/>
      <w:lvlText w:val=""/>
      <w:lvlJc w:val="left"/>
      <w:pPr>
        <w:ind w:left="6480" w:hanging="360"/>
      </w:pPr>
      <w:rPr>
        <w:rFonts w:hint="default" w:ascii="Wingdings" w:hAnsi="Wingdings"/>
      </w:rPr>
    </w:lvl>
  </w:abstractNum>
  <w:abstractNum w:abstractNumId="13" w15:restartNumberingAfterBreak="0">
    <w:nsid w:val="0791BD9C"/>
    <w:multiLevelType w:val="hybridMultilevel"/>
    <w:tmpl w:val="FFFFFFFF"/>
    <w:lvl w:ilvl="0" w:tplc="A366ED08">
      <w:start w:val="1"/>
      <w:numFmt w:val="bullet"/>
      <w:lvlText w:val="·"/>
      <w:lvlJc w:val="left"/>
      <w:pPr>
        <w:ind w:left="720" w:hanging="360"/>
      </w:pPr>
      <w:rPr>
        <w:rFonts w:hint="default" w:ascii="Symbol" w:hAnsi="Symbol"/>
      </w:rPr>
    </w:lvl>
    <w:lvl w:ilvl="1" w:tplc="010A3842">
      <w:start w:val="1"/>
      <w:numFmt w:val="bullet"/>
      <w:lvlText w:val="o"/>
      <w:lvlJc w:val="left"/>
      <w:pPr>
        <w:ind w:left="1440" w:hanging="360"/>
      </w:pPr>
      <w:rPr>
        <w:rFonts w:hint="default" w:ascii="Courier New" w:hAnsi="Courier New"/>
      </w:rPr>
    </w:lvl>
    <w:lvl w:ilvl="2" w:tplc="8BCA3A14">
      <w:start w:val="1"/>
      <w:numFmt w:val="bullet"/>
      <w:lvlText w:val=""/>
      <w:lvlJc w:val="left"/>
      <w:pPr>
        <w:ind w:left="2160" w:hanging="360"/>
      </w:pPr>
      <w:rPr>
        <w:rFonts w:hint="default" w:ascii="Wingdings" w:hAnsi="Wingdings"/>
      </w:rPr>
    </w:lvl>
    <w:lvl w:ilvl="3" w:tplc="625610B2">
      <w:start w:val="1"/>
      <w:numFmt w:val="bullet"/>
      <w:lvlText w:val=""/>
      <w:lvlJc w:val="left"/>
      <w:pPr>
        <w:ind w:left="2880" w:hanging="360"/>
      </w:pPr>
      <w:rPr>
        <w:rFonts w:hint="default" w:ascii="Symbol" w:hAnsi="Symbol"/>
      </w:rPr>
    </w:lvl>
    <w:lvl w:ilvl="4" w:tplc="FFA056DA">
      <w:start w:val="1"/>
      <w:numFmt w:val="bullet"/>
      <w:lvlText w:val="o"/>
      <w:lvlJc w:val="left"/>
      <w:pPr>
        <w:ind w:left="3600" w:hanging="360"/>
      </w:pPr>
      <w:rPr>
        <w:rFonts w:hint="default" w:ascii="Courier New" w:hAnsi="Courier New"/>
      </w:rPr>
    </w:lvl>
    <w:lvl w:ilvl="5" w:tplc="53D8D756">
      <w:start w:val="1"/>
      <w:numFmt w:val="bullet"/>
      <w:lvlText w:val=""/>
      <w:lvlJc w:val="left"/>
      <w:pPr>
        <w:ind w:left="4320" w:hanging="360"/>
      </w:pPr>
      <w:rPr>
        <w:rFonts w:hint="default" w:ascii="Wingdings" w:hAnsi="Wingdings"/>
      </w:rPr>
    </w:lvl>
    <w:lvl w:ilvl="6" w:tplc="7CBCDB7A">
      <w:start w:val="1"/>
      <w:numFmt w:val="bullet"/>
      <w:lvlText w:val=""/>
      <w:lvlJc w:val="left"/>
      <w:pPr>
        <w:ind w:left="5040" w:hanging="360"/>
      </w:pPr>
      <w:rPr>
        <w:rFonts w:hint="default" w:ascii="Symbol" w:hAnsi="Symbol"/>
      </w:rPr>
    </w:lvl>
    <w:lvl w:ilvl="7" w:tplc="9A52D930">
      <w:start w:val="1"/>
      <w:numFmt w:val="bullet"/>
      <w:lvlText w:val="o"/>
      <w:lvlJc w:val="left"/>
      <w:pPr>
        <w:ind w:left="5760" w:hanging="360"/>
      </w:pPr>
      <w:rPr>
        <w:rFonts w:hint="default" w:ascii="Courier New" w:hAnsi="Courier New"/>
      </w:rPr>
    </w:lvl>
    <w:lvl w:ilvl="8" w:tplc="C994CEE4">
      <w:start w:val="1"/>
      <w:numFmt w:val="bullet"/>
      <w:lvlText w:val=""/>
      <w:lvlJc w:val="left"/>
      <w:pPr>
        <w:ind w:left="6480" w:hanging="360"/>
      </w:pPr>
      <w:rPr>
        <w:rFonts w:hint="default" w:ascii="Wingdings" w:hAnsi="Wingdings"/>
      </w:rPr>
    </w:lvl>
  </w:abstractNum>
  <w:abstractNum w:abstractNumId="14" w15:restartNumberingAfterBreak="0">
    <w:nsid w:val="07E35EF6"/>
    <w:multiLevelType w:val="hybridMultilevel"/>
    <w:tmpl w:val="FFFFFFFF"/>
    <w:lvl w:ilvl="0" w:tplc="E3CC8E90">
      <w:start w:val="1"/>
      <w:numFmt w:val="bullet"/>
      <w:lvlText w:val="·"/>
      <w:lvlJc w:val="left"/>
      <w:pPr>
        <w:ind w:left="720" w:hanging="360"/>
      </w:pPr>
      <w:rPr>
        <w:rFonts w:hint="default" w:ascii="Symbol" w:hAnsi="Symbol"/>
      </w:rPr>
    </w:lvl>
    <w:lvl w:ilvl="1" w:tplc="CE4E35C0">
      <w:start w:val="1"/>
      <w:numFmt w:val="bullet"/>
      <w:lvlText w:val="o"/>
      <w:lvlJc w:val="left"/>
      <w:pPr>
        <w:ind w:left="1440" w:hanging="360"/>
      </w:pPr>
      <w:rPr>
        <w:rFonts w:hint="default" w:ascii="Courier New" w:hAnsi="Courier New"/>
      </w:rPr>
    </w:lvl>
    <w:lvl w:ilvl="2" w:tplc="65CCA448">
      <w:start w:val="1"/>
      <w:numFmt w:val="bullet"/>
      <w:lvlText w:val=""/>
      <w:lvlJc w:val="left"/>
      <w:pPr>
        <w:ind w:left="2160" w:hanging="360"/>
      </w:pPr>
      <w:rPr>
        <w:rFonts w:hint="default" w:ascii="Wingdings" w:hAnsi="Wingdings"/>
      </w:rPr>
    </w:lvl>
    <w:lvl w:ilvl="3" w:tplc="DD5236C0">
      <w:start w:val="1"/>
      <w:numFmt w:val="bullet"/>
      <w:lvlText w:val=""/>
      <w:lvlJc w:val="left"/>
      <w:pPr>
        <w:ind w:left="2880" w:hanging="360"/>
      </w:pPr>
      <w:rPr>
        <w:rFonts w:hint="default" w:ascii="Symbol" w:hAnsi="Symbol"/>
      </w:rPr>
    </w:lvl>
    <w:lvl w:ilvl="4" w:tplc="CA6E7014">
      <w:start w:val="1"/>
      <w:numFmt w:val="bullet"/>
      <w:lvlText w:val="o"/>
      <w:lvlJc w:val="left"/>
      <w:pPr>
        <w:ind w:left="3600" w:hanging="360"/>
      </w:pPr>
      <w:rPr>
        <w:rFonts w:hint="default" w:ascii="Courier New" w:hAnsi="Courier New"/>
      </w:rPr>
    </w:lvl>
    <w:lvl w:ilvl="5" w:tplc="230CE5C2">
      <w:start w:val="1"/>
      <w:numFmt w:val="bullet"/>
      <w:lvlText w:val=""/>
      <w:lvlJc w:val="left"/>
      <w:pPr>
        <w:ind w:left="4320" w:hanging="360"/>
      </w:pPr>
      <w:rPr>
        <w:rFonts w:hint="default" w:ascii="Wingdings" w:hAnsi="Wingdings"/>
      </w:rPr>
    </w:lvl>
    <w:lvl w:ilvl="6" w:tplc="D084E566">
      <w:start w:val="1"/>
      <w:numFmt w:val="bullet"/>
      <w:lvlText w:val=""/>
      <w:lvlJc w:val="left"/>
      <w:pPr>
        <w:ind w:left="5040" w:hanging="360"/>
      </w:pPr>
      <w:rPr>
        <w:rFonts w:hint="default" w:ascii="Symbol" w:hAnsi="Symbol"/>
      </w:rPr>
    </w:lvl>
    <w:lvl w:ilvl="7" w:tplc="38207A72">
      <w:start w:val="1"/>
      <w:numFmt w:val="bullet"/>
      <w:lvlText w:val="o"/>
      <w:lvlJc w:val="left"/>
      <w:pPr>
        <w:ind w:left="5760" w:hanging="360"/>
      </w:pPr>
      <w:rPr>
        <w:rFonts w:hint="default" w:ascii="Courier New" w:hAnsi="Courier New"/>
      </w:rPr>
    </w:lvl>
    <w:lvl w:ilvl="8" w:tplc="D9567854">
      <w:start w:val="1"/>
      <w:numFmt w:val="bullet"/>
      <w:lvlText w:val=""/>
      <w:lvlJc w:val="left"/>
      <w:pPr>
        <w:ind w:left="6480" w:hanging="360"/>
      </w:pPr>
      <w:rPr>
        <w:rFonts w:hint="default" w:ascii="Wingdings" w:hAnsi="Wingdings"/>
      </w:rPr>
    </w:lvl>
  </w:abstractNum>
  <w:abstractNum w:abstractNumId="15" w15:restartNumberingAfterBreak="0">
    <w:nsid w:val="10FEFE27"/>
    <w:multiLevelType w:val="hybridMultilevel"/>
    <w:tmpl w:val="FFFFFFFF"/>
    <w:lvl w:ilvl="0" w:tplc="79726814">
      <w:start w:val="1"/>
      <w:numFmt w:val="bullet"/>
      <w:lvlText w:val="·"/>
      <w:lvlJc w:val="left"/>
      <w:pPr>
        <w:ind w:left="720" w:hanging="360"/>
      </w:pPr>
      <w:rPr>
        <w:rFonts w:hint="default" w:ascii="Symbol" w:hAnsi="Symbol"/>
      </w:rPr>
    </w:lvl>
    <w:lvl w:ilvl="1" w:tplc="2E1A241C">
      <w:start w:val="1"/>
      <w:numFmt w:val="bullet"/>
      <w:lvlText w:val="o"/>
      <w:lvlJc w:val="left"/>
      <w:pPr>
        <w:ind w:left="1440" w:hanging="360"/>
      </w:pPr>
      <w:rPr>
        <w:rFonts w:hint="default" w:ascii="Courier New" w:hAnsi="Courier New"/>
      </w:rPr>
    </w:lvl>
    <w:lvl w:ilvl="2" w:tplc="ABF8C9B6">
      <w:start w:val="1"/>
      <w:numFmt w:val="bullet"/>
      <w:lvlText w:val=""/>
      <w:lvlJc w:val="left"/>
      <w:pPr>
        <w:ind w:left="2160" w:hanging="360"/>
      </w:pPr>
      <w:rPr>
        <w:rFonts w:hint="default" w:ascii="Wingdings" w:hAnsi="Wingdings"/>
      </w:rPr>
    </w:lvl>
    <w:lvl w:ilvl="3" w:tplc="D660D5D8">
      <w:start w:val="1"/>
      <w:numFmt w:val="bullet"/>
      <w:lvlText w:val=""/>
      <w:lvlJc w:val="left"/>
      <w:pPr>
        <w:ind w:left="2880" w:hanging="360"/>
      </w:pPr>
      <w:rPr>
        <w:rFonts w:hint="default" w:ascii="Symbol" w:hAnsi="Symbol"/>
      </w:rPr>
    </w:lvl>
    <w:lvl w:ilvl="4" w:tplc="6B529A72">
      <w:start w:val="1"/>
      <w:numFmt w:val="bullet"/>
      <w:lvlText w:val="o"/>
      <w:lvlJc w:val="left"/>
      <w:pPr>
        <w:ind w:left="3600" w:hanging="360"/>
      </w:pPr>
      <w:rPr>
        <w:rFonts w:hint="default" w:ascii="Courier New" w:hAnsi="Courier New"/>
      </w:rPr>
    </w:lvl>
    <w:lvl w:ilvl="5" w:tplc="7C927DD2">
      <w:start w:val="1"/>
      <w:numFmt w:val="bullet"/>
      <w:lvlText w:val=""/>
      <w:lvlJc w:val="left"/>
      <w:pPr>
        <w:ind w:left="4320" w:hanging="360"/>
      </w:pPr>
      <w:rPr>
        <w:rFonts w:hint="default" w:ascii="Wingdings" w:hAnsi="Wingdings"/>
      </w:rPr>
    </w:lvl>
    <w:lvl w:ilvl="6" w:tplc="5F7A6A06">
      <w:start w:val="1"/>
      <w:numFmt w:val="bullet"/>
      <w:lvlText w:val=""/>
      <w:lvlJc w:val="left"/>
      <w:pPr>
        <w:ind w:left="5040" w:hanging="360"/>
      </w:pPr>
      <w:rPr>
        <w:rFonts w:hint="default" w:ascii="Symbol" w:hAnsi="Symbol"/>
      </w:rPr>
    </w:lvl>
    <w:lvl w:ilvl="7" w:tplc="F4A8591A">
      <w:start w:val="1"/>
      <w:numFmt w:val="bullet"/>
      <w:lvlText w:val="o"/>
      <w:lvlJc w:val="left"/>
      <w:pPr>
        <w:ind w:left="5760" w:hanging="360"/>
      </w:pPr>
      <w:rPr>
        <w:rFonts w:hint="default" w:ascii="Courier New" w:hAnsi="Courier New"/>
      </w:rPr>
    </w:lvl>
    <w:lvl w:ilvl="8" w:tplc="99F25EB8">
      <w:start w:val="1"/>
      <w:numFmt w:val="bullet"/>
      <w:lvlText w:val=""/>
      <w:lvlJc w:val="left"/>
      <w:pPr>
        <w:ind w:left="6480" w:hanging="360"/>
      </w:pPr>
      <w:rPr>
        <w:rFonts w:hint="default" w:ascii="Wingdings" w:hAnsi="Wingdings"/>
      </w:rPr>
    </w:lvl>
  </w:abstractNum>
  <w:abstractNum w:abstractNumId="16" w15:restartNumberingAfterBreak="0">
    <w:nsid w:val="13DB7DE7"/>
    <w:multiLevelType w:val="hybridMultilevel"/>
    <w:tmpl w:val="FFFFFFFF"/>
    <w:lvl w:ilvl="0" w:tplc="E014EE8A">
      <w:start w:val="1"/>
      <w:numFmt w:val="bullet"/>
      <w:lvlText w:val="·"/>
      <w:lvlJc w:val="left"/>
      <w:pPr>
        <w:ind w:left="720" w:hanging="360"/>
      </w:pPr>
      <w:rPr>
        <w:rFonts w:hint="default" w:ascii="Symbol" w:hAnsi="Symbol"/>
      </w:rPr>
    </w:lvl>
    <w:lvl w:ilvl="1" w:tplc="C59A1962">
      <w:start w:val="1"/>
      <w:numFmt w:val="bullet"/>
      <w:lvlText w:val="o"/>
      <w:lvlJc w:val="left"/>
      <w:pPr>
        <w:ind w:left="1440" w:hanging="360"/>
      </w:pPr>
      <w:rPr>
        <w:rFonts w:hint="default" w:ascii="Courier New" w:hAnsi="Courier New"/>
      </w:rPr>
    </w:lvl>
    <w:lvl w:ilvl="2" w:tplc="3C76F74E">
      <w:start w:val="1"/>
      <w:numFmt w:val="bullet"/>
      <w:lvlText w:val=""/>
      <w:lvlJc w:val="left"/>
      <w:pPr>
        <w:ind w:left="2160" w:hanging="360"/>
      </w:pPr>
      <w:rPr>
        <w:rFonts w:hint="default" w:ascii="Wingdings" w:hAnsi="Wingdings"/>
      </w:rPr>
    </w:lvl>
    <w:lvl w:ilvl="3" w:tplc="10E8DB36">
      <w:start w:val="1"/>
      <w:numFmt w:val="bullet"/>
      <w:lvlText w:val=""/>
      <w:lvlJc w:val="left"/>
      <w:pPr>
        <w:ind w:left="2880" w:hanging="360"/>
      </w:pPr>
      <w:rPr>
        <w:rFonts w:hint="default" w:ascii="Symbol" w:hAnsi="Symbol"/>
      </w:rPr>
    </w:lvl>
    <w:lvl w:ilvl="4" w:tplc="58147D72">
      <w:start w:val="1"/>
      <w:numFmt w:val="bullet"/>
      <w:lvlText w:val="o"/>
      <w:lvlJc w:val="left"/>
      <w:pPr>
        <w:ind w:left="3600" w:hanging="360"/>
      </w:pPr>
      <w:rPr>
        <w:rFonts w:hint="default" w:ascii="Courier New" w:hAnsi="Courier New"/>
      </w:rPr>
    </w:lvl>
    <w:lvl w:ilvl="5" w:tplc="FEFE24B0">
      <w:start w:val="1"/>
      <w:numFmt w:val="bullet"/>
      <w:lvlText w:val=""/>
      <w:lvlJc w:val="left"/>
      <w:pPr>
        <w:ind w:left="4320" w:hanging="360"/>
      </w:pPr>
      <w:rPr>
        <w:rFonts w:hint="default" w:ascii="Wingdings" w:hAnsi="Wingdings"/>
      </w:rPr>
    </w:lvl>
    <w:lvl w:ilvl="6" w:tplc="C89465BC">
      <w:start w:val="1"/>
      <w:numFmt w:val="bullet"/>
      <w:lvlText w:val=""/>
      <w:lvlJc w:val="left"/>
      <w:pPr>
        <w:ind w:left="5040" w:hanging="360"/>
      </w:pPr>
      <w:rPr>
        <w:rFonts w:hint="default" w:ascii="Symbol" w:hAnsi="Symbol"/>
      </w:rPr>
    </w:lvl>
    <w:lvl w:ilvl="7" w:tplc="340AF060">
      <w:start w:val="1"/>
      <w:numFmt w:val="bullet"/>
      <w:lvlText w:val="o"/>
      <w:lvlJc w:val="left"/>
      <w:pPr>
        <w:ind w:left="5760" w:hanging="360"/>
      </w:pPr>
      <w:rPr>
        <w:rFonts w:hint="default" w:ascii="Courier New" w:hAnsi="Courier New"/>
      </w:rPr>
    </w:lvl>
    <w:lvl w:ilvl="8" w:tplc="12442E42">
      <w:start w:val="1"/>
      <w:numFmt w:val="bullet"/>
      <w:lvlText w:val=""/>
      <w:lvlJc w:val="left"/>
      <w:pPr>
        <w:ind w:left="6480" w:hanging="360"/>
      </w:pPr>
      <w:rPr>
        <w:rFonts w:hint="default" w:ascii="Wingdings" w:hAnsi="Wingdings"/>
      </w:rPr>
    </w:lvl>
  </w:abstractNum>
  <w:abstractNum w:abstractNumId="17" w15:restartNumberingAfterBreak="0">
    <w:nsid w:val="1B19749C"/>
    <w:multiLevelType w:val="hybridMultilevel"/>
    <w:tmpl w:val="FFFFFFFF"/>
    <w:lvl w:ilvl="0" w:tplc="5324F0C2">
      <w:start w:val="1"/>
      <w:numFmt w:val="bullet"/>
      <w:lvlText w:val="·"/>
      <w:lvlJc w:val="left"/>
      <w:pPr>
        <w:ind w:left="720" w:hanging="360"/>
      </w:pPr>
      <w:rPr>
        <w:rFonts w:hint="default" w:ascii="Symbol" w:hAnsi="Symbol"/>
      </w:rPr>
    </w:lvl>
    <w:lvl w:ilvl="1" w:tplc="FC10896A">
      <w:start w:val="1"/>
      <w:numFmt w:val="bullet"/>
      <w:lvlText w:val="o"/>
      <w:lvlJc w:val="left"/>
      <w:pPr>
        <w:ind w:left="1440" w:hanging="360"/>
      </w:pPr>
      <w:rPr>
        <w:rFonts w:hint="default" w:ascii="Courier New" w:hAnsi="Courier New"/>
      </w:rPr>
    </w:lvl>
    <w:lvl w:ilvl="2" w:tplc="0756DE18">
      <w:start w:val="1"/>
      <w:numFmt w:val="bullet"/>
      <w:lvlText w:val=""/>
      <w:lvlJc w:val="left"/>
      <w:pPr>
        <w:ind w:left="2160" w:hanging="360"/>
      </w:pPr>
      <w:rPr>
        <w:rFonts w:hint="default" w:ascii="Wingdings" w:hAnsi="Wingdings"/>
      </w:rPr>
    </w:lvl>
    <w:lvl w:ilvl="3" w:tplc="FCCE1D52">
      <w:start w:val="1"/>
      <w:numFmt w:val="bullet"/>
      <w:lvlText w:val=""/>
      <w:lvlJc w:val="left"/>
      <w:pPr>
        <w:ind w:left="2880" w:hanging="360"/>
      </w:pPr>
      <w:rPr>
        <w:rFonts w:hint="default" w:ascii="Symbol" w:hAnsi="Symbol"/>
      </w:rPr>
    </w:lvl>
    <w:lvl w:ilvl="4" w:tplc="4D36809E">
      <w:start w:val="1"/>
      <w:numFmt w:val="bullet"/>
      <w:lvlText w:val="o"/>
      <w:lvlJc w:val="left"/>
      <w:pPr>
        <w:ind w:left="3600" w:hanging="360"/>
      </w:pPr>
      <w:rPr>
        <w:rFonts w:hint="default" w:ascii="Courier New" w:hAnsi="Courier New"/>
      </w:rPr>
    </w:lvl>
    <w:lvl w:ilvl="5" w:tplc="C1F457B6">
      <w:start w:val="1"/>
      <w:numFmt w:val="bullet"/>
      <w:lvlText w:val=""/>
      <w:lvlJc w:val="left"/>
      <w:pPr>
        <w:ind w:left="4320" w:hanging="360"/>
      </w:pPr>
      <w:rPr>
        <w:rFonts w:hint="default" w:ascii="Wingdings" w:hAnsi="Wingdings"/>
      </w:rPr>
    </w:lvl>
    <w:lvl w:ilvl="6" w:tplc="74DC9B6C">
      <w:start w:val="1"/>
      <w:numFmt w:val="bullet"/>
      <w:lvlText w:val=""/>
      <w:lvlJc w:val="left"/>
      <w:pPr>
        <w:ind w:left="5040" w:hanging="360"/>
      </w:pPr>
      <w:rPr>
        <w:rFonts w:hint="default" w:ascii="Symbol" w:hAnsi="Symbol"/>
      </w:rPr>
    </w:lvl>
    <w:lvl w:ilvl="7" w:tplc="222E8B20">
      <w:start w:val="1"/>
      <w:numFmt w:val="bullet"/>
      <w:lvlText w:val="o"/>
      <w:lvlJc w:val="left"/>
      <w:pPr>
        <w:ind w:left="5760" w:hanging="360"/>
      </w:pPr>
      <w:rPr>
        <w:rFonts w:hint="default" w:ascii="Courier New" w:hAnsi="Courier New"/>
      </w:rPr>
    </w:lvl>
    <w:lvl w:ilvl="8" w:tplc="B00ADDCC">
      <w:start w:val="1"/>
      <w:numFmt w:val="bullet"/>
      <w:lvlText w:val=""/>
      <w:lvlJc w:val="left"/>
      <w:pPr>
        <w:ind w:left="6480" w:hanging="360"/>
      </w:pPr>
      <w:rPr>
        <w:rFonts w:hint="default" w:ascii="Wingdings" w:hAnsi="Wingdings"/>
      </w:rPr>
    </w:lvl>
  </w:abstractNum>
  <w:abstractNum w:abstractNumId="18" w15:restartNumberingAfterBreak="0">
    <w:nsid w:val="1E67141C"/>
    <w:multiLevelType w:val="hybridMultilevel"/>
    <w:tmpl w:val="4A309EE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9" w15:restartNumberingAfterBreak="0">
    <w:nsid w:val="205076ED"/>
    <w:multiLevelType w:val="hybridMultilevel"/>
    <w:tmpl w:val="FFFFFFFF"/>
    <w:lvl w:ilvl="0" w:tplc="09BA6394">
      <w:start w:val="1"/>
      <w:numFmt w:val="bullet"/>
      <w:lvlText w:val="·"/>
      <w:lvlJc w:val="left"/>
      <w:pPr>
        <w:ind w:left="720" w:hanging="360"/>
      </w:pPr>
      <w:rPr>
        <w:rFonts w:hint="default" w:ascii="Symbol" w:hAnsi="Symbol"/>
      </w:rPr>
    </w:lvl>
    <w:lvl w:ilvl="1" w:tplc="9AC64A36">
      <w:start w:val="1"/>
      <w:numFmt w:val="bullet"/>
      <w:lvlText w:val="o"/>
      <w:lvlJc w:val="left"/>
      <w:pPr>
        <w:ind w:left="1440" w:hanging="360"/>
      </w:pPr>
      <w:rPr>
        <w:rFonts w:hint="default" w:ascii="Courier New" w:hAnsi="Courier New"/>
      </w:rPr>
    </w:lvl>
    <w:lvl w:ilvl="2" w:tplc="77A6807A">
      <w:start w:val="1"/>
      <w:numFmt w:val="bullet"/>
      <w:lvlText w:val=""/>
      <w:lvlJc w:val="left"/>
      <w:pPr>
        <w:ind w:left="2160" w:hanging="360"/>
      </w:pPr>
      <w:rPr>
        <w:rFonts w:hint="default" w:ascii="Wingdings" w:hAnsi="Wingdings"/>
      </w:rPr>
    </w:lvl>
    <w:lvl w:ilvl="3" w:tplc="335CC3E8">
      <w:start w:val="1"/>
      <w:numFmt w:val="bullet"/>
      <w:lvlText w:val=""/>
      <w:lvlJc w:val="left"/>
      <w:pPr>
        <w:ind w:left="2880" w:hanging="360"/>
      </w:pPr>
      <w:rPr>
        <w:rFonts w:hint="default" w:ascii="Symbol" w:hAnsi="Symbol"/>
      </w:rPr>
    </w:lvl>
    <w:lvl w:ilvl="4" w:tplc="1F12760E">
      <w:start w:val="1"/>
      <w:numFmt w:val="bullet"/>
      <w:lvlText w:val="o"/>
      <w:lvlJc w:val="left"/>
      <w:pPr>
        <w:ind w:left="3600" w:hanging="360"/>
      </w:pPr>
      <w:rPr>
        <w:rFonts w:hint="default" w:ascii="Courier New" w:hAnsi="Courier New"/>
      </w:rPr>
    </w:lvl>
    <w:lvl w:ilvl="5" w:tplc="54CEC834">
      <w:start w:val="1"/>
      <w:numFmt w:val="bullet"/>
      <w:lvlText w:val=""/>
      <w:lvlJc w:val="left"/>
      <w:pPr>
        <w:ind w:left="4320" w:hanging="360"/>
      </w:pPr>
      <w:rPr>
        <w:rFonts w:hint="default" w:ascii="Wingdings" w:hAnsi="Wingdings"/>
      </w:rPr>
    </w:lvl>
    <w:lvl w:ilvl="6" w:tplc="27C0393E">
      <w:start w:val="1"/>
      <w:numFmt w:val="bullet"/>
      <w:lvlText w:val=""/>
      <w:lvlJc w:val="left"/>
      <w:pPr>
        <w:ind w:left="5040" w:hanging="360"/>
      </w:pPr>
      <w:rPr>
        <w:rFonts w:hint="default" w:ascii="Symbol" w:hAnsi="Symbol"/>
      </w:rPr>
    </w:lvl>
    <w:lvl w:ilvl="7" w:tplc="4CA6E094">
      <w:start w:val="1"/>
      <w:numFmt w:val="bullet"/>
      <w:lvlText w:val="o"/>
      <w:lvlJc w:val="left"/>
      <w:pPr>
        <w:ind w:left="5760" w:hanging="360"/>
      </w:pPr>
      <w:rPr>
        <w:rFonts w:hint="default" w:ascii="Courier New" w:hAnsi="Courier New"/>
      </w:rPr>
    </w:lvl>
    <w:lvl w:ilvl="8" w:tplc="1F3C8456">
      <w:start w:val="1"/>
      <w:numFmt w:val="bullet"/>
      <w:lvlText w:val=""/>
      <w:lvlJc w:val="left"/>
      <w:pPr>
        <w:ind w:left="6480" w:hanging="360"/>
      </w:pPr>
      <w:rPr>
        <w:rFonts w:hint="default" w:ascii="Wingdings" w:hAnsi="Wingdings"/>
      </w:rPr>
    </w:lvl>
  </w:abstractNum>
  <w:abstractNum w:abstractNumId="20" w15:restartNumberingAfterBreak="0">
    <w:nsid w:val="227B00C5"/>
    <w:multiLevelType w:val="hybridMultilevel"/>
    <w:tmpl w:val="4120D7E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1" w15:restartNumberingAfterBreak="0">
    <w:nsid w:val="23F53501"/>
    <w:multiLevelType w:val="hybridMultilevel"/>
    <w:tmpl w:val="FFFFFFFF"/>
    <w:lvl w:ilvl="0" w:tplc="F2CAEE62">
      <w:start w:val="1"/>
      <w:numFmt w:val="bullet"/>
      <w:lvlText w:val="·"/>
      <w:lvlJc w:val="left"/>
      <w:pPr>
        <w:ind w:left="720" w:hanging="360"/>
      </w:pPr>
      <w:rPr>
        <w:rFonts w:hint="default" w:ascii="Symbol" w:hAnsi="Symbol"/>
      </w:rPr>
    </w:lvl>
    <w:lvl w:ilvl="1" w:tplc="D5BE7028">
      <w:start w:val="1"/>
      <w:numFmt w:val="bullet"/>
      <w:lvlText w:val="o"/>
      <w:lvlJc w:val="left"/>
      <w:pPr>
        <w:ind w:left="1440" w:hanging="360"/>
      </w:pPr>
      <w:rPr>
        <w:rFonts w:hint="default" w:ascii="Courier New" w:hAnsi="Courier New"/>
      </w:rPr>
    </w:lvl>
    <w:lvl w:ilvl="2" w:tplc="3F2848E8">
      <w:start w:val="1"/>
      <w:numFmt w:val="bullet"/>
      <w:lvlText w:val=""/>
      <w:lvlJc w:val="left"/>
      <w:pPr>
        <w:ind w:left="2160" w:hanging="360"/>
      </w:pPr>
      <w:rPr>
        <w:rFonts w:hint="default" w:ascii="Wingdings" w:hAnsi="Wingdings"/>
      </w:rPr>
    </w:lvl>
    <w:lvl w:ilvl="3" w:tplc="672A5302">
      <w:start w:val="1"/>
      <w:numFmt w:val="bullet"/>
      <w:lvlText w:val=""/>
      <w:lvlJc w:val="left"/>
      <w:pPr>
        <w:ind w:left="2880" w:hanging="360"/>
      </w:pPr>
      <w:rPr>
        <w:rFonts w:hint="default" w:ascii="Symbol" w:hAnsi="Symbol"/>
      </w:rPr>
    </w:lvl>
    <w:lvl w:ilvl="4" w:tplc="EE2C9850">
      <w:start w:val="1"/>
      <w:numFmt w:val="bullet"/>
      <w:lvlText w:val="o"/>
      <w:lvlJc w:val="left"/>
      <w:pPr>
        <w:ind w:left="3600" w:hanging="360"/>
      </w:pPr>
      <w:rPr>
        <w:rFonts w:hint="default" w:ascii="Courier New" w:hAnsi="Courier New"/>
      </w:rPr>
    </w:lvl>
    <w:lvl w:ilvl="5" w:tplc="A1B64A38">
      <w:start w:val="1"/>
      <w:numFmt w:val="bullet"/>
      <w:lvlText w:val=""/>
      <w:lvlJc w:val="left"/>
      <w:pPr>
        <w:ind w:left="4320" w:hanging="360"/>
      </w:pPr>
      <w:rPr>
        <w:rFonts w:hint="default" w:ascii="Wingdings" w:hAnsi="Wingdings"/>
      </w:rPr>
    </w:lvl>
    <w:lvl w:ilvl="6" w:tplc="9A786C08">
      <w:start w:val="1"/>
      <w:numFmt w:val="bullet"/>
      <w:lvlText w:val=""/>
      <w:lvlJc w:val="left"/>
      <w:pPr>
        <w:ind w:left="5040" w:hanging="360"/>
      </w:pPr>
      <w:rPr>
        <w:rFonts w:hint="default" w:ascii="Symbol" w:hAnsi="Symbol"/>
      </w:rPr>
    </w:lvl>
    <w:lvl w:ilvl="7" w:tplc="03CCFB32">
      <w:start w:val="1"/>
      <w:numFmt w:val="bullet"/>
      <w:lvlText w:val="o"/>
      <w:lvlJc w:val="left"/>
      <w:pPr>
        <w:ind w:left="5760" w:hanging="360"/>
      </w:pPr>
      <w:rPr>
        <w:rFonts w:hint="default" w:ascii="Courier New" w:hAnsi="Courier New"/>
      </w:rPr>
    </w:lvl>
    <w:lvl w:ilvl="8" w:tplc="54F6F0D6">
      <w:start w:val="1"/>
      <w:numFmt w:val="bullet"/>
      <w:lvlText w:val=""/>
      <w:lvlJc w:val="left"/>
      <w:pPr>
        <w:ind w:left="6480" w:hanging="360"/>
      </w:pPr>
      <w:rPr>
        <w:rFonts w:hint="default" w:ascii="Wingdings" w:hAnsi="Wingdings"/>
      </w:rPr>
    </w:lvl>
  </w:abstractNum>
  <w:abstractNum w:abstractNumId="22" w15:restartNumberingAfterBreak="0">
    <w:nsid w:val="285037DB"/>
    <w:multiLevelType w:val="hybridMultilevel"/>
    <w:tmpl w:val="36FCAEF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3" w15:restartNumberingAfterBreak="0">
    <w:nsid w:val="2944E54E"/>
    <w:multiLevelType w:val="hybridMultilevel"/>
    <w:tmpl w:val="FFFFFFFF"/>
    <w:lvl w:ilvl="0" w:tplc="F4DEB4BC">
      <w:start w:val="1"/>
      <w:numFmt w:val="bullet"/>
      <w:lvlText w:val="·"/>
      <w:lvlJc w:val="left"/>
      <w:pPr>
        <w:ind w:left="720" w:hanging="360"/>
      </w:pPr>
      <w:rPr>
        <w:rFonts w:hint="default" w:ascii="Symbol" w:hAnsi="Symbol"/>
      </w:rPr>
    </w:lvl>
    <w:lvl w:ilvl="1" w:tplc="2EC8F690">
      <w:start w:val="1"/>
      <w:numFmt w:val="bullet"/>
      <w:lvlText w:val="o"/>
      <w:lvlJc w:val="left"/>
      <w:pPr>
        <w:ind w:left="1440" w:hanging="360"/>
      </w:pPr>
      <w:rPr>
        <w:rFonts w:hint="default" w:ascii="Courier New" w:hAnsi="Courier New"/>
      </w:rPr>
    </w:lvl>
    <w:lvl w:ilvl="2" w:tplc="A9F82766">
      <w:start w:val="1"/>
      <w:numFmt w:val="bullet"/>
      <w:lvlText w:val=""/>
      <w:lvlJc w:val="left"/>
      <w:pPr>
        <w:ind w:left="2160" w:hanging="360"/>
      </w:pPr>
      <w:rPr>
        <w:rFonts w:hint="default" w:ascii="Wingdings" w:hAnsi="Wingdings"/>
      </w:rPr>
    </w:lvl>
    <w:lvl w:ilvl="3" w:tplc="CE7C2A0A">
      <w:start w:val="1"/>
      <w:numFmt w:val="bullet"/>
      <w:lvlText w:val=""/>
      <w:lvlJc w:val="left"/>
      <w:pPr>
        <w:ind w:left="2880" w:hanging="360"/>
      </w:pPr>
      <w:rPr>
        <w:rFonts w:hint="default" w:ascii="Symbol" w:hAnsi="Symbol"/>
      </w:rPr>
    </w:lvl>
    <w:lvl w:ilvl="4" w:tplc="46C42572">
      <w:start w:val="1"/>
      <w:numFmt w:val="bullet"/>
      <w:lvlText w:val="o"/>
      <w:lvlJc w:val="left"/>
      <w:pPr>
        <w:ind w:left="3600" w:hanging="360"/>
      </w:pPr>
      <w:rPr>
        <w:rFonts w:hint="default" w:ascii="Courier New" w:hAnsi="Courier New"/>
      </w:rPr>
    </w:lvl>
    <w:lvl w:ilvl="5" w:tplc="F9F8657C">
      <w:start w:val="1"/>
      <w:numFmt w:val="bullet"/>
      <w:lvlText w:val=""/>
      <w:lvlJc w:val="left"/>
      <w:pPr>
        <w:ind w:left="4320" w:hanging="360"/>
      </w:pPr>
      <w:rPr>
        <w:rFonts w:hint="default" w:ascii="Wingdings" w:hAnsi="Wingdings"/>
      </w:rPr>
    </w:lvl>
    <w:lvl w:ilvl="6" w:tplc="A7528996">
      <w:start w:val="1"/>
      <w:numFmt w:val="bullet"/>
      <w:lvlText w:val=""/>
      <w:lvlJc w:val="left"/>
      <w:pPr>
        <w:ind w:left="5040" w:hanging="360"/>
      </w:pPr>
      <w:rPr>
        <w:rFonts w:hint="default" w:ascii="Symbol" w:hAnsi="Symbol"/>
      </w:rPr>
    </w:lvl>
    <w:lvl w:ilvl="7" w:tplc="CC7899F8">
      <w:start w:val="1"/>
      <w:numFmt w:val="bullet"/>
      <w:lvlText w:val="o"/>
      <w:lvlJc w:val="left"/>
      <w:pPr>
        <w:ind w:left="5760" w:hanging="360"/>
      </w:pPr>
      <w:rPr>
        <w:rFonts w:hint="default" w:ascii="Courier New" w:hAnsi="Courier New"/>
      </w:rPr>
    </w:lvl>
    <w:lvl w:ilvl="8" w:tplc="47FAB02E">
      <w:start w:val="1"/>
      <w:numFmt w:val="bullet"/>
      <w:lvlText w:val=""/>
      <w:lvlJc w:val="left"/>
      <w:pPr>
        <w:ind w:left="6480" w:hanging="360"/>
      </w:pPr>
      <w:rPr>
        <w:rFonts w:hint="default" w:ascii="Wingdings" w:hAnsi="Wingdings"/>
      </w:rPr>
    </w:lvl>
  </w:abstractNum>
  <w:abstractNum w:abstractNumId="24" w15:restartNumberingAfterBreak="0">
    <w:nsid w:val="29E5FBDC"/>
    <w:multiLevelType w:val="hybridMultilevel"/>
    <w:tmpl w:val="FFFFFFFF"/>
    <w:lvl w:ilvl="0" w:tplc="14E60D66">
      <w:start w:val="1"/>
      <w:numFmt w:val="bullet"/>
      <w:lvlText w:val="·"/>
      <w:lvlJc w:val="left"/>
      <w:pPr>
        <w:ind w:left="720" w:hanging="360"/>
      </w:pPr>
      <w:rPr>
        <w:rFonts w:hint="default" w:ascii="Symbol" w:hAnsi="Symbol"/>
      </w:rPr>
    </w:lvl>
    <w:lvl w:ilvl="1" w:tplc="3C365432">
      <w:start w:val="1"/>
      <w:numFmt w:val="bullet"/>
      <w:lvlText w:val="o"/>
      <w:lvlJc w:val="left"/>
      <w:pPr>
        <w:ind w:left="1440" w:hanging="360"/>
      </w:pPr>
      <w:rPr>
        <w:rFonts w:hint="default" w:ascii="Courier New" w:hAnsi="Courier New"/>
      </w:rPr>
    </w:lvl>
    <w:lvl w:ilvl="2" w:tplc="557AA2FC">
      <w:start w:val="1"/>
      <w:numFmt w:val="bullet"/>
      <w:lvlText w:val=""/>
      <w:lvlJc w:val="left"/>
      <w:pPr>
        <w:ind w:left="2160" w:hanging="360"/>
      </w:pPr>
      <w:rPr>
        <w:rFonts w:hint="default" w:ascii="Wingdings" w:hAnsi="Wingdings"/>
      </w:rPr>
    </w:lvl>
    <w:lvl w:ilvl="3" w:tplc="315AC0CE">
      <w:start w:val="1"/>
      <w:numFmt w:val="bullet"/>
      <w:lvlText w:val=""/>
      <w:lvlJc w:val="left"/>
      <w:pPr>
        <w:ind w:left="2880" w:hanging="360"/>
      </w:pPr>
      <w:rPr>
        <w:rFonts w:hint="default" w:ascii="Symbol" w:hAnsi="Symbol"/>
      </w:rPr>
    </w:lvl>
    <w:lvl w:ilvl="4" w:tplc="1CDECC28">
      <w:start w:val="1"/>
      <w:numFmt w:val="bullet"/>
      <w:lvlText w:val="o"/>
      <w:lvlJc w:val="left"/>
      <w:pPr>
        <w:ind w:left="3600" w:hanging="360"/>
      </w:pPr>
      <w:rPr>
        <w:rFonts w:hint="default" w:ascii="Courier New" w:hAnsi="Courier New"/>
      </w:rPr>
    </w:lvl>
    <w:lvl w:ilvl="5" w:tplc="CFC8A9A2">
      <w:start w:val="1"/>
      <w:numFmt w:val="bullet"/>
      <w:lvlText w:val=""/>
      <w:lvlJc w:val="left"/>
      <w:pPr>
        <w:ind w:left="4320" w:hanging="360"/>
      </w:pPr>
      <w:rPr>
        <w:rFonts w:hint="default" w:ascii="Wingdings" w:hAnsi="Wingdings"/>
      </w:rPr>
    </w:lvl>
    <w:lvl w:ilvl="6" w:tplc="4576535C">
      <w:start w:val="1"/>
      <w:numFmt w:val="bullet"/>
      <w:lvlText w:val=""/>
      <w:lvlJc w:val="left"/>
      <w:pPr>
        <w:ind w:left="5040" w:hanging="360"/>
      </w:pPr>
      <w:rPr>
        <w:rFonts w:hint="default" w:ascii="Symbol" w:hAnsi="Symbol"/>
      </w:rPr>
    </w:lvl>
    <w:lvl w:ilvl="7" w:tplc="7D907524">
      <w:start w:val="1"/>
      <w:numFmt w:val="bullet"/>
      <w:lvlText w:val="o"/>
      <w:lvlJc w:val="left"/>
      <w:pPr>
        <w:ind w:left="5760" w:hanging="360"/>
      </w:pPr>
      <w:rPr>
        <w:rFonts w:hint="default" w:ascii="Courier New" w:hAnsi="Courier New"/>
      </w:rPr>
    </w:lvl>
    <w:lvl w:ilvl="8" w:tplc="77E2AF32">
      <w:start w:val="1"/>
      <w:numFmt w:val="bullet"/>
      <w:lvlText w:val=""/>
      <w:lvlJc w:val="left"/>
      <w:pPr>
        <w:ind w:left="6480" w:hanging="360"/>
      </w:pPr>
      <w:rPr>
        <w:rFonts w:hint="default" w:ascii="Wingdings" w:hAnsi="Wingdings"/>
      </w:rPr>
    </w:lvl>
  </w:abstractNum>
  <w:abstractNum w:abstractNumId="25" w15:restartNumberingAfterBreak="0">
    <w:nsid w:val="2AD612B1"/>
    <w:multiLevelType w:val="hybridMultilevel"/>
    <w:tmpl w:val="FFFFFFFF"/>
    <w:lvl w:ilvl="0" w:tplc="BF2A61AC">
      <w:start w:val="1"/>
      <w:numFmt w:val="bullet"/>
      <w:lvlText w:val="·"/>
      <w:lvlJc w:val="left"/>
      <w:pPr>
        <w:ind w:left="720" w:hanging="360"/>
      </w:pPr>
      <w:rPr>
        <w:rFonts w:hint="default" w:ascii="Symbol" w:hAnsi="Symbol"/>
      </w:rPr>
    </w:lvl>
    <w:lvl w:ilvl="1" w:tplc="7F66F4CE">
      <w:start w:val="1"/>
      <w:numFmt w:val="bullet"/>
      <w:lvlText w:val="o"/>
      <w:lvlJc w:val="left"/>
      <w:pPr>
        <w:ind w:left="1440" w:hanging="360"/>
      </w:pPr>
      <w:rPr>
        <w:rFonts w:hint="default" w:ascii="Courier New" w:hAnsi="Courier New"/>
      </w:rPr>
    </w:lvl>
    <w:lvl w:ilvl="2" w:tplc="49802776">
      <w:start w:val="1"/>
      <w:numFmt w:val="bullet"/>
      <w:lvlText w:val=""/>
      <w:lvlJc w:val="left"/>
      <w:pPr>
        <w:ind w:left="2160" w:hanging="360"/>
      </w:pPr>
      <w:rPr>
        <w:rFonts w:hint="default" w:ascii="Wingdings" w:hAnsi="Wingdings"/>
      </w:rPr>
    </w:lvl>
    <w:lvl w:ilvl="3" w:tplc="4BBA6E92">
      <w:start w:val="1"/>
      <w:numFmt w:val="bullet"/>
      <w:lvlText w:val=""/>
      <w:lvlJc w:val="left"/>
      <w:pPr>
        <w:ind w:left="2880" w:hanging="360"/>
      </w:pPr>
      <w:rPr>
        <w:rFonts w:hint="default" w:ascii="Symbol" w:hAnsi="Symbol"/>
      </w:rPr>
    </w:lvl>
    <w:lvl w:ilvl="4" w:tplc="5B2AB196">
      <w:start w:val="1"/>
      <w:numFmt w:val="bullet"/>
      <w:lvlText w:val="o"/>
      <w:lvlJc w:val="left"/>
      <w:pPr>
        <w:ind w:left="3600" w:hanging="360"/>
      </w:pPr>
      <w:rPr>
        <w:rFonts w:hint="default" w:ascii="Courier New" w:hAnsi="Courier New"/>
      </w:rPr>
    </w:lvl>
    <w:lvl w:ilvl="5" w:tplc="5B94B358">
      <w:start w:val="1"/>
      <w:numFmt w:val="bullet"/>
      <w:lvlText w:val=""/>
      <w:lvlJc w:val="left"/>
      <w:pPr>
        <w:ind w:left="4320" w:hanging="360"/>
      </w:pPr>
      <w:rPr>
        <w:rFonts w:hint="default" w:ascii="Wingdings" w:hAnsi="Wingdings"/>
      </w:rPr>
    </w:lvl>
    <w:lvl w:ilvl="6" w:tplc="BEAC46B2">
      <w:start w:val="1"/>
      <w:numFmt w:val="bullet"/>
      <w:lvlText w:val=""/>
      <w:lvlJc w:val="left"/>
      <w:pPr>
        <w:ind w:left="5040" w:hanging="360"/>
      </w:pPr>
      <w:rPr>
        <w:rFonts w:hint="default" w:ascii="Symbol" w:hAnsi="Symbol"/>
      </w:rPr>
    </w:lvl>
    <w:lvl w:ilvl="7" w:tplc="721ADCAC">
      <w:start w:val="1"/>
      <w:numFmt w:val="bullet"/>
      <w:lvlText w:val="o"/>
      <w:lvlJc w:val="left"/>
      <w:pPr>
        <w:ind w:left="5760" w:hanging="360"/>
      </w:pPr>
      <w:rPr>
        <w:rFonts w:hint="default" w:ascii="Courier New" w:hAnsi="Courier New"/>
      </w:rPr>
    </w:lvl>
    <w:lvl w:ilvl="8" w:tplc="31EA5A30">
      <w:start w:val="1"/>
      <w:numFmt w:val="bullet"/>
      <w:lvlText w:val=""/>
      <w:lvlJc w:val="left"/>
      <w:pPr>
        <w:ind w:left="6480" w:hanging="360"/>
      </w:pPr>
      <w:rPr>
        <w:rFonts w:hint="default" w:ascii="Wingdings" w:hAnsi="Wingdings"/>
      </w:rPr>
    </w:lvl>
  </w:abstractNum>
  <w:abstractNum w:abstractNumId="26" w15:restartNumberingAfterBreak="0">
    <w:nsid w:val="2ADBD924"/>
    <w:multiLevelType w:val="hybridMultilevel"/>
    <w:tmpl w:val="FFFFFFFF"/>
    <w:lvl w:ilvl="0" w:tplc="2F1E1076">
      <w:start w:val="1"/>
      <w:numFmt w:val="bullet"/>
      <w:lvlText w:val="·"/>
      <w:lvlJc w:val="left"/>
      <w:pPr>
        <w:ind w:left="720" w:hanging="360"/>
      </w:pPr>
      <w:rPr>
        <w:rFonts w:hint="default" w:ascii="Symbol" w:hAnsi="Symbol"/>
      </w:rPr>
    </w:lvl>
    <w:lvl w:ilvl="1" w:tplc="F62448FA">
      <w:start w:val="1"/>
      <w:numFmt w:val="bullet"/>
      <w:lvlText w:val="o"/>
      <w:lvlJc w:val="left"/>
      <w:pPr>
        <w:ind w:left="1440" w:hanging="360"/>
      </w:pPr>
      <w:rPr>
        <w:rFonts w:hint="default" w:ascii="Courier New" w:hAnsi="Courier New"/>
      </w:rPr>
    </w:lvl>
    <w:lvl w:ilvl="2" w:tplc="09D8F4E8">
      <w:start w:val="1"/>
      <w:numFmt w:val="bullet"/>
      <w:lvlText w:val=""/>
      <w:lvlJc w:val="left"/>
      <w:pPr>
        <w:ind w:left="2160" w:hanging="360"/>
      </w:pPr>
      <w:rPr>
        <w:rFonts w:hint="default" w:ascii="Wingdings" w:hAnsi="Wingdings"/>
      </w:rPr>
    </w:lvl>
    <w:lvl w:ilvl="3" w:tplc="2CBC86E6">
      <w:start w:val="1"/>
      <w:numFmt w:val="bullet"/>
      <w:lvlText w:val=""/>
      <w:lvlJc w:val="left"/>
      <w:pPr>
        <w:ind w:left="2880" w:hanging="360"/>
      </w:pPr>
      <w:rPr>
        <w:rFonts w:hint="default" w:ascii="Symbol" w:hAnsi="Symbol"/>
      </w:rPr>
    </w:lvl>
    <w:lvl w:ilvl="4" w:tplc="9C32DB1A">
      <w:start w:val="1"/>
      <w:numFmt w:val="bullet"/>
      <w:lvlText w:val="o"/>
      <w:lvlJc w:val="left"/>
      <w:pPr>
        <w:ind w:left="3600" w:hanging="360"/>
      </w:pPr>
      <w:rPr>
        <w:rFonts w:hint="default" w:ascii="Courier New" w:hAnsi="Courier New"/>
      </w:rPr>
    </w:lvl>
    <w:lvl w:ilvl="5" w:tplc="F958628A">
      <w:start w:val="1"/>
      <w:numFmt w:val="bullet"/>
      <w:lvlText w:val=""/>
      <w:lvlJc w:val="left"/>
      <w:pPr>
        <w:ind w:left="4320" w:hanging="360"/>
      </w:pPr>
      <w:rPr>
        <w:rFonts w:hint="default" w:ascii="Wingdings" w:hAnsi="Wingdings"/>
      </w:rPr>
    </w:lvl>
    <w:lvl w:ilvl="6" w:tplc="A88CA48C">
      <w:start w:val="1"/>
      <w:numFmt w:val="bullet"/>
      <w:lvlText w:val=""/>
      <w:lvlJc w:val="left"/>
      <w:pPr>
        <w:ind w:left="5040" w:hanging="360"/>
      </w:pPr>
      <w:rPr>
        <w:rFonts w:hint="default" w:ascii="Symbol" w:hAnsi="Symbol"/>
      </w:rPr>
    </w:lvl>
    <w:lvl w:ilvl="7" w:tplc="212CF00E">
      <w:start w:val="1"/>
      <w:numFmt w:val="bullet"/>
      <w:lvlText w:val="o"/>
      <w:lvlJc w:val="left"/>
      <w:pPr>
        <w:ind w:left="5760" w:hanging="360"/>
      </w:pPr>
      <w:rPr>
        <w:rFonts w:hint="default" w:ascii="Courier New" w:hAnsi="Courier New"/>
      </w:rPr>
    </w:lvl>
    <w:lvl w:ilvl="8" w:tplc="FA927368">
      <w:start w:val="1"/>
      <w:numFmt w:val="bullet"/>
      <w:lvlText w:val=""/>
      <w:lvlJc w:val="left"/>
      <w:pPr>
        <w:ind w:left="6480" w:hanging="360"/>
      </w:pPr>
      <w:rPr>
        <w:rFonts w:hint="default" w:ascii="Wingdings" w:hAnsi="Wingdings"/>
      </w:rPr>
    </w:lvl>
  </w:abstractNum>
  <w:abstractNum w:abstractNumId="27" w15:restartNumberingAfterBreak="0">
    <w:nsid w:val="2C3EE024"/>
    <w:multiLevelType w:val="hybridMultilevel"/>
    <w:tmpl w:val="FFFFFFFF"/>
    <w:lvl w:ilvl="0" w:tplc="66462CAA">
      <w:start w:val="1"/>
      <w:numFmt w:val="bullet"/>
      <w:lvlText w:val="·"/>
      <w:lvlJc w:val="left"/>
      <w:pPr>
        <w:ind w:left="720" w:hanging="360"/>
      </w:pPr>
      <w:rPr>
        <w:rFonts w:hint="default" w:ascii="Symbol" w:hAnsi="Symbol"/>
      </w:rPr>
    </w:lvl>
    <w:lvl w:ilvl="1" w:tplc="02D03536">
      <w:start w:val="1"/>
      <w:numFmt w:val="bullet"/>
      <w:lvlText w:val="o"/>
      <w:lvlJc w:val="left"/>
      <w:pPr>
        <w:ind w:left="1440" w:hanging="360"/>
      </w:pPr>
      <w:rPr>
        <w:rFonts w:hint="default" w:ascii="Courier New" w:hAnsi="Courier New"/>
      </w:rPr>
    </w:lvl>
    <w:lvl w:ilvl="2" w:tplc="BB9C0062">
      <w:start w:val="1"/>
      <w:numFmt w:val="bullet"/>
      <w:lvlText w:val=""/>
      <w:lvlJc w:val="left"/>
      <w:pPr>
        <w:ind w:left="2160" w:hanging="360"/>
      </w:pPr>
      <w:rPr>
        <w:rFonts w:hint="default" w:ascii="Wingdings" w:hAnsi="Wingdings"/>
      </w:rPr>
    </w:lvl>
    <w:lvl w:ilvl="3" w:tplc="2F02A976">
      <w:start w:val="1"/>
      <w:numFmt w:val="bullet"/>
      <w:lvlText w:val=""/>
      <w:lvlJc w:val="left"/>
      <w:pPr>
        <w:ind w:left="2880" w:hanging="360"/>
      </w:pPr>
      <w:rPr>
        <w:rFonts w:hint="default" w:ascii="Symbol" w:hAnsi="Symbol"/>
      </w:rPr>
    </w:lvl>
    <w:lvl w:ilvl="4" w:tplc="9924A050">
      <w:start w:val="1"/>
      <w:numFmt w:val="bullet"/>
      <w:lvlText w:val="o"/>
      <w:lvlJc w:val="left"/>
      <w:pPr>
        <w:ind w:left="3600" w:hanging="360"/>
      </w:pPr>
      <w:rPr>
        <w:rFonts w:hint="default" w:ascii="Courier New" w:hAnsi="Courier New"/>
      </w:rPr>
    </w:lvl>
    <w:lvl w:ilvl="5" w:tplc="8D7AEE4A">
      <w:start w:val="1"/>
      <w:numFmt w:val="bullet"/>
      <w:lvlText w:val=""/>
      <w:lvlJc w:val="left"/>
      <w:pPr>
        <w:ind w:left="4320" w:hanging="360"/>
      </w:pPr>
      <w:rPr>
        <w:rFonts w:hint="default" w:ascii="Wingdings" w:hAnsi="Wingdings"/>
      </w:rPr>
    </w:lvl>
    <w:lvl w:ilvl="6" w:tplc="26AC1D74">
      <w:start w:val="1"/>
      <w:numFmt w:val="bullet"/>
      <w:lvlText w:val=""/>
      <w:lvlJc w:val="left"/>
      <w:pPr>
        <w:ind w:left="5040" w:hanging="360"/>
      </w:pPr>
      <w:rPr>
        <w:rFonts w:hint="default" w:ascii="Symbol" w:hAnsi="Symbol"/>
      </w:rPr>
    </w:lvl>
    <w:lvl w:ilvl="7" w:tplc="4B56A7A2">
      <w:start w:val="1"/>
      <w:numFmt w:val="bullet"/>
      <w:lvlText w:val="o"/>
      <w:lvlJc w:val="left"/>
      <w:pPr>
        <w:ind w:left="5760" w:hanging="360"/>
      </w:pPr>
      <w:rPr>
        <w:rFonts w:hint="default" w:ascii="Courier New" w:hAnsi="Courier New"/>
      </w:rPr>
    </w:lvl>
    <w:lvl w:ilvl="8" w:tplc="64AA46A6">
      <w:start w:val="1"/>
      <w:numFmt w:val="bullet"/>
      <w:lvlText w:val=""/>
      <w:lvlJc w:val="left"/>
      <w:pPr>
        <w:ind w:left="6480" w:hanging="360"/>
      </w:pPr>
      <w:rPr>
        <w:rFonts w:hint="default" w:ascii="Wingdings" w:hAnsi="Wingdings"/>
      </w:rPr>
    </w:lvl>
  </w:abstractNum>
  <w:abstractNum w:abstractNumId="28" w15:restartNumberingAfterBreak="0">
    <w:nsid w:val="3153034C"/>
    <w:multiLevelType w:val="hybridMultilevel"/>
    <w:tmpl w:val="FFFFFFFF"/>
    <w:lvl w:ilvl="0" w:tplc="C92892B4">
      <w:start w:val="1"/>
      <w:numFmt w:val="bullet"/>
      <w:lvlText w:val="·"/>
      <w:lvlJc w:val="left"/>
      <w:pPr>
        <w:ind w:left="720" w:hanging="360"/>
      </w:pPr>
      <w:rPr>
        <w:rFonts w:hint="default" w:ascii="Symbol" w:hAnsi="Symbol"/>
      </w:rPr>
    </w:lvl>
    <w:lvl w:ilvl="1" w:tplc="818E846E">
      <w:start w:val="1"/>
      <w:numFmt w:val="bullet"/>
      <w:lvlText w:val="o"/>
      <w:lvlJc w:val="left"/>
      <w:pPr>
        <w:ind w:left="1440" w:hanging="360"/>
      </w:pPr>
      <w:rPr>
        <w:rFonts w:hint="default" w:ascii="Courier New" w:hAnsi="Courier New"/>
      </w:rPr>
    </w:lvl>
    <w:lvl w:ilvl="2" w:tplc="E6BA19D4">
      <w:start w:val="1"/>
      <w:numFmt w:val="bullet"/>
      <w:lvlText w:val=""/>
      <w:lvlJc w:val="left"/>
      <w:pPr>
        <w:ind w:left="2160" w:hanging="360"/>
      </w:pPr>
      <w:rPr>
        <w:rFonts w:hint="default" w:ascii="Wingdings" w:hAnsi="Wingdings"/>
      </w:rPr>
    </w:lvl>
    <w:lvl w:ilvl="3" w:tplc="2E283FBE">
      <w:start w:val="1"/>
      <w:numFmt w:val="bullet"/>
      <w:lvlText w:val=""/>
      <w:lvlJc w:val="left"/>
      <w:pPr>
        <w:ind w:left="2880" w:hanging="360"/>
      </w:pPr>
      <w:rPr>
        <w:rFonts w:hint="default" w:ascii="Symbol" w:hAnsi="Symbol"/>
      </w:rPr>
    </w:lvl>
    <w:lvl w:ilvl="4" w:tplc="F1BAF69C">
      <w:start w:val="1"/>
      <w:numFmt w:val="bullet"/>
      <w:lvlText w:val="o"/>
      <w:lvlJc w:val="left"/>
      <w:pPr>
        <w:ind w:left="3600" w:hanging="360"/>
      </w:pPr>
      <w:rPr>
        <w:rFonts w:hint="default" w:ascii="Courier New" w:hAnsi="Courier New"/>
      </w:rPr>
    </w:lvl>
    <w:lvl w:ilvl="5" w:tplc="6588B0A6">
      <w:start w:val="1"/>
      <w:numFmt w:val="bullet"/>
      <w:lvlText w:val=""/>
      <w:lvlJc w:val="left"/>
      <w:pPr>
        <w:ind w:left="4320" w:hanging="360"/>
      </w:pPr>
      <w:rPr>
        <w:rFonts w:hint="default" w:ascii="Wingdings" w:hAnsi="Wingdings"/>
      </w:rPr>
    </w:lvl>
    <w:lvl w:ilvl="6" w:tplc="77F2DE86">
      <w:start w:val="1"/>
      <w:numFmt w:val="bullet"/>
      <w:lvlText w:val=""/>
      <w:lvlJc w:val="left"/>
      <w:pPr>
        <w:ind w:left="5040" w:hanging="360"/>
      </w:pPr>
      <w:rPr>
        <w:rFonts w:hint="default" w:ascii="Symbol" w:hAnsi="Symbol"/>
      </w:rPr>
    </w:lvl>
    <w:lvl w:ilvl="7" w:tplc="5D446638">
      <w:start w:val="1"/>
      <w:numFmt w:val="bullet"/>
      <w:lvlText w:val="o"/>
      <w:lvlJc w:val="left"/>
      <w:pPr>
        <w:ind w:left="5760" w:hanging="360"/>
      </w:pPr>
      <w:rPr>
        <w:rFonts w:hint="default" w:ascii="Courier New" w:hAnsi="Courier New"/>
      </w:rPr>
    </w:lvl>
    <w:lvl w:ilvl="8" w:tplc="D5EA1DAE">
      <w:start w:val="1"/>
      <w:numFmt w:val="bullet"/>
      <w:lvlText w:val=""/>
      <w:lvlJc w:val="left"/>
      <w:pPr>
        <w:ind w:left="6480" w:hanging="360"/>
      </w:pPr>
      <w:rPr>
        <w:rFonts w:hint="default" w:ascii="Wingdings" w:hAnsi="Wingdings"/>
      </w:rPr>
    </w:lvl>
  </w:abstractNum>
  <w:abstractNum w:abstractNumId="29" w15:restartNumberingAfterBreak="0">
    <w:nsid w:val="323E2C74"/>
    <w:multiLevelType w:val="hybridMultilevel"/>
    <w:tmpl w:val="9EAA55C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0" w15:restartNumberingAfterBreak="0">
    <w:nsid w:val="32FB040D"/>
    <w:multiLevelType w:val="hybridMultilevel"/>
    <w:tmpl w:val="FFFFFFFF"/>
    <w:lvl w:ilvl="0" w:tplc="134A8544">
      <w:start w:val="1"/>
      <w:numFmt w:val="bullet"/>
      <w:lvlText w:val="·"/>
      <w:lvlJc w:val="left"/>
      <w:pPr>
        <w:ind w:left="720" w:hanging="360"/>
      </w:pPr>
      <w:rPr>
        <w:rFonts w:hint="default" w:ascii="Symbol" w:hAnsi="Symbol"/>
      </w:rPr>
    </w:lvl>
    <w:lvl w:ilvl="1" w:tplc="2A4271C6">
      <w:start w:val="1"/>
      <w:numFmt w:val="bullet"/>
      <w:lvlText w:val="o"/>
      <w:lvlJc w:val="left"/>
      <w:pPr>
        <w:ind w:left="1440" w:hanging="360"/>
      </w:pPr>
      <w:rPr>
        <w:rFonts w:hint="default" w:ascii="Courier New" w:hAnsi="Courier New"/>
      </w:rPr>
    </w:lvl>
    <w:lvl w:ilvl="2" w:tplc="5BD6BC94">
      <w:start w:val="1"/>
      <w:numFmt w:val="bullet"/>
      <w:lvlText w:val=""/>
      <w:lvlJc w:val="left"/>
      <w:pPr>
        <w:ind w:left="2160" w:hanging="360"/>
      </w:pPr>
      <w:rPr>
        <w:rFonts w:hint="default" w:ascii="Wingdings" w:hAnsi="Wingdings"/>
      </w:rPr>
    </w:lvl>
    <w:lvl w:ilvl="3" w:tplc="10B8C112">
      <w:start w:val="1"/>
      <w:numFmt w:val="bullet"/>
      <w:lvlText w:val=""/>
      <w:lvlJc w:val="left"/>
      <w:pPr>
        <w:ind w:left="2880" w:hanging="360"/>
      </w:pPr>
      <w:rPr>
        <w:rFonts w:hint="default" w:ascii="Symbol" w:hAnsi="Symbol"/>
      </w:rPr>
    </w:lvl>
    <w:lvl w:ilvl="4" w:tplc="5F7ECB2C">
      <w:start w:val="1"/>
      <w:numFmt w:val="bullet"/>
      <w:lvlText w:val="o"/>
      <w:lvlJc w:val="left"/>
      <w:pPr>
        <w:ind w:left="3600" w:hanging="360"/>
      </w:pPr>
      <w:rPr>
        <w:rFonts w:hint="default" w:ascii="Courier New" w:hAnsi="Courier New"/>
      </w:rPr>
    </w:lvl>
    <w:lvl w:ilvl="5" w:tplc="EB6088DC">
      <w:start w:val="1"/>
      <w:numFmt w:val="bullet"/>
      <w:lvlText w:val=""/>
      <w:lvlJc w:val="left"/>
      <w:pPr>
        <w:ind w:left="4320" w:hanging="360"/>
      </w:pPr>
      <w:rPr>
        <w:rFonts w:hint="default" w:ascii="Wingdings" w:hAnsi="Wingdings"/>
      </w:rPr>
    </w:lvl>
    <w:lvl w:ilvl="6" w:tplc="049414B4">
      <w:start w:val="1"/>
      <w:numFmt w:val="bullet"/>
      <w:lvlText w:val=""/>
      <w:lvlJc w:val="left"/>
      <w:pPr>
        <w:ind w:left="5040" w:hanging="360"/>
      </w:pPr>
      <w:rPr>
        <w:rFonts w:hint="default" w:ascii="Symbol" w:hAnsi="Symbol"/>
      </w:rPr>
    </w:lvl>
    <w:lvl w:ilvl="7" w:tplc="94D4051C">
      <w:start w:val="1"/>
      <w:numFmt w:val="bullet"/>
      <w:lvlText w:val="o"/>
      <w:lvlJc w:val="left"/>
      <w:pPr>
        <w:ind w:left="5760" w:hanging="360"/>
      </w:pPr>
      <w:rPr>
        <w:rFonts w:hint="default" w:ascii="Courier New" w:hAnsi="Courier New"/>
      </w:rPr>
    </w:lvl>
    <w:lvl w:ilvl="8" w:tplc="771C103A">
      <w:start w:val="1"/>
      <w:numFmt w:val="bullet"/>
      <w:lvlText w:val=""/>
      <w:lvlJc w:val="left"/>
      <w:pPr>
        <w:ind w:left="6480" w:hanging="360"/>
      </w:pPr>
      <w:rPr>
        <w:rFonts w:hint="default" w:ascii="Wingdings" w:hAnsi="Wingdings"/>
      </w:rPr>
    </w:lvl>
  </w:abstractNum>
  <w:abstractNum w:abstractNumId="31" w15:restartNumberingAfterBreak="0">
    <w:nsid w:val="35B6B9B5"/>
    <w:multiLevelType w:val="hybridMultilevel"/>
    <w:tmpl w:val="FFFFFFFF"/>
    <w:lvl w:ilvl="0" w:tplc="91363666">
      <w:start w:val="1"/>
      <w:numFmt w:val="bullet"/>
      <w:lvlText w:val="·"/>
      <w:lvlJc w:val="left"/>
      <w:pPr>
        <w:ind w:left="720" w:hanging="360"/>
      </w:pPr>
      <w:rPr>
        <w:rFonts w:hint="default" w:ascii="Symbol" w:hAnsi="Symbol"/>
      </w:rPr>
    </w:lvl>
    <w:lvl w:ilvl="1" w:tplc="49DAB168">
      <w:start w:val="1"/>
      <w:numFmt w:val="bullet"/>
      <w:lvlText w:val="o"/>
      <w:lvlJc w:val="left"/>
      <w:pPr>
        <w:ind w:left="1440" w:hanging="360"/>
      </w:pPr>
      <w:rPr>
        <w:rFonts w:hint="default" w:ascii="Courier New" w:hAnsi="Courier New"/>
      </w:rPr>
    </w:lvl>
    <w:lvl w:ilvl="2" w:tplc="82AC5E06">
      <w:start w:val="1"/>
      <w:numFmt w:val="bullet"/>
      <w:lvlText w:val=""/>
      <w:lvlJc w:val="left"/>
      <w:pPr>
        <w:ind w:left="2160" w:hanging="360"/>
      </w:pPr>
      <w:rPr>
        <w:rFonts w:hint="default" w:ascii="Wingdings" w:hAnsi="Wingdings"/>
      </w:rPr>
    </w:lvl>
    <w:lvl w:ilvl="3" w:tplc="73FE7A52">
      <w:start w:val="1"/>
      <w:numFmt w:val="bullet"/>
      <w:lvlText w:val=""/>
      <w:lvlJc w:val="left"/>
      <w:pPr>
        <w:ind w:left="2880" w:hanging="360"/>
      </w:pPr>
      <w:rPr>
        <w:rFonts w:hint="default" w:ascii="Symbol" w:hAnsi="Symbol"/>
      </w:rPr>
    </w:lvl>
    <w:lvl w:ilvl="4" w:tplc="20D267E8">
      <w:start w:val="1"/>
      <w:numFmt w:val="bullet"/>
      <w:lvlText w:val="o"/>
      <w:lvlJc w:val="left"/>
      <w:pPr>
        <w:ind w:left="3600" w:hanging="360"/>
      </w:pPr>
      <w:rPr>
        <w:rFonts w:hint="default" w:ascii="Courier New" w:hAnsi="Courier New"/>
      </w:rPr>
    </w:lvl>
    <w:lvl w:ilvl="5" w:tplc="869C929C">
      <w:start w:val="1"/>
      <w:numFmt w:val="bullet"/>
      <w:lvlText w:val=""/>
      <w:lvlJc w:val="left"/>
      <w:pPr>
        <w:ind w:left="4320" w:hanging="360"/>
      </w:pPr>
      <w:rPr>
        <w:rFonts w:hint="default" w:ascii="Wingdings" w:hAnsi="Wingdings"/>
      </w:rPr>
    </w:lvl>
    <w:lvl w:ilvl="6" w:tplc="F3861120">
      <w:start w:val="1"/>
      <w:numFmt w:val="bullet"/>
      <w:lvlText w:val=""/>
      <w:lvlJc w:val="left"/>
      <w:pPr>
        <w:ind w:left="5040" w:hanging="360"/>
      </w:pPr>
      <w:rPr>
        <w:rFonts w:hint="default" w:ascii="Symbol" w:hAnsi="Symbol"/>
      </w:rPr>
    </w:lvl>
    <w:lvl w:ilvl="7" w:tplc="5F1E6242">
      <w:start w:val="1"/>
      <w:numFmt w:val="bullet"/>
      <w:lvlText w:val="o"/>
      <w:lvlJc w:val="left"/>
      <w:pPr>
        <w:ind w:left="5760" w:hanging="360"/>
      </w:pPr>
      <w:rPr>
        <w:rFonts w:hint="default" w:ascii="Courier New" w:hAnsi="Courier New"/>
      </w:rPr>
    </w:lvl>
    <w:lvl w:ilvl="8" w:tplc="0840E9F2">
      <w:start w:val="1"/>
      <w:numFmt w:val="bullet"/>
      <w:lvlText w:val=""/>
      <w:lvlJc w:val="left"/>
      <w:pPr>
        <w:ind w:left="6480" w:hanging="360"/>
      </w:pPr>
      <w:rPr>
        <w:rFonts w:hint="default" w:ascii="Wingdings" w:hAnsi="Wingdings"/>
      </w:rPr>
    </w:lvl>
  </w:abstractNum>
  <w:abstractNum w:abstractNumId="32" w15:restartNumberingAfterBreak="0">
    <w:nsid w:val="3643664B"/>
    <w:multiLevelType w:val="hybridMultilevel"/>
    <w:tmpl w:val="FFFFFFFF"/>
    <w:lvl w:ilvl="0" w:tplc="FD86C458">
      <w:start w:val="1"/>
      <w:numFmt w:val="bullet"/>
      <w:lvlText w:val="·"/>
      <w:lvlJc w:val="left"/>
      <w:pPr>
        <w:ind w:left="720" w:hanging="360"/>
      </w:pPr>
      <w:rPr>
        <w:rFonts w:hint="default" w:ascii="Symbol" w:hAnsi="Symbol"/>
      </w:rPr>
    </w:lvl>
    <w:lvl w:ilvl="1" w:tplc="F24AA530">
      <w:start w:val="1"/>
      <w:numFmt w:val="bullet"/>
      <w:lvlText w:val="o"/>
      <w:lvlJc w:val="left"/>
      <w:pPr>
        <w:ind w:left="1440" w:hanging="360"/>
      </w:pPr>
      <w:rPr>
        <w:rFonts w:hint="default" w:ascii="Courier New" w:hAnsi="Courier New"/>
      </w:rPr>
    </w:lvl>
    <w:lvl w:ilvl="2" w:tplc="8DD465F6">
      <w:start w:val="1"/>
      <w:numFmt w:val="bullet"/>
      <w:lvlText w:val=""/>
      <w:lvlJc w:val="left"/>
      <w:pPr>
        <w:ind w:left="2160" w:hanging="360"/>
      </w:pPr>
      <w:rPr>
        <w:rFonts w:hint="default" w:ascii="Wingdings" w:hAnsi="Wingdings"/>
      </w:rPr>
    </w:lvl>
    <w:lvl w:ilvl="3" w:tplc="E918EBC8">
      <w:start w:val="1"/>
      <w:numFmt w:val="bullet"/>
      <w:lvlText w:val=""/>
      <w:lvlJc w:val="left"/>
      <w:pPr>
        <w:ind w:left="2880" w:hanging="360"/>
      </w:pPr>
      <w:rPr>
        <w:rFonts w:hint="default" w:ascii="Symbol" w:hAnsi="Symbol"/>
      </w:rPr>
    </w:lvl>
    <w:lvl w:ilvl="4" w:tplc="E9AC0268">
      <w:start w:val="1"/>
      <w:numFmt w:val="bullet"/>
      <w:lvlText w:val="o"/>
      <w:lvlJc w:val="left"/>
      <w:pPr>
        <w:ind w:left="3600" w:hanging="360"/>
      </w:pPr>
      <w:rPr>
        <w:rFonts w:hint="default" w:ascii="Courier New" w:hAnsi="Courier New"/>
      </w:rPr>
    </w:lvl>
    <w:lvl w:ilvl="5" w:tplc="B3ECFFE6">
      <w:start w:val="1"/>
      <w:numFmt w:val="bullet"/>
      <w:lvlText w:val=""/>
      <w:lvlJc w:val="left"/>
      <w:pPr>
        <w:ind w:left="4320" w:hanging="360"/>
      </w:pPr>
      <w:rPr>
        <w:rFonts w:hint="default" w:ascii="Wingdings" w:hAnsi="Wingdings"/>
      </w:rPr>
    </w:lvl>
    <w:lvl w:ilvl="6" w:tplc="C77A46CA">
      <w:start w:val="1"/>
      <w:numFmt w:val="bullet"/>
      <w:lvlText w:val=""/>
      <w:lvlJc w:val="left"/>
      <w:pPr>
        <w:ind w:left="5040" w:hanging="360"/>
      </w:pPr>
      <w:rPr>
        <w:rFonts w:hint="default" w:ascii="Symbol" w:hAnsi="Symbol"/>
      </w:rPr>
    </w:lvl>
    <w:lvl w:ilvl="7" w:tplc="49CC6BDA">
      <w:start w:val="1"/>
      <w:numFmt w:val="bullet"/>
      <w:lvlText w:val="o"/>
      <w:lvlJc w:val="left"/>
      <w:pPr>
        <w:ind w:left="5760" w:hanging="360"/>
      </w:pPr>
      <w:rPr>
        <w:rFonts w:hint="default" w:ascii="Courier New" w:hAnsi="Courier New"/>
      </w:rPr>
    </w:lvl>
    <w:lvl w:ilvl="8" w:tplc="E4FC2878">
      <w:start w:val="1"/>
      <w:numFmt w:val="bullet"/>
      <w:lvlText w:val=""/>
      <w:lvlJc w:val="left"/>
      <w:pPr>
        <w:ind w:left="6480" w:hanging="360"/>
      </w:pPr>
      <w:rPr>
        <w:rFonts w:hint="default" w:ascii="Wingdings" w:hAnsi="Wingdings"/>
      </w:rPr>
    </w:lvl>
  </w:abstractNum>
  <w:abstractNum w:abstractNumId="33" w15:restartNumberingAfterBreak="0">
    <w:nsid w:val="3836413F"/>
    <w:multiLevelType w:val="hybridMultilevel"/>
    <w:tmpl w:val="FFFFFFFF"/>
    <w:lvl w:ilvl="0" w:tplc="B3A09C9A">
      <w:start w:val="1"/>
      <w:numFmt w:val="bullet"/>
      <w:lvlText w:val="·"/>
      <w:lvlJc w:val="left"/>
      <w:pPr>
        <w:ind w:left="720" w:hanging="360"/>
      </w:pPr>
      <w:rPr>
        <w:rFonts w:hint="default" w:ascii="Symbol" w:hAnsi="Symbol"/>
      </w:rPr>
    </w:lvl>
    <w:lvl w:ilvl="1" w:tplc="2E3886D4">
      <w:start w:val="1"/>
      <w:numFmt w:val="bullet"/>
      <w:lvlText w:val="o"/>
      <w:lvlJc w:val="left"/>
      <w:pPr>
        <w:ind w:left="1440" w:hanging="360"/>
      </w:pPr>
      <w:rPr>
        <w:rFonts w:hint="default" w:ascii="Courier New" w:hAnsi="Courier New"/>
      </w:rPr>
    </w:lvl>
    <w:lvl w:ilvl="2" w:tplc="1AE42190">
      <w:start w:val="1"/>
      <w:numFmt w:val="bullet"/>
      <w:lvlText w:val=""/>
      <w:lvlJc w:val="left"/>
      <w:pPr>
        <w:ind w:left="2160" w:hanging="360"/>
      </w:pPr>
      <w:rPr>
        <w:rFonts w:hint="default" w:ascii="Wingdings" w:hAnsi="Wingdings"/>
      </w:rPr>
    </w:lvl>
    <w:lvl w:ilvl="3" w:tplc="0E505C58">
      <w:start w:val="1"/>
      <w:numFmt w:val="bullet"/>
      <w:lvlText w:val=""/>
      <w:lvlJc w:val="left"/>
      <w:pPr>
        <w:ind w:left="2880" w:hanging="360"/>
      </w:pPr>
      <w:rPr>
        <w:rFonts w:hint="default" w:ascii="Symbol" w:hAnsi="Symbol"/>
      </w:rPr>
    </w:lvl>
    <w:lvl w:ilvl="4" w:tplc="33CC6028">
      <w:start w:val="1"/>
      <w:numFmt w:val="bullet"/>
      <w:lvlText w:val="o"/>
      <w:lvlJc w:val="left"/>
      <w:pPr>
        <w:ind w:left="3600" w:hanging="360"/>
      </w:pPr>
      <w:rPr>
        <w:rFonts w:hint="default" w:ascii="Courier New" w:hAnsi="Courier New"/>
      </w:rPr>
    </w:lvl>
    <w:lvl w:ilvl="5" w:tplc="61D23D4A">
      <w:start w:val="1"/>
      <w:numFmt w:val="bullet"/>
      <w:lvlText w:val=""/>
      <w:lvlJc w:val="left"/>
      <w:pPr>
        <w:ind w:left="4320" w:hanging="360"/>
      </w:pPr>
      <w:rPr>
        <w:rFonts w:hint="default" w:ascii="Wingdings" w:hAnsi="Wingdings"/>
      </w:rPr>
    </w:lvl>
    <w:lvl w:ilvl="6" w:tplc="BDD88B3C">
      <w:start w:val="1"/>
      <w:numFmt w:val="bullet"/>
      <w:lvlText w:val=""/>
      <w:lvlJc w:val="left"/>
      <w:pPr>
        <w:ind w:left="5040" w:hanging="360"/>
      </w:pPr>
      <w:rPr>
        <w:rFonts w:hint="default" w:ascii="Symbol" w:hAnsi="Symbol"/>
      </w:rPr>
    </w:lvl>
    <w:lvl w:ilvl="7" w:tplc="F8C410C8">
      <w:start w:val="1"/>
      <w:numFmt w:val="bullet"/>
      <w:lvlText w:val="o"/>
      <w:lvlJc w:val="left"/>
      <w:pPr>
        <w:ind w:left="5760" w:hanging="360"/>
      </w:pPr>
      <w:rPr>
        <w:rFonts w:hint="default" w:ascii="Courier New" w:hAnsi="Courier New"/>
      </w:rPr>
    </w:lvl>
    <w:lvl w:ilvl="8" w:tplc="15B28D48">
      <w:start w:val="1"/>
      <w:numFmt w:val="bullet"/>
      <w:lvlText w:val=""/>
      <w:lvlJc w:val="left"/>
      <w:pPr>
        <w:ind w:left="6480" w:hanging="360"/>
      </w:pPr>
      <w:rPr>
        <w:rFonts w:hint="default" w:ascii="Wingdings" w:hAnsi="Wingdings"/>
      </w:rPr>
    </w:lvl>
  </w:abstractNum>
  <w:abstractNum w:abstractNumId="34" w15:restartNumberingAfterBreak="0">
    <w:nsid w:val="38704451"/>
    <w:multiLevelType w:val="hybridMultilevel"/>
    <w:tmpl w:val="FFFFFFFF"/>
    <w:lvl w:ilvl="0" w:tplc="C7B60974">
      <w:start w:val="1"/>
      <w:numFmt w:val="bullet"/>
      <w:lvlText w:val="·"/>
      <w:lvlJc w:val="left"/>
      <w:pPr>
        <w:ind w:left="720" w:hanging="360"/>
      </w:pPr>
      <w:rPr>
        <w:rFonts w:hint="default" w:ascii="Symbol" w:hAnsi="Symbol"/>
      </w:rPr>
    </w:lvl>
    <w:lvl w:ilvl="1" w:tplc="F55ED9C6">
      <w:start w:val="1"/>
      <w:numFmt w:val="bullet"/>
      <w:lvlText w:val="o"/>
      <w:lvlJc w:val="left"/>
      <w:pPr>
        <w:ind w:left="1440" w:hanging="360"/>
      </w:pPr>
      <w:rPr>
        <w:rFonts w:hint="default" w:ascii="Courier New" w:hAnsi="Courier New"/>
      </w:rPr>
    </w:lvl>
    <w:lvl w:ilvl="2" w:tplc="002633E6">
      <w:start w:val="1"/>
      <w:numFmt w:val="bullet"/>
      <w:lvlText w:val=""/>
      <w:lvlJc w:val="left"/>
      <w:pPr>
        <w:ind w:left="2160" w:hanging="360"/>
      </w:pPr>
      <w:rPr>
        <w:rFonts w:hint="default" w:ascii="Wingdings" w:hAnsi="Wingdings"/>
      </w:rPr>
    </w:lvl>
    <w:lvl w:ilvl="3" w:tplc="4CB40A0C">
      <w:start w:val="1"/>
      <w:numFmt w:val="bullet"/>
      <w:lvlText w:val=""/>
      <w:lvlJc w:val="left"/>
      <w:pPr>
        <w:ind w:left="2880" w:hanging="360"/>
      </w:pPr>
      <w:rPr>
        <w:rFonts w:hint="default" w:ascii="Symbol" w:hAnsi="Symbol"/>
      </w:rPr>
    </w:lvl>
    <w:lvl w:ilvl="4" w:tplc="DF8EF080">
      <w:start w:val="1"/>
      <w:numFmt w:val="bullet"/>
      <w:lvlText w:val="o"/>
      <w:lvlJc w:val="left"/>
      <w:pPr>
        <w:ind w:left="3600" w:hanging="360"/>
      </w:pPr>
      <w:rPr>
        <w:rFonts w:hint="default" w:ascii="Courier New" w:hAnsi="Courier New"/>
      </w:rPr>
    </w:lvl>
    <w:lvl w:ilvl="5" w:tplc="27D0C4C2">
      <w:start w:val="1"/>
      <w:numFmt w:val="bullet"/>
      <w:lvlText w:val=""/>
      <w:lvlJc w:val="left"/>
      <w:pPr>
        <w:ind w:left="4320" w:hanging="360"/>
      </w:pPr>
      <w:rPr>
        <w:rFonts w:hint="default" w:ascii="Wingdings" w:hAnsi="Wingdings"/>
      </w:rPr>
    </w:lvl>
    <w:lvl w:ilvl="6" w:tplc="E9A022F8">
      <w:start w:val="1"/>
      <w:numFmt w:val="bullet"/>
      <w:lvlText w:val=""/>
      <w:lvlJc w:val="left"/>
      <w:pPr>
        <w:ind w:left="5040" w:hanging="360"/>
      </w:pPr>
      <w:rPr>
        <w:rFonts w:hint="default" w:ascii="Symbol" w:hAnsi="Symbol"/>
      </w:rPr>
    </w:lvl>
    <w:lvl w:ilvl="7" w:tplc="E41A65C4">
      <w:start w:val="1"/>
      <w:numFmt w:val="bullet"/>
      <w:lvlText w:val="o"/>
      <w:lvlJc w:val="left"/>
      <w:pPr>
        <w:ind w:left="5760" w:hanging="360"/>
      </w:pPr>
      <w:rPr>
        <w:rFonts w:hint="default" w:ascii="Courier New" w:hAnsi="Courier New"/>
      </w:rPr>
    </w:lvl>
    <w:lvl w:ilvl="8" w:tplc="69F2BF9C">
      <w:start w:val="1"/>
      <w:numFmt w:val="bullet"/>
      <w:lvlText w:val=""/>
      <w:lvlJc w:val="left"/>
      <w:pPr>
        <w:ind w:left="6480" w:hanging="360"/>
      </w:pPr>
      <w:rPr>
        <w:rFonts w:hint="default" w:ascii="Wingdings" w:hAnsi="Wingdings"/>
      </w:rPr>
    </w:lvl>
  </w:abstractNum>
  <w:abstractNum w:abstractNumId="35" w15:restartNumberingAfterBreak="0">
    <w:nsid w:val="3A975C66"/>
    <w:multiLevelType w:val="hybridMultilevel"/>
    <w:tmpl w:val="FFFFFFFF"/>
    <w:lvl w:ilvl="0" w:tplc="A9FCD464">
      <w:start w:val="1"/>
      <w:numFmt w:val="bullet"/>
      <w:lvlText w:val="·"/>
      <w:lvlJc w:val="left"/>
      <w:pPr>
        <w:ind w:left="720" w:hanging="360"/>
      </w:pPr>
      <w:rPr>
        <w:rFonts w:hint="default" w:ascii="Symbol" w:hAnsi="Symbol"/>
      </w:rPr>
    </w:lvl>
    <w:lvl w:ilvl="1" w:tplc="84FEA37A">
      <w:start w:val="1"/>
      <w:numFmt w:val="bullet"/>
      <w:lvlText w:val="o"/>
      <w:lvlJc w:val="left"/>
      <w:pPr>
        <w:ind w:left="1440" w:hanging="360"/>
      </w:pPr>
      <w:rPr>
        <w:rFonts w:hint="default" w:ascii="Courier New" w:hAnsi="Courier New"/>
      </w:rPr>
    </w:lvl>
    <w:lvl w:ilvl="2" w:tplc="167018D2">
      <w:start w:val="1"/>
      <w:numFmt w:val="bullet"/>
      <w:lvlText w:val=""/>
      <w:lvlJc w:val="left"/>
      <w:pPr>
        <w:ind w:left="2160" w:hanging="360"/>
      </w:pPr>
      <w:rPr>
        <w:rFonts w:hint="default" w:ascii="Wingdings" w:hAnsi="Wingdings"/>
      </w:rPr>
    </w:lvl>
    <w:lvl w:ilvl="3" w:tplc="AF10AA2E">
      <w:start w:val="1"/>
      <w:numFmt w:val="bullet"/>
      <w:lvlText w:val=""/>
      <w:lvlJc w:val="left"/>
      <w:pPr>
        <w:ind w:left="2880" w:hanging="360"/>
      </w:pPr>
      <w:rPr>
        <w:rFonts w:hint="default" w:ascii="Symbol" w:hAnsi="Symbol"/>
      </w:rPr>
    </w:lvl>
    <w:lvl w:ilvl="4" w:tplc="16D8D030">
      <w:start w:val="1"/>
      <w:numFmt w:val="bullet"/>
      <w:lvlText w:val="o"/>
      <w:lvlJc w:val="left"/>
      <w:pPr>
        <w:ind w:left="3600" w:hanging="360"/>
      </w:pPr>
      <w:rPr>
        <w:rFonts w:hint="default" w:ascii="Courier New" w:hAnsi="Courier New"/>
      </w:rPr>
    </w:lvl>
    <w:lvl w:ilvl="5" w:tplc="6396080A">
      <w:start w:val="1"/>
      <w:numFmt w:val="bullet"/>
      <w:lvlText w:val=""/>
      <w:lvlJc w:val="left"/>
      <w:pPr>
        <w:ind w:left="4320" w:hanging="360"/>
      </w:pPr>
      <w:rPr>
        <w:rFonts w:hint="default" w:ascii="Wingdings" w:hAnsi="Wingdings"/>
      </w:rPr>
    </w:lvl>
    <w:lvl w:ilvl="6" w:tplc="C8282910">
      <w:start w:val="1"/>
      <w:numFmt w:val="bullet"/>
      <w:lvlText w:val=""/>
      <w:lvlJc w:val="left"/>
      <w:pPr>
        <w:ind w:left="5040" w:hanging="360"/>
      </w:pPr>
      <w:rPr>
        <w:rFonts w:hint="default" w:ascii="Symbol" w:hAnsi="Symbol"/>
      </w:rPr>
    </w:lvl>
    <w:lvl w:ilvl="7" w:tplc="D65C45F6">
      <w:start w:val="1"/>
      <w:numFmt w:val="bullet"/>
      <w:lvlText w:val="o"/>
      <w:lvlJc w:val="left"/>
      <w:pPr>
        <w:ind w:left="5760" w:hanging="360"/>
      </w:pPr>
      <w:rPr>
        <w:rFonts w:hint="default" w:ascii="Courier New" w:hAnsi="Courier New"/>
      </w:rPr>
    </w:lvl>
    <w:lvl w:ilvl="8" w:tplc="4798DE9E">
      <w:start w:val="1"/>
      <w:numFmt w:val="bullet"/>
      <w:lvlText w:val=""/>
      <w:lvlJc w:val="left"/>
      <w:pPr>
        <w:ind w:left="6480" w:hanging="360"/>
      </w:pPr>
      <w:rPr>
        <w:rFonts w:hint="default" w:ascii="Wingdings" w:hAnsi="Wingdings"/>
      </w:rPr>
    </w:lvl>
  </w:abstractNum>
  <w:abstractNum w:abstractNumId="36" w15:restartNumberingAfterBreak="0">
    <w:nsid w:val="3AB864DA"/>
    <w:multiLevelType w:val="hybridMultilevel"/>
    <w:tmpl w:val="9ABA4E5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7" w15:restartNumberingAfterBreak="0">
    <w:nsid w:val="3D9BADAC"/>
    <w:multiLevelType w:val="hybridMultilevel"/>
    <w:tmpl w:val="FFFFFFFF"/>
    <w:lvl w:ilvl="0" w:tplc="53F426E0">
      <w:start w:val="1"/>
      <w:numFmt w:val="bullet"/>
      <w:lvlText w:val="·"/>
      <w:lvlJc w:val="left"/>
      <w:pPr>
        <w:ind w:left="720" w:hanging="360"/>
      </w:pPr>
      <w:rPr>
        <w:rFonts w:hint="default" w:ascii="Symbol" w:hAnsi="Symbol"/>
      </w:rPr>
    </w:lvl>
    <w:lvl w:ilvl="1" w:tplc="AAAC2C76">
      <w:start w:val="1"/>
      <w:numFmt w:val="bullet"/>
      <w:lvlText w:val="o"/>
      <w:lvlJc w:val="left"/>
      <w:pPr>
        <w:ind w:left="1440" w:hanging="360"/>
      </w:pPr>
      <w:rPr>
        <w:rFonts w:hint="default" w:ascii="Courier New" w:hAnsi="Courier New"/>
      </w:rPr>
    </w:lvl>
    <w:lvl w:ilvl="2" w:tplc="1222F3F8">
      <w:start w:val="1"/>
      <w:numFmt w:val="bullet"/>
      <w:lvlText w:val=""/>
      <w:lvlJc w:val="left"/>
      <w:pPr>
        <w:ind w:left="2160" w:hanging="360"/>
      </w:pPr>
      <w:rPr>
        <w:rFonts w:hint="default" w:ascii="Wingdings" w:hAnsi="Wingdings"/>
      </w:rPr>
    </w:lvl>
    <w:lvl w:ilvl="3" w:tplc="01BE3BB8">
      <w:start w:val="1"/>
      <w:numFmt w:val="bullet"/>
      <w:lvlText w:val=""/>
      <w:lvlJc w:val="left"/>
      <w:pPr>
        <w:ind w:left="2880" w:hanging="360"/>
      </w:pPr>
      <w:rPr>
        <w:rFonts w:hint="default" w:ascii="Symbol" w:hAnsi="Symbol"/>
      </w:rPr>
    </w:lvl>
    <w:lvl w:ilvl="4" w:tplc="7B9C853A">
      <w:start w:val="1"/>
      <w:numFmt w:val="bullet"/>
      <w:lvlText w:val="o"/>
      <w:lvlJc w:val="left"/>
      <w:pPr>
        <w:ind w:left="3600" w:hanging="360"/>
      </w:pPr>
      <w:rPr>
        <w:rFonts w:hint="default" w:ascii="Courier New" w:hAnsi="Courier New"/>
      </w:rPr>
    </w:lvl>
    <w:lvl w:ilvl="5" w:tplc="AC000192">
      <w:start w:val="1"/>
      <w:numFmt w:val="bullet"/>
      <w:lvlText w:val=""/>
      <w:lvlJc w:val="left"/>
      <w:pPr>
        <w:ind w:left="4320" w:hanging="360"/>
      </w:pPr>
      <w:rPr>
        <w:rFonts w:hint="default" w:ascii="Wingdings" w:hAnsi="Wingdings"/>
      </w:rPr>
    </w:lvl>
    <w:lvl w:ilvl="6" w:tplc="A1ACDA90">
      <w:start w:val="1"/>
      <w:numFmt w:val="bullet"/>
      <w:lvlText w:val=""/>
      <w:lvlJc w:val="left"/>
      <w:pPr>
        <w:ind w:left="5040" w:hanging="360"/>
      </w:pPr>
      <w:rPr>
        <w:rFonts w:hint="default" w:ascii="Symbol" w:hAnsi="Symbol"/>
      </w:rPr>
    </w:lvl>
    <w:lvl w:ilvl="7" w:tplc="6C14A09C">
      <w:start w:val="1"/>
      <w:numFmt w:val="bullet"/>
      <w:lvlText w:val="o"/>
      <w:lvlJc w:val="left"/>
      <w:pPr>
        <w:ind w:left="5760" w:hanging="360"/>
      </w:pPr>
      <w:rPr>
        <w:rFonts w:hint="default" w:ascii="Courier New" w:hAnsi="Courier New"/>
      </w:rPr>
    </w:lvl>
    <w:lvl w:ilvl="8" w:tplc="E8942A5A">
      <w:start w:val="1"/>
      <w:numFmt w:val="bullet"/>
      <w:lvlText w:val=""/>
      <w:lvlJc w:val="left"/>
      <w:pPr>
        <w:ind w:left="6480" w:hanging="360"/>
      </w:pPr>
      <w:rPr>
        <w:rFonts w:hint="default" w:ascii="Wingdings" w:hAnsi="Wingdings"/>
      </w:rPr>
    </w:lvl>
  </w:abstractNum>
  <w:abstractNum w:abstractNumId="38" w15:restartNumberingAfterBreak="0">
    <w:nsid w:val="3DFFE2B4"/>
    <w:multiLevelType w:val="hybridMultilevel"/>
    <w:tmpl w:val="FFFFFFFF"/>
    <w:lvl w:ilvl="0" w:tplc="0C380896">
      <w:start w:val="1"/>
      <w:numFmt w:val="bullet"/>
      <w:lvlText w:val="·"/>
      <w:lvlJc w:val="left"/>
      <w:pPr>
        <w:ind w:left="720" w:hanging="360"/>
      </w:pPr>
      <w:rPr>
        <w:rFonts w:hint="default" w:ascii="Symbol" w:hAnsi="Symbol"/>
      </w:rPr>
    </w:lvl>
    <w:lvl w:ilvl="1" w:tplc="AED0D2DE">
      <w:start w:val="1"/>
      <w:numFmt w:val="bullet"/>
      <w:lvlText w:val="o"/>
      <w:lvlJc w:val="left"/>
      <w:pPr>
        <w:ind w:left="1440" w:hanging="360"/>
      </w:pPr>
      <w:rPr>
        <w:rFonts w:hint="default" w:ascii="Courier New" w:hAnsi="Courier New"/>
      </w:rPr>
    </w:lvl>
    <w:lvl w:ilvl="2" w:tplc="1F8463F6">
      <w:start w:val="1"/>
      <w:numFmt w:val="bullet"/>
      <w:lvlText w:val=""/>
      <w:lvlJc w:val="left"/>
      <w:pPr>
        <w:ind w:left="2160" w:hanging="360"/>
      </w:pPr>
      <w:rPr>
        <w:rFonts w:hint="default" w:ascii="Wingdings" w:hAnsi="Wingdings"/>
      </w:rPr>
    </w:lvl>
    <w:lvl w:ilvl="3" w:tplc="7130B24C">
      <w:start w:val="1"/>
      <w:numFmt w:val="bullet"/>
      <w:lvlText w:val=""/>
      <w:lvlJc w:val="left"/>
      <w:pPr>
        <w:ind w:left="2880" w:hanging="360"/>
      </w:pPr>
      <w:rPr>
        <w:rFonts w:hint="default" w:ascii="Symbol" w:hAnsi="Symbol"/>
      </w:rPr>
    </w:lvl>
    <w:lvl w:ilvl="4" w:tplc="7A56D60C">
      <w:start w:val="1"/>
      <w:numFmt w:val="bullet"/>
      <w:lvlText w:val="o"/>
      <w:lvlJc w:val="left"/>
      <w:pPr>
        <w:ind w:left="3600" w:hanging="360"/>
      </w:pPr>
      <w:rPr>
        <w:rFonts w:hint="default" w:ascii="Courier New" w:hAnsi="Courier New"/>
      </w:rPr>
    </w:lvl>
    <w:lvl w:ilvl="5" w:tplc="4134DD1A">
      <w:start w:val="1"/>
      <w:numFmt w:val="bullet"/>
      <w:lvlText w:val=""/>
      <w:lvlJc w:val="left"/>
      <w:pPr>
        <w:ind w:left="4320" w:hanging="360"/>
      </w:pPr>
      <w:rPr>
        <w:rFonts w:hint="default" w:ascii="Wingdings" w:hAnsi="Wingdings"/>
      </w:rPr>
    </w:lvl>
    <w:lvl w:ilvl="6" w:tplc="A8ECE75C">
      <w:start w:val="1"/>
      <w:numFmt w:val="bullet"/>
      <w:lvlText w:val=""/>
      <w:lvlJc w:val="left"/>
      <w:pPr>
        <w:ind w:left="5040" w:hanging="360"/>
      </w:pPr>
      <w:rPr>
        <w:rFonts w:hint="default" w:ascii="Symbol" w:hAnsi="Symbol"/>
      </w:rPr>
    </w:lvl>
    <w:lvl w:ilvl="7" w:tplc="41188FC6">
      <w:start w:val="1"/>
      <w:numFmt w:val="bullet"/>
      <w:lvlText w:val="o"/>
      <w:lvlJc w:val="left"/>
      <w:pPr>
        <w:ind w:left="5760" w:hanging="360"/>
      </w:pPr>
      <w:rPr>
        <w:rFonts w:hint="default" w:ascii="Courier New" w:hAnsi="Courier New"/>
      </w:rPr>
    </w:lvl>
    <w:lvl w:ilvl="8" w:tplc="08DA0F9E">
      <w:start w:val="1"/>
      <w:numFmt w:val="bullet"/>
      <w:lvlText w:val=""/>
      <w:lvlJc w:val="left"/>
      <w:pPr>
        <w:ind w:left="6480" w:hanging="360"/>
      </w:pPr>
      <w:rPr>
        <w:rFonts w:hint="default" w:ascii="Wingdings" w:hAnsi="Wingdings"/>
      </w:rPr>
    </w:lvl>
  </w:abstractNum>
  <w:abstractNum w:abstractNumId="39" w15:restartNumberingAfterBreak="0">
    <w:nsid w:val="3FA94190"/>
    <w:multiLevelType w:val="hybridMultilevel"/>
    <w:tmpl w:val="FFFFFFFF"/>
    <w:lvl w:ilvl="0" w:tplc="88EEB8D2">
      <w:start w:val="1"/>
      <w:numFmt w:val="bullet"/>
      <w:lvlText w:val="·"/>
      <w:lvlJc w:val="left"/>
      <w:pPr>
        <w:ind w:left="720" w:hanging="360"/>
      </w:pPr>
      <w:rPr>
        <w:rFonts w:hint="default" w:ascii="Symbol" w:hAnsi="Symbol"/>
      </w:rPr>
    </w:lvl>
    <w:lvl w:ilvl="1" w:tplc="CC00D610">
      <w:start w:val="1"/>
      <w:numFmt w:val="bullet"/>
      <w:lvlText w:val="o"/>
      <w:lvlJc w:val="left"/>
      <w:pPr>
        <w:ind w:left="1440" w:hanging="360"/>
      </w:pPr>
      <w:rPr>
        <w:rFonts w:hint="default" w:ascii="Courier New" w:hAnsi="Courier New"/>
      </w:rPr>
    </w:lvl>
    <w:lvl w:ilvl="2" w:tplc="B2364B50">
      <w:start w:val="1"/>
      <w:numFmt w:val="bullet"/>
      <w:lvlText w:val=""/>
      <w:lvlJc w:val="left"/>
      <w:pPr>
        <w:ind w:left="2160" w:hanging="360"/>
      </w:pPr>
      <w:rPr>
        <w:rFonts w:hint="default" w:ascii="Wingdings" w:hAnsi="Wingdings"/>
      </w:rPr>
    </w:lvl>
    <w:lvl w:ilvl="3" w:tplc="917CB252">
      <w:start w:val="1"/>
      <w:numFmt w:val="bullet"/>
      <w:lvlText w:val=""/>
      <w:lvlJc w:val="left"/>
      <w:pPr>
        <w:ind w:left="2880" w:hanging="360"/>
      </w:pPr>
      <w:rPr>
        <w:rFonts w:hint="default" w:ascii="Symbol" w:hAnsi="Symbol"/>
      </w:rPr>
    </w:lvl>
    <w:lvl w:ilvl="4" w:tplc="965CD6A2">
      <w:start w:val="1"/>
      <w:numFmt w:val="bullet"/>
      <w:lvlText w:val="o"/>
      <w:lvlJc w:val="left"/>
      <w:pPr>
        <w:ind w:left="3600" w:hanging="360"/>
      </w:pPr>
      <w:rPr>
        <w:rFonts w:hint="default" w:ascii="Courier New" w:hAnsi="Courier New"/>
      </w:rPr>
    </w:lvl>
    <w:lvl w:ilvl="5" w:tplc="9BF0DA88">
      <w:start w:val="1"/>
      <w:numFmt w:val="bullet"/>
      <w:lvlText w:val=""/>
      <w:lvlJc w:val="left"/>
      <w:pPr>
        <w:ind w:left="4320" w:hanging="360"/>
      </w:pPr>
      <w:rPr>
        <w:rFonts w:hint="default" w:ascii="Wingdings" w:hAnsi="Wingdings"/>
      </w:rPr>
    </w:lvl>
    <w:lvl w:ilvl="6" w:tplc="1EDA14E4">
      <w:start w:val="1"/>
      <w:numFmt w:val="bullet"/>
      <w:lvlText w:val=""/>
      <w:lvlJc w:val="left"/>
      <w:pPr>
        <w:ind w:left="5040" w:hanging="360"/>
      </w:pPr>
      <w:rPr>
        <w:rFonts w:hint="default" w:ascii="Symbol" w:hAnsi="Symbol"/>
      </w:rPr>
    </w:lvl>
    <w:lvl w:ilvl="7" w:tplc="DC2ACFEA">
      <w:start w:val="1"/>
      <w:numFmt w:val="bullet"/>
      <w:lvlText w:val="o"/>
      <w:lvlJc w:val="left"/>
      <w:pPr>
        <w:ind w:left="5760" w:hanging="360"/>
      </w:pPr>
      <w:rPr>
        <w:rFonts w:hint="default" w:ascii="Courier New" w:hAnsi="Courier New"/>
      </w:rPr>
    </w:lvl>
    <w:lvl w:ilvl="8" w:tplc="FF1EC67A">
      <w:start w:val="1"/>
      <w:numFmt w:val="bullet"/>
      <w:lvlText w:val=""/>
      <w:lvlJc w:val="left"/>
      <w:pPr>
        <w:ind w:left="6480" w:hanging="360"/>
      </w:pPr>
      <w:rPr>
        <w:rFonts w:hint="default" w:ascii="Wingdings" w:hAnsi="Wingdings"/>
      </w:rPr>
    </w:lvl>
  </w:abstractNum>
  <w:abstractNum w:abstractNumId="40" w15:restartNumberingAfterBreak="0">
    <w:nsid w:val="421CD0E3"/>
    <w:multiLevelType w:val="hybridMultilevel"/>
    <w:tmpl w:val="FFFFFFFF"/>
    <w:lvl w:ilvl="0" w:tplc="B9A0A8D2">
      <w:start w:val="1"/>
      <w:numFmt w:val="bullet"/>
      <w:lvlText w:val="·"/>
      <w:lvlJc w:val="left"/>
      <w:pPr>
        <w:ind w:left="720" w:hanging="360"/>
      </w:pPr>
      <w:rPr>
        <w:rFonts w:hint="default" w:ascii="Symbol" w:hAnsi="Symbol"/>
      </w:rPr>
    </w:lvl>
    <w:lvl w:ilvl="1" w:tplc="28EE79CE">
      <w:start w:val="1"/>
      <w:numFmt w:val="bullet"/>
      <w:lvlText w:val="o"/>
      <w:lvlJc w:val="left"/>
      <w:pPr>
        <w:ind w:left="1440" w:hanging="360"/>
      </w:pPr>
      <w:rPr>
        <w:rFonts w:hint="default" w:ascii="Courier New" w:hAnsi="Courier New"/>
      </w:rPr>
    </w:lvl>
    <w:lvl w:ilvl="2" w:tplc="32CC25C4">
      <w:start w:val="1"/>
      <w:numFmt w:val="bullet"/>
      <w:lvlText w:val=""/>
      <w:lvlJc w:val="left"/>
      <w:pPr>
        <w:ind w:left="2160" w:hanging="360"/>
      </w:pPr>
      <w:rPr>
        <w:rFonts w:hint="default" w:ascii="Wingdings" w:hAnsi="Wingdings"/>
      </w:rPr>
    </w:lvl>
    <w:lvl w:ilvl="3" w:tplc="22E2C4A4">
      <w:start w:val="1"/>
      <w:numFmt w:val="bullet"/>
      <w:lvlText w:val=""/>
      <w:lvlJc w:val="left"/>
      <w:pPr>
        <w:ind w:left="2880" w:hanging="360"/>
      </w:pPr>
      <w:rPr>
        <w:rFonts w:hint="default" w:ascii="Symbol" w:hAnsi="Symbol"/>
      </w:rPr>
    </w:lvl>
    <w:lvl w:ilvl="4" w:tplc="789C89B2">
      <w:start w:val="1"/>
      <w:numFmt w:val="bullet"/>
      <w:lvlText w:val="o"/>
      <w:lvlJc w:val="left"/>
      <w:pPr>
        <w:ind w:left="3600" w:hanging="360"/>
      </w:pPr>
      <w:rPr>
        <w:rFonts w:hint="default" w:ascii="Courier New" w:hAnsi="Courier New"/>
      </w:rPr>
    </w:lvl>
    <w:lvl w:ilvl="5" w:tplc="13A4DB12">
      <w:start w:val="1"/>
      <w:numFmt w:val="bullet"/>
      <w:lvlText w:val=""/>
      <w:lvlJc w:val="left"/>
      <w:pPr>
        <w:ind w:left="4320" w:hanging="360"/>
      </w:pPr>
      <w:rPr>
        <w:rFonts w:hint="default" w:ascii="Wingdings" w:hAnsi="Wingdings"/>
      </w:rPr>
    </w:lvl>
    <w:lvl w:ilvl="6" w:tplc="D6D429F6">
      <w:start w:val="1"/>
      <w:numFmt w:val="bullet"/>
      <w:lvlText w:val=""/>
      <w:lvlJc w:val="left"/>
      <w:pPr>
        <w:ind w:left="5040" w:hanging="360"/>
      </w:pPr>
      <w:rPr>
        <w:rFonts w:hint="default" w:ascii="Symbol" w:hAnsi="Symbol"/>
      </w:rPr>
    </w:lvl>
    <w:lvl w:ilvl="7" w:tplc="18E0AE18">
      <w:start w:val="1"/>
      <w:numFmt w:val="bullet"/>
      <w:lvlText w:val="o"/>
      <w:lvlJc w:val="left"/>
      <w:pPr>
        <w:ind w:left="5760" w:hanging="360"/>
      </w:pPr>
      <w:rPr>
        <w:rFonts w:hint="default" w:ascii="Courier New" w:hAnsi="Courier New"/>
      </w:rPr>
    </w:lvl>
    <w:lvl w:ilvl="8" w:tplc="824ACC20">
      <w:start w:val="1"/>
      <w:numFmt w:val="bullet"/>
      <w:lvlText w:val=""/>
      <w:lvlJc w:val="left"/>
      <w:pPr>
        <w:ind w:left="6480" w:hanging="360"/>
      </w:pPr>
      <w:rPr>
        <w:rFonts w:hint="default" w:ascii="Wingdings" w:hAnsi="Wingdings"/>
      </w:rPr>
    </w:lvl>
  </w:abstractNum>
  <w:abstractNum w:abstractNumId="41" w15:restartNumberingAfterBreak="0">
    <w:nsid w:val="4243DADC"/>
    <w:multiLevelType w:val="hybridMultilevel"/>
    <w:tmpl w:val="FFFFFFFF"/>
    <w:lvl w:ilvl="0" w:tplc="7F94B568">
      <w:start w:val="1"/>
      <w:numFmt w:val="bullet"/>
      <w:lvlText w:val="·"/>
      <w:lvlJc w:val="left"/>
      <w:pPr>
        <w:ind w:left="720" w:hanging="360"/>
      </w:pPr>
      <w:rPr>
        <w:rFonts w:hint="default" w:ascii="Symbol" w:hAnsi="Symbol"/>
      </w:rPr>
    </w:lvl>
    <w:lvl w:ilvl="1" w:tplc="D2A229E4">
      <w:start w:val="1"/>
      <w:numFmt w:val="bullet"/>
      <w:lvlText w:val="o"/>
      <w:lvlJc w:val="left"/>
      <w:pPr>
        <w:ind w:left="1440" w:hanging="360"/>
      </w:pPr>
      <w:rPr>
        <w:rFonts w:hint="default" w:ascii="Courier New" w:hAnsi="Courier New"/>
      </w:rPr>
    </w:lvl>
    <w:lvl w:ilvl="2" w:tplc="5EF09052">
      <w:start w:val="1"/>
      <w:numFmt w:val="bullet"/>
      <w:lvlText w:val=""/>
      <w:lvlJc w:val="left"/>
      <w:pPr>
        <w:ind w:left="2160" w:hanging="360"/>
      </w:pPr>
      <w:rPr>
        <w:rFonts w:hint="default" w:ascii="Wingdings" w:hAnsi="Wingdings"/>
      </w:rPr>
    </w:lvl>
    <w:lvl w:ilvl="3" w:tplc="05E4525A">
      <w:start w:val="1"/>
      <w:numFmt w:val="bullet"/>
      <w:lvlText w:val=""/>
      <w:lvlJc w:val="left"/>
      <w:pPr>
        <w:ind w:left="2880" w:hanging="360"/>
      </w:pPr>
      <w:rPr>
        <w:rFonts w:hint="default" w:ascii="Symbol" w:hAnsi="Symbol"/>
      </w:rPr>
    </w:lvl>
    <w:lvl w:ilvl="4" w:tplc="C40CA048">
      <w:start w:val="1"/>
      <w:numFmt w:val="bullet"/>
      <w:lvlText w:val="o"/>
      <w:lvlJc w:val="left"/>
      <w:pPr>
        <w:ind w:left="3600" w:hanging="360"/>
      </w:pPr>
      <w:rPr>
        <w:rFonts w:hint="default" w:ascii="Courier New" w:hAnsi="Courier New"/>
      </w:rPr>
    </w:lvl>
    <w:lvl w:ilvl="5" w:tplc="762CE1AC">
      <w:start w:val="1"/>
      <w:numFmt w:val="bullet"/>
      <w:lvlText w:val=""/>
      <w:lvlJc w:val="left"/>
      <w:pPr>
        <w:ind w:left="4320" w:hanging="360"/>
      </w:pPr>
      <w:rPr>
        <w:rFonts w:hint="default" w:ascii="Wingdings" w:hAnsi="Wingdings"/>
      </w:rPr>
    </w:lvl>
    <w:lvl w:ilvl="6" w:tplc="23FAB012">
      <w:start w:val="1"/>
      <w:numFmt w:val="bullet"/>
      <w:lvlText w:val=""/>
      <w:lvlJc w:val="left"/>
      <w:pPr>
        <w:ind w:left="5040" w:hanging="360"/>
      </w:pPr>
      <w:rPr>
        <w:rFonts w:hint="default" w:ascii="Symbol" w:hAnsi="Symbol"/>
      </w:rPr>
    </w:lvl>
    <w:lvl w:ilvl="7" w:tplc="15B2CDA4">
      <w:start w:val="1"/>
      <w:numFmt w:val="bullet"/>
      <w:lvlText w:val="o"/>
      <w:lvlJc w:val="left"/>
      <w:pPr>
        <w:ind w:left="5760" w:hanging="360"/>
      </w:pPr>
      <w:rPr>
        <w:rFonts w:hint="default" w:ascii="Courier New" w:hAnsi="Courier New"/>
      </w:rPr>
    </w:lvl>
    <w:lvl w:ilvl="8" w:tplc="89749778">
      <w:start w:val="1"/>
      <w:numFmt w:val="bullet"/>
      <w:lvlText w:val=""/>
      <w:lvlJc w:val="left"/>
      <w:pPr>
        <w:ind w:left="6480" w:hanging="360"/>
      </w:pPr>
      <w:rPr>
        <w:rFonts w:hint="default" w:ascii="Wingdings" w:hAnsi="Wingdings"/>
      </w:rPr>
    </w:lvl>
  </w:abstractNum>
  <w:abstractNum w:abstractNumId="42" w15:restartNumberingAfterBreak="0">
    <w:nsid w:val="42574757"/>
    <w:multiLevelType w:val="hybridMultilevel"/>
    <w:tmpl w:val="4588E79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3" w15:restartNumberingAfterBreak="0">
    <w:nsid w:val="457B75A3"/>
    <w:multiLevelType w:val="hybridMultilevel"/>
    <w:tmpl w:val="FFFFFFFF"/>
    <w:lvl w:ilvl="0" w:tplc="D794F2EE">
      <w:start w:val="1"/>
      <w:numFmt w:val="bullet"/>
      <w:lvlText w:val="·"/>
      <w:lvlJc w:val="left"/>
      <w:pPr>
        <w:ind w:left="720" w:hanging="360"/>
      </w:pPr>
      <w:rPr>
        <w:rFonts w:hint="default" w:ascii="Symbol" w:hAnsi="Symbol"/>
      </w:rPr>
    </w:lvl>
    <w:lvl w:ilvl="1" w:tplc="1464C832">
      <w:start w:val="1"/>
      <w:numFmt w:val="bullet"/>
      <w:lvlText w:val="o"/>
      <w:lvlJc w:val="left"/>
      <w:pPr>
        <w:ind w:left="1440" w:hanging="360"/>
      </w:pPr>
      <w:rPr>
        <w:rFonts w:hint="default" w:ascii="Courier New" w:hAnsi="Courier New"/>
      </w:rPr>
    </w:lvl>
    <w:lvl w:ilvl="2" w:tplc="B2085950">
      <w:start w:val="1"/>
      <w:numFmt w:val="bullet"/>
      <w:lvlText w:val=""/>
      <w:lvlJc w:val="left"/>
      <w:pPr>
        <w:ind w:left="2160" w:hanging="360"/>
      </w:pPr>
      <w:rPr>
        <w:rFonts w:hint="default" w:ascii="Wingdings" w:hAnsi="Wingdings"/>
      </w:rPr>
    </w:lvl>
    <w:lvl w:ilvl="3" w:tplc="E2A8F782">
      <w:start w:val="1"/>
      <w:numFmt w:val="bullet"/>
      <w:lvlText w:val=""/>
      <w:lvlJc w:val="left"/>
      <w:pPr>
        <w:ind w:left="2880" w:hanging="360"/>
      </w:pPr>
      <w:rPr>
        <w:rFonts w:hint="default" w:ascii="Symbol" w:hAnsi="Symbol"/>
      </w:rPr>
    </w:lvl>
    <w:lvl w:ilvl="4" w:tplc="E1CA83AC">
      <w:start w:val="1"/>
      <w:numFmt w:val="bullet"/>
      <w:lvlText w:val="o"/>
      <w:lvlJc w:val="left"/>
      <w:pPr>
        <w:ind w:left="3600" w:hanging="360"/>
      </w:pPr>
      <w:rPr>
        <w:rFonts w:hint="default" w:ascii="Courier New" w:hAnsi="Courier New"/>
      </w:rPr>
    </w:lvl>
    <w:lvl w:ilvl="5" w:tplc="E69812DE">
      <w:start w:val="1"/>
      <w:numFmt w:val="bullet"/>
      <w:lvlText w:val=""/>
      <w:lvlJc w:val="left"/>
      <w:pPr>
        <w:ind w:left="4320" w:hanging="360"/>
      </w:pPr>
      <w:rPr>
        <w:rFonts w:hint="default" w:ascii="Wingdings" w:hAnsi="Wingdings"/>
      </w:rPr>
    </w:lvl>
    <w:lvl w:ilvl="6" w:tplc="20A0240C">
      <w:start w:val="1"/>
      <w:numFmt w:val="bullet"/>
      <w:lvlText w:val=""/>
      <w:lvlJc w:val="left"/>
      <w:pPr>
        <w:ind w:left="5040" w:hanging="360"/>
      </w:pPr>
      <w:rPr>
        <w:rFonts w:hint="default" w:ascii="Symbol" w:hAnsi="Symbol"/>
      </w:rPr>
    </w:lvl>
    <w:lvl w:ilvl="7" w:tplc="334E8AFC">
      <w:start w:val="1"/>
      <w:numFmt w:val="bullet"/>
      <w:lvlText w:val="o"/>
      <w:lvlJc w:val="left"/>
      <w:pPr>
        <w:ind w:left="5760" w:hanging="360"/>
      </w:pPr>
      <w:rPr>
        <w:rFonts w:hint="default" w:ascii="Courier New" w:hAnsi="Courier New"/>
      </w:rPr>
    </w:lvl>
    <w:lvl w:ilvl="8" w:tplc="812CF702">
      <w:start w:val="1"/>
      <w:numFmt w:val="bullet"/>
      <w:lvlText w:val=""/>
      <w:lvlJc w:val="left"/>
      <w:pPr>
        <w:ind w:left="6480" w:hanging="360"/>
      </w:pPr>
      <w:rPr>
        <w:rFonts w:hint="default" w:ascii="Wingdings" w:hAnsi="Wingdings"/>
      </w:rPr>
    </w:lvl>
  </w:abstractNum>
  <w:abstractNum w:abstractNumId="44" w15:restartNumberingAfterBreak="0">
    <w:nsid w:val="46C573DE"/>
    <w:multiLevelType w:val="hybridMultilevel"/>
    <w:tmpl w:val="FFFFFFFF"/>
    <w:lvl w:ilvl="0" w:tplc="7E260B14">
      <w:start w:val="1"/>
      <w:numFmt w:val="bullet"/>
      <w:lvlText w:val="·"/>
      <w:lvlJc w:val="left"/>
      <w:pPr>
        <w:ind w:left="720" w:hanging="360"/>
      </w:pPr>
      <w:rPr>
        <w:rFonts w:hint="default" w:ascii="Symbol" w:hAnsi="Symbol"/>
      </w:rPr>
    </w:lvl>
    <w:lvl w:ilvl="1" w:tplc="727A1806">
      <w:start w:val="1"/>
      <w:numFmt w:val="bullet"/>
      <w:lvlText w:val="o"/>
      <w:lvlJc w:val="left"/>
      <w:pPr>
        <w:ind w:left="1440" w:hanging="360"/>
      </w:pPr>
      <w:rPr>
        <w:rFonts w:hint="default" w:ascii="Courier New" w:hAnsi="Courier New"/>
      </w:rPr>
    </w:lvl>
    <w:lvl w:ilvl="2" w:tplc="048E1154">
      <w:start w:val="1"/>
      <w:numFmt w:val="bullet"/>
      <w:lvlText w:val=""/>
      <w:lvlJc w:val="left"/>
      <w:pPr>
        <w:ind w:left="2160" w:hanging="360"/>
      </w:pPr>
      <w:rPr>
        <w:rFonts w:hint="default" w:ascii="Wingdings" w:hAnsi="Wingdings"/>
      </w:rPr>
    </w:lvl>
    <w:lvl w:ilvl="3" w:tplc="1E226532">
      <w:start w:val="1"/>
      <w:numFmt w:val="bullet"/>
      <w:lvlText w:val=""/>
      <w:lvlJc w:val="left"/>
      <w:pPr>
        <w:ind w:left="2880" w:hanging="360"/>
      </w:pPr>
      <w:rPr>
        <w:rFonts w:hint="default" w:ascii="Symbol" w:hAnsi="Symbol"/>
      </w:rPr>
    </w:lvl>
    <w:lvl w:ilvl="4" w:tplc="8FC4ED00">
      <w:start w:val="1"/>
      <w:numFmt w:val="bullet"/>
      <w:lvlText w:val="o"/>
      <w:lvlJc w:val="left"/>
      <w:pPr>
        <w:ind w:left="3600" w:hanging="360"/>
      </w:pPr>
      <w:rPr>
        <w:rFonts w:hint="default" w:ascii="Courier New" w:hAnsi="Courier New"/>
      </w:rPr>
    </w:lvl>
    <w:lvl w:ilvl="5" w:tplc="9B7A187C">
      <w:start w:val="1"/>
      <w:numFmt w:val="bullet"/>
      <w:lvlText w:val=""/>
      <w:lvlJc w:val="left"/>
      <w:pPr>
        <w:ind w:left="4320" w:hanging="360"/>
      </w:pPr>
      <w:rPr>
        <w:rFonts w:hint="default" w:ascii="Wingdings" w:hAnsi="Wingdings"/>
      </w:rPr>
    </w:lvl>
    <w:lvl w:ilvl="6" w:tplc="A7201B3C">
      <w:start w:val="1"/>
      <w:numFmt w:val="bullet"/>
      <w:lvlText w:val=""/>
      <w:lvlJc w:val="left"/>
      <w:pPr>
        <w:ind w:left="5040" w:hanging="360"/>
      </w:pPr>
      <w:rPr>
        <w:rFonts w:hint="default" w:ascii="Symbol" w:hAnsi="Symbol"/>
      </w:rPr>
    </w:lvl>
    <w:lvl w:ilvl="7" w:tplc="2C980A48">
      <w:start w:val="1"/>
      <w:numFmt w:val="bullet"/>
      <w:lvlText w:val="o"/>
      <w:lvlJc w:val="left"/>
      <w:pPr>
        <w:ind w:left="5760" w:hanging="360"/>
      </w:pPr>
      <w:rPr>
        <w:rFonts w:hint="default" w:ascii="Courier New" w:hAnsi="Courier New"/>
      </w:rPr>
    </w:lvl>
    <w:lvl w:ilvl="8" w:tplc="EC9CB6D6">
      <w:start w:val="1"/>
      <w:numFmt w:val="bullet"/>
      <w:lvlText w:val=""/>
      <w:lvlJc w:val="left"/>
      <w:pPr>
        <w:ind w:left="6480" w:hanging="360"/>
      </w:pPr>
      <w:rPr>
        <w:rFonts w:hint="default" w:ascii="Wingdings" w:hAnsi="Wingdings"/>
      </w:rPr>
    </w:lvl>
  </w:abstractNum>
  <w:abstractNum w:abstractNumId="45" w15:restartNumberingAfterBreak="0">
    <w:nsid w:val="47772630"/>
    <w:multiLevelType w:val="hybridMultilevel"/>
    <w:tmpl w:val="FFFFFFFF"/>
    <w:lvl w:ilvl="0" w:tplc="EB0825C6">
      <w:start w:val="1"/>
      <w:numFmt w:val="bullet"/>
      <w:lvlText w:val="·"/>
      <w:lvlJc w:val="left"/>
      <w:pPr>
        <w:ind w:left="720" w:hanging="360"/>
      </w:pPr>
      <w:rPr>
        <w:rFonts w:hint="default" w:ascii="Symbol" w:hAnsi="Symbol"/>
      </w:rPr>
    </w:lvl>
    <w:lvl w:ilvl="1" w:tplc="7CCC3FD8">
      <w:start w:val="1"/>
      <w:numFmt w:val="bullet"/>
      <w:lvlText w:val="o"/>
      <w:lvlJc w:val="left"/>
      <w:pPr>
        <w:ind w:left="1440" w:hanging="360"/>
      </w:pPr>
      <w:rPr>
        <w:rFonts w:hint="default" w:ascii="Courier New" w:hAnsi="Courier New"/>
      </w:rPr>
    </w:lvl>
    <w:lvl w:ilvl="2" w:tplc="C5DC2D6E">
      <w:start w:val="1"/>
      <w:numFmt w:val="bullet"/>
      <w:lvlText w:val=""/>
      <w:lvlJc w:val="left"/>
      <w:pPr>
        <w:ind w:left="2160" w:hanging="360"/>
      </w:pPr>
      <w:rPr>
        <w:rFonts w:hint="default" w:ascii="Wingdings" w:hAnsi="Wingdings"/>
      </w:rPr>
    </w:lvl>
    <w:lvl w:ilvl="3" w:tplc="3F3C6752">
      <w:start w:val="1"/>
      <w:numFmt w:val="bullet"/>
      <w:lvlText w:val=""/>
      <w:lvlJc w:val="left"/>
      <w:pPr>
        <w:ind w:left="2880" w:hanging="360"/>
      </w:pPr>
      <w:rPr>
        <w:rFonts w:hint="default" w:ascii="Symbol" w:hAnsi="Symbol"/>
      </w:rPr>
    </w:lvl>
    <w:lvl w:ilvl="4" w:tplc="3FD065C8">
      <w:start w:val="1"/>
      <w:numFmt w:val="bullet"/>
      <w:lvlText w:val="o"/>
      <w:lvlJc w:val="left"/>
      <w:pPr>
        <w:ind w:left="3600" w:hanging="360"/>
      </w:pPr>
      <w:rPr>
        <w:rFonts w:hint="default" w:ascii="Courier New" w:hAnsi="Courier New"/>
      </w:rPr>
    </w:lvl>
    <w:lvl w:ilvl="5" w:tplc="09DC7698">
      <w:start w:val="1"/>
      <w:numFmt w:val="bullet"/>
      <w:lvlText w:val=""/>
      <w:lvlJc w:val="left"/>
      <w:pPr>
        <w:ind w:left="4320" w:hanging="360"/>
      </w:pPr>
      <w:rPr>
        <w:rFonts w:hint="default" w:ascii="Wingdings" w:hAnsi="Wingdings"/>
      </w:rPr>
    </w:lvl>
    <w:lvl w:ilvl="6" w:tplc="3310480E">
      <w:start w:val="1"/>
      <w:numFmt w:val="bullet"/>
      <w:lvlText w:val=""/>
      <w:lvlJc w:val="left"/>
      <w:pPr>
        <w:ind w:left="5040" w:hanging="360"/>
      </w:pPr>
      <w:rPr>
        <w:rFonts w:hint="default" w:ascii="Symbol" w:hAnsi="Symbol"/>
      </w:rPr>
    </w:lvl>
    <w:lvl w:ilvl="7" w:tplc="BA3ACD66">
      <w:start w:val="1"/>
      <w:numFmt w:val="bullet"/>
      <w:lvlText w:val="o"/>
      <w:lvlJc w:val="left"/>
      <w:pPr>
        <w:ind w:left="5760" w:hanging="360"/>
      </w:pPr>
      <w:rPr>
        <w:rFonts w:hint="default" w:ascii="Courier New" w:hAnsi="Courier New"/>
      </w:rPr>
    </w:lvl>
    <w:lvl w:ilvl="8" w:tplc="67909750">
      <w:start w:val="1"/>
      <w:numFmt w:val="bullet"/>
      <w:lvlText w:val=""/>
      <w:lvlJc w:val="left"/>
      <w:pPr>
        <w:ind w:left="6480" w:hanging="360"/>
      </w:pPr>
      <w:rPr>
        <w:rFonts w:hint="default" w:ascii="Wingdings" w:hAnsi="Wingdings"/>
      </w:rPr>
    </w:lvl>
  </w:abstractNum>
  <w:abstractNum w:abstractNumId="46" w15:restartNumberingAfterBreak="0">
    <w:nsid w:val="47E67674"/>
    <w:multiLevelType w:val="hybridMultilevel"/>
    <w:tmpl w:val="73785564"/>
    <w:lvl w:ilvl="0" w:tplc="FA0091DE">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4AD5A8F1"/>
    <w:multiLevelType w:val="hybridMultilevel"/>
    <w:tmpl w:val="FFFFFFFF"/>
    <w:lvl w:ilvl="0" w:tplc="EDA6A5BE">
      <w:start w:val="1"/>
      <w:numFmt w:val="bullet"/>
      <w:lvlText w:val="·"/>
      <w:lvlJc w:val="left"/>
      <w:pPr>
        <w:ind w:left="720" w:hanging="360"/>
      </w:pPr>
      <w:rPr>
        <w:rFonts w:hint="default" w:ascii="Symbol" w:hAnsi="Symbol"/>
      </w:rPr>
    </w:lvl>
    <w:lvl w:ilvl="1" w:tplc="03A894DA">
      <w:start w:val="1"/>
      <w:numFmt w:val="bullet"/>
      <w:lvlText w:val="o"/>
      <w:lvlJc w:val="left"/>
      <w:pPr>
        <w:ind w:left="1440" w:hanging="360"/>
      </w:pPr>
      <w:rPr>
        <w:rFonts w:hint="default" w:ascii="Courier New" w:hAnsi="Courier New"/>
      </w:rPr>
    </w:lvl>
    <w:lvl w:ilvl="2" w:tplc="0B7026EC">
      <w:start w:val="1"/>
      <w:numFmt w:val="bullet"/>
      <w:lvlText w:val=""/>
      <w:lvlJc w:val="left"/>
      <w:pPr>
        <w:ind w:left="2160" w:hanging="360"/>
      </w:pPr>
      <w:rPr>
        <w:rFonts w:hint="default" w:ascii="Wingdings" w:hAnsi="Wingdings"/>
      </w:rPr>
    </w:lvl>
    <w:lvl w:ilvl="3" w:tplc="7DCED3B8">
      <w:start w:val="1"/>
      <w:numFmt w:val="bullet"/>
      <w:lvlText w:val=""/>
      <w:lvlJc w:val="left"/>
      <w:pPr>
        <w:ind w:left="2880" w:hanging="360"/>
      </w:pPr>
      <w:rPr>
        <w:rFonts w:hint="default" w:ascii="Symbol" w:hAnsi="Symbol"/>
      </w:rPr>
    </w:lvl>
    <w:lvl w:ilvl="4" w:tplc="F5CC3664">
      <w:start w:val="1"/>
      <w:numFmt w:val="bullet"/>
      <w:lvlText w:val="o"/>
      <w:lvlJc w:val="left"/>
      <w:pPr>
        <w:ind w:left="3600" w:hanging="360"/>
      </w:pPr>
      <w:rPr>
        <w:rFonts w:hint="default" w:ascii="Courier New" w:hAnsi="Courier New"/>
      </w:rPr>
    </w:lvl>
    <w:lvl w:ilvl="5" w:tplc="FAECF57E">
      <w:start w:val="1"/>
      <w:numFmt w:val="bullet"/>
      <w:lvlText w:val=""/>
      <w:lvlJc w:val="left"/>
      <w:pPr>
        <w:ind w:left="4320" w:hanging="360"/>
      </w:pPr>
      <w:rPr>
        <w:rFonts w:hint="default" w:ascii="Wingdings" w:hAnsi="Wingdings"/>
      </w:rPr>
    </w:lvl>
    <w:lvl w:ilvl="6" w:tplc="745EC2F8">
      <w:start w:val="1"/>
      <w:numFmt w:val="bullet"/>
      <w:lvlText w:val=""/>
      <w:lvlJc w:val="left"/>
      <w:pPr>
        <w:ind w:left="5040" w:hanging="360"/>
      </w:pPr>
      <w:rPr>
        <w:rFonts w:hint="default" w:ascii="Symbol" w:hAnsi="Symbol"/>
      </w:rPr>
    </w:lvl>
    <w:lvl w:ilvl="7" w:tplc="56902CFC">
      <w:start w:val="1"/>
      <w:numFmt w:val="bullet"/>
      <w:lvlText w:val="o"/>
      <w:lvlJc w:val="left"/>
      <w:pPr>
        <w:ind w:left="5760" w:hanging="360"/>
      </w:pPr>
      <w:rPr>
        <w:rFonts w:hint="default" w:ascii="Courier New" w:hAnsi="Courier New"/>
      </w:rPr>
    </w:lvl>
    <w:lvl w:ilvl="8" w:tplc="32B014DC">
      <w:start w:val="1"/>
      <w:numFmt w:val="bullet"/>
      <w:lvlText w:val=""/>
      <w:lvlJc w:val="left"/>
      <w:pPr>
        <w:ind w:left="6480" w:hanging="360"/>
      </w:pPr>
      <w:rPr>
        <w:rFonts w:hint="default" w:ascii="Wingdings" w:hAnsi="Wingdings"/>
      </w:rPr>
    </w:lvl>
  </w:abstractNum>
  <w:abstractNum w:abstractNumId="48" w15:restartNumberingAfterBreak="0">
    <w:nsid w:val="4B6DA118"/>
    <w:multiLevelType w:val="hybridMultilevel"/>
    <w:tmpl w:val="FFFFFFFF"/>
    <w:lvl w:ilvl="0" w:tplc="6B24B280">
      <w:start w:val="1"/>
      <w:numFmt w:val="bullet"/>
      <w:lvlText w:val="·"/>
      <w:lvlJc w:val="left"/>
      <w:pPr>
        <w:ind w:left="720" w:hanging="360"/>
      </w:pPr>
      <w:rPr>
        <w:rFonts w:hint="default" w:ascii="Symbol" w:hAnsi="Symbol"/>
      </w:rPr>
    </w:lvl>
    <w:lvl w:ilvl="1" w:tplc="64CE8D40">
      <w:start w:val="1"/>
      <w:numFmt w:val="bullet"/>
      <w:lvlText w:val="o"/>
      <w:lvlJc w:val="left"/>
      <w:pPr>
        <w:ind w:left="1440" w:hanging="360"/>
      </w:pPr>
      <w:rPr>
        <w:rFonts w:hint="default" w:ascii="Courier New" w:hAnsi="Courier New"/>
      </w:rPr>
    </w:lvl>
    <w:lvl w:ilvl="2" w:tplc="69348308">
      <w:start w:val="1"/>
      <w:numFmt w:val="bullet"/>
      <w:lvlText w:val=""/>
      <w:lvlJc w:val="left"/>
      <w:pPr>
        <w:ind w:left="2160" w:hanging="360"/>
      </w:pPr>
      <w:rPr>
        <w:rFonts w:hint="default" w:ascii="Wingdings" w:hAnsi="Wingdings"/>
      </w:rPr>
    </w:lvl>
    <w:lvl w:ilvl="3" w:tplc="6992A476">
      <w:start w:val="1"/>
      <w:numFmt w:val="bullet"/>
      <w:lvlText w:val=""/>
      <w:lvlJc w:val="left"/>
      <w:pPr>
        <w:ind w:left="2880" w:hanging="360"/>
      </w:pPr>
      <w:rPr>
        <w:rFonts w:hint="default" w:ascii="Symbol" w:hAnsi="Symbol"/>
      </w:rPr>
    </w:lvl>
    <w:lvl w:ilvl="4" w:tplc="D8467882">
      <w:start w:val="1"/>
      <w:numFmt w:val="bullet"/>
      <w:lvlText w:val="o"/>
      <w:lvlJc w:val="left"/>
      <w:pPr>
        <w:ind w:left="3600" w:hanging="360"/>
      </w:pPr>
      <w:rPr>
        <w:rFonts w:hint="default" w:ascii="Courier New" w:hAnsi="Courier New"/>
      </w:rPr>
    </w:lvl>
    <w:lvl w:ilvl="5" w:tplc="89B6AF24">
      <w:start w:val="1"/>
      <w:numFmt w:val="bullet"/>
      <w:lvlText w:val=""/>
      <w:lvlJc w:val="left"/>
      <w:pPr>
        <w:ind w:left="4320" w:hanging="360"/>
      </w:pPr>
      <w:rPr>
        <w:rFonts w:hint="default" w:ascii="Wingdings" w:hAnsi="Wingdings"/>
      </w:rPr>
    </w:lvl>
    <w:lvl w:ilvl="6" w:tplc="8B34EAB4">
      <w:start w:val="1"/>
      <w:numFmt w:val="bullet"/>
      <w:lvlText w:val=""/>
      <w:lvlJc w:val="left"/>
      <w:pPr>
        <w:ind w:left="5040" w:hanging="360"/>
      </w:pPr>
      <w:rPr>
        <w:rFonts w:hint="default" w:ascii="Symbol" w:hAnsi="Symbol"/>
      </w:rPr>
    </w:lvl>
    <w:lvl w:ilvl="7" w:tplc="A754C1CC">
      <w:start w:val="1"/>
      <w:numFmt w:val="bullet"/>
      <w:lvlText w:val="o"/>
      <w:lvlJc w:val="left"/>
      <w:pPr>
        <w:ind w:left="5760" w:hanging="360"/>
      </w:pPr>
      <w:rPr>
        <w:rFonts w:hint="default" w:ascii="Courier New" w:hAnsi="Courier New"/>
      </w:rPr>
    </w:lvl>
    <w:lvl w:ilvl="8" w:tplc="45A43074">
      <w:start w:val="1"/>
      <w:numFmt w:val="bullet"/>
      <w:lvlText w:val=""/>
      <w:lvlJc w:val="left"/>
      <w:pPr>
        <w:ind w:left="6480" w:hanging="360"/>
      </w:pPr>
      <w:rPr>
        <w:rFonts w:hint="default" w:ascii="Wingdings" w:hAnsi="Wingdings"/>
      </w:rPr>
    </w:lvl>
  </w:abstractNum>
  <w:abstractNum w:abstractNumId="49" w15:restartNumberingAfterBreak="0">
    <w:nsid w:val="4C6F1047"/>
    <w:multiLevelType w:val="hybridMultilevel"/>
    <w:tmpl w:val="402082D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0" w15:restartNumberingAfterBreak="0">
    <w:nsid w:val="4D85E5CB"/>
    <w:multiLevelType w:val="hybridMultilevel"/>
    <w:tmpl w:val="FFFFFFFF"/>
    <w:lvl w:ilvl="0" w:tplc="98381A8E">
      <w:start w:val="1"/>
      <w:numFmt w:val="bullet"/>
      <w:lvlText w:val="·"/>
      <w:lvlJc w:val="left"/>
      <w:pPr>
        <w:ind w:left="720" w:hanging="360"/>
      </w:pPr>
      <w:rPr>
        <w:rFonts w:hint="default" w:ascii="Symbol" w:hAnsi="Symbol"/>
      </w:rPr>
    </w:lvl>
    <w:lvl w:ilvl="1" w:tplc="201C3EE0">
      <w:start w:val="1"/>
      <w:numFmt w:val="bullet"/>
      <w:lvlText w:val="o"/>
      <w:lvlJc w:val="left"/>
      <w:pPr>
        <w:ind w:left="1440" w:hanging="360"/>
      </w:pPr>
      <w:rPr>
        <w:rFonts w:hint="default" w:ascii="Courier New" w:hAnsi="Courier New"/>
      </w:rPr>
    </w:lvl>
    <w:lvl w:ilvl="2" w:tplc="93B62A4E">
      <w:start w:val="1"/>
      <w:numFmt w:val="bullet"/>
      <w:lvlText w:val=""/>
      <w:lvlJc w:val="left"/>
      <w:pPr>
        <w:ind w:left="2160" w:hanging="360"/>
      </w:pPr>
      <w:rPr>
        <w:rFonts w:hint="default" w:ascii="Wingdings" w:hAnsi="Wingdings"/>
      </w:rPr>
    </w:lvl>
    <w:lvl w:ilvl="3" w:tplc="40AA31F2">
      <w:start w:val="1"/>
      <w:numFmt w:val="bullet"/>
      <w:lvlText w:val=""/>
      <w:lvlJc w:val="left"/>
      <w:pPr>
        <w:ind w:left="2880" w:hanging="360"/>
      </w:pPr>
      <w:rPr>
        <w:rFonts w:hint="default" w:ascii="Symbol" w:hAnsi="Symbol"/>
      </w:rPr>
    </w:lvl>
    <w:lvl w:ilvl="4" w:tplc="7256C22A">
      <w:start w:val="1"/>
      <w:numFmt w:val="bullet"/>
      <w:lvlText w:val="o"/>
      <w:lvlJc w:val="left"/>
      <w:pPr>
        <w:ind w:left="3600" w:hanging="360"/>
      </w:pPr>
      <w:rPr>
        <w:rFonts w:hint="default" w:ascii="Courier New" w:hAnsi="Courier New"/>
      </w:rPr>
    </w:lvl>
    <w:lvl w:ilvl="5" w:tplc="4C561078">
      <w:start w:val="1"/>
      <w:numFmt w:val="bullet"/>
      <w:lvlText w:val=""/>
      <w:lvlJc w:val="left"/>
      <w:pPr>
        <w:ind w:left="4320" w:hanging="360"/>
      </w:pPr>
      <w:rPr>
        <w:rFonts w:hint="default" w:ascii="Wingdings" w:hAnsi="Wingdings"/>
      </w:rPr>
    </w:lvl>
    <w:lvl w:ilvl="6" w:tplc="448C2FBA">
      <w:start w:val="1"/>
      <w:numFmt w:val="bullet"/>
      <w:lvlText w:val=""/>
      <w:lvlJc w:val="left"/>
      <w:pPr>
        <w:ind w:left="5040" w:hanging="360"/>
      </w:pPr>
      <w:rPr>
        <w:rFonts w:hint="default" w:ascii="Symbol" w:hAnsi="Symbol"/>
      </w:rPr>
    </w:lvl>
    <w:lvl w:ilvl="7" w:tplc="55DC3140">
      <w:start w:val="1"/>
      <w:numFmt w:val="bullet"/>
      <w:lvlText w:val="o"/>
      <w:lvlJc w:val="left"/>
      <w:pPr>
        <w:ind w:left="5760" w:hanging="360"/>
      </w:pPr>
      <w:rPr>
        <w:rFonts w:hint="default" w:ascii="Courier New" w:hAnsi="Courier New"/>
      </w:rPr>
    </w:lvl>
    <w:lvl w:ilvl="8" w:tplc="BBCAE912">
      <w:start w:val="1"/>
      <w:numFmt w:val="bullet"/>
      <w:lvlText w:val=""/>
      <w:lvlJc w:val="left"/>
      <w:pPr>
        <w:ind w:left="6480" w:hanging="360"/>
      </w:pPr>
      <w:rPr>
        <w:rFonts w:hint="default" w:ascii="Wingdings" w:hAnsi="Wingdings"/>
      </w:rPr>
    </w:lvl>
  </w:abstractNum>
  <w:abstractNum w:abstractNumId="51" w15:restartNumberingAfterBreak="0">
    <w:nsid w:val="4EE03F90"/>
    <w:multiLevelType w:val="hybridMultilevel"/>
    <w:tmpl w:val="66AA23A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2" w15:restartNumberingAfterBreak="0">
    <w:nsid w:val="5092B85D"/>
    <w:multiLevelType w:val="hybridMultilevel"/>
    <w:tmpl w:val="FFFFFFFF"/>
    <w:lvl w:ilvl="0" w:tplc="18D036D4">
      <w:start w:val="1"/>
      <w:numFmt w:val="bullet"/>
      <w:lvlText w:val="·"/>
      <w:lvlJc w:val="left"/>
      <w:pPr>
        <w:ind w:left="720" w:hanging="360"/>
      </w:pPr>
      <w:rPr>
        <w:rFonts w:hint="default" w:ascii="Symbol" w:hAnsi="Symbol"/>
      </w:rPr>
    </w:lvl>
    <w:lvl w:ilvl="1" w:tplc="C4EE99CA">
      <w:start w:val="1"/>
      <w:numFmt w:val="bullet"/>
      <w:lvlText w:val="o"/>
      <w:lvlJc w:val="left"/>
      <w:pPr>
        <w:ind w:left="1440" w:hanging="360"/>
      </w:pPr>
      <w:rPr>
        <w:rFonts w:hint="default" w:ascii="Courier New" w:hAnsi="Courier New"/>
      </w:rPr>
    </w:lvl>
    <w:lvl w:ilvl="2" w:tplc="6590DF34">
      <w:start w:val="1"/>
      <w:numFmt w:val="bullet"/>
      <w:lvlText w:val=""/>
      <w:lvlJc w:val="left"/>
      <w:pPr>
        <w:ind w:left="2160" w:hanging="360"/>
      </w:pPr>
      <w:rPr>
        <w:rFonts w:hint="default" w:ascii="Wingdings" w:hAnsi="Wingdings"/>
      </w:rPr>
    </w:lvl>
    <w:lvl w:ilvl="3" w:tplc="49581E0E">
      <w:start w:val="1"/>
      <w:numFmt w:val="bullet"/>
      <w:lvlText w:val=""/>
      <w:lvlJc w:val="left"/>
      <w:pPr>
        <w:ind w:left="2880" w:hanging="360"/>
      </w:pPr>
      <w:rPr>
        <w:rFonts w:hint="default" w:ascii="Symbol" w:hAnsi="Symbol"/>
      </w:rPr>
    </w:lvl>
    <w:lvl w:ilvl="4" w:tplc="43080958">
      <w:start w:val="1"/>
      <w:numFmt w:val="bullet"/>
      <w:lvlText w:val="o"/>
      <w:lvlJc w:val="left"/>
      <w:pPr>
        <w:ind w:left="3600" w:hanging="360"/>
      </w:pPr>
      <w:rPr>
        <w:rFonts w:hint="default" w:ascii="Courier New" w:hAnsi="Courier New"/>
      </w:rPr>
    </w:lvl>
    <w:lvl w:ilvl="5" w:tplc="DAF8D4BA">
      <w:start w:val="1"/>
      <w:numFmt w:val="bullet"/>
      <w:lvlText w:val=""/>
      <w:lvlJc w:val="left"/>
      <w:pPr>
        <w:ind w:left="4320" w:hanging="360"/>
      </w:pPr>
      <w:rPr>
        <w:rFonts w:hint="default" w:ascii="Wingdings" w:hAnsi="Wingdings"/>
      </w:rPr>
    </w:lvl>
    <w:lvl w:ilvl="6" w:tplc="5FC8D508">
      <w:start w:val="1"/>
      <w:numFmt w:val="bullet"/>
      <w:lvlText w:val=""/>
      <w:lvlJc w:val="left"/>
      <w:pPr>
        <w:ind w:left="5040" w:hanging="360"/>
      </w:pPr>
      <w:rPr>
        <w:rFonts w:hint="default" w:ascii="Symbol" w:hAnsi="Symbol"/>
      </w:rPr>
    </w:lvl>
    <w:lvl w:ilvl="7" w:tplc="28EEA0D8">
      <w:start w:val="1"/>
      <w:numFmt w:val="bullet"/>
      <w:lvlText w:val="o"/>
      <w:lvlJc w:val="left"/>
      <w:pPr>
        <w:ind w:left="5760" w:hanging="360"/>
      </w:pPr>
      <w:rPr>
        <w:rFonts w:hint="default" w:ascii="Courier New" w:hAnsi="Courier New"/>
      </w:rPr>
    </w:lvl>
    <w:lvl w:ilvl="8" w:tplc="EE62B164">
      <w:start w:val="1"/>
      <w:numFmt w:val="bullet"/>
      <w:lvlText w:val=""/>
      <w:lvlJc w:val="left"/>
      <w:pPr>
        <w:ind w:left="6480" w:hanging="360"/>
      </w:pPr>
      <w:rPr>
        <w:rFonts w:hint="default" w:ascii="Wingdings" w:hAnsi="Wingdings"/>
      </w:rPr>
    </w:lvl>
  </w:abstractNum>
  <w:abstractNum w:abstractNumId="53" w15:restartNumberingAfterBreak="0">
    <w:nsid w:val="51D125FA"/>
    <w:multiLevelType w:val="hybridMultilevel"/>
    <w:tmpl w:val="FFFFFFFF"/>
    <w:lvl w:ilvl="0" w:tplc="FD1E035E">
      <w:start w:val="1"/>
      <w:numFmt w:val="bullet"/>
      <w:lvlText w:val="·"/>
      <w:lvlJc w:val="left"/>
      <w:pPr>
        <w:ind w:left="720" w:hanging="360"/>
      </w:pPr>
      <w:rPr>
        <w:rFonts w:hint="default" w:ascii="Symbol" w:hAnsi="Symbol"/>
      </w:rPr>
    </w:lvl>
    <w:lvl w:ilvl="1" w:tplc="6ACA5FA4">
      <w:start w:val="1"/>
      <w:numFmt w:val="bullet"/>
      <w:lvlText w:val="o"/>
      <w:lvlJc w:val="left"/>
      <w:pPr>
        <w:ind w:left="1440" w:hanging="360"/>
      </w:pPr>
      <w:rPr>
        <w:rFonts w:hint="default" w:ascii="Courier New" w:hAnsi="Courier New"/>
      </w:rPr>
    </w:lvl>
    <w:lvl w:ilvl="2" w:tplc="B1E2B91C">
      <w:start w:val="1"/>
      <w:numFmt w:val="bullet"/>
      <w:lvlText w:val=""/>
      <w:lvlJc w:val="left"/>
      <w:pPr>
        <w:ind w:left="2160" w:hanging="360"/>
      </w:pPr>
      <w:rPr>
        <w:rFonts w:hint="default" w:ascii="Wingdings" w:hAnsi="Wingdings"/>
      </w:rPr>
    </w:lvl>
    <w:lvl w:ilvl="3" w:tplc="E774D364">
      <w:start w:val="1"/>
      <w:numFmt w:val="bullet"/>
      <w:lvlText w:val=""/>
      <w:lvlJc w:val="left"/>
      <w:pPr>
        <w:ind w:left="2880" w:hanging="360"/>
      </w:pPr>
      <w:rPr>
        <w:rFonts w:hint="default" w:ascii="Symbol" w:hAnsi="Symbol"/>
      </w:rPr>
    </w:lvl>
    <w:lvl w:ilvl="4" w:tplc="2E887102">
      <w:start w:val="1"/>
      <w:numFmt w:val="bullet"/>
      <w:lvlText w:val="o"/>
      <w:lvlJc w:val="left"/>
      <w:pPr>
        <w:ind w:left="3600" w:hanging="360"/>
      </w:pPr>
      <w:rPr>
        <w:rFonts w:hint="default" w:ascii="Courier New" w:hAnsi="Courier New"/>
      </w:rPr>
    </w:lvl>
    <w:lvl w:ilvl="5" w:tplc="CCFC70E4">
      <w:start w:val="1"/>
      <w:numFmt w:val="bullet"/>
      <w:lvlText w:val=""/>
      <w:lvlJc w:val="left"/>
      <w:pPr>
        <w:ind w:left="4320" w:hanging="360"/>
      </w:pPr>
      <w:rPr>
        <w:rFonts w:hint="default" w:ascii="Wingdings" w:hAnsi="Wingdings"/>
      </w:rPr>
    </w:lvl>
    <w:lvl w:ilvl="6" w:tplc="34E806FC">
      <w:start w:val="1"/>
      <w:numFmt w:val="bullet"/>
      <w:lvlText w:val=""/>
      <w:lvlJc w:val="left"/>
      <w:pPr>
        <w:ind w:left="5040" w:hanging="360"/>
      </w:pPr>
      <w:rPr>
        <w:rFonts w:hint="default" w:ascii="Symbol" w:hAnsi="Symbol"/>
      </w:rPr>
    </w:lvl>
    <w:lvl w:ilvl="7" w:tplc="3A24D938">
      <w:start w:val="1"/>
      <w:numFmt w:val="bullet"/>
      <w:lvlText w:val="o"/>
      <w:lvlJc w:val="left"/>
      <w:pPr>
        <w:ind w:left="5760" w:hanging="360"/>
      </w:pPr>
      <w:rPr>
        <w:rFonts w:hint="default" w:ascii="Courier New" w:hAnsi="Courier New"/>
      </w:rPr>
    </w:lvl>
    <w:lvl w:ilvl="8" w:tplc="F12E11F8">
      <w:start w:val="1"/>
      <w:numFmt w:val="bullet"/>
      <w:lvlText w:val=""/>
      <w:lvlJc w:val="left"/>
      <w:pPr>
        <w:ind w:left="6480" w:hanging="360"/>
      </w:pPr>
      <w:rPr>
        <w:rFonts w:hint="default" w:ascii="Wingdings" w:hAnsi="Wingdings"/>
      </w:rPr>
    </w:lvl>
  </w:abstractNum>
  <w:abstractNum w:abstractNumId="54" w15:restartNumberingAfterBreak="0">
    <w:nsid w:val="5438FD65"/>
    <w:multiLevelType w:val="hybridMultilevel"/>
    <w:tmpl w:val="FFFFFFFF"/>
    <w:lvl w:ilvl="0" w:tplc="59ACA8F6">
      <w:start w:val="1"/>
      <w:numFmt w:val="bullet"/>
      <w:lvlText w:val="·"/>
      <w:lvlJc w:val="left"/>
      <w:pPr>
        <w:ind w:left="720" w:hanging="360"/>
      </w:pPr>
      <w:rPr>
        <w:rFonts w:hint="default" w:ascii="Symbol" w:hAnsi="Symbol"/>
      </w:rPr>
    </w:lvl>
    <w:lvl w:ilvl="1" w:tplc="7F102F5C">
      <w:start w:val="1"/>
      <w:numFmt w:val="bullet"/>
      <w:lvlText w:val="o"/>
      <w:lvlJc w:val="left"/>
      <w:pPr>
        <w:ind w:left="1440" w:hanging="360"/>
      </w:pPr>
      <w:rPr>
        <w:rFonts w:hint="default" w:ascii="Courier New" w:hAnsi="Courier New"/>
      </w:rPr>
    </w:lvl>
    <w:lvl w:ilvl="2" w:tplc="5358EF30">
      <w:start w:val="1"/>
      <w:numFmt w:val="bullet"/>
      <w:lvlText w:val=""/>
      <w:lvlJc w:val="left"/>
      <w:pPr>
        <w:ind w:left="2160" w:hanging="360"/>
      </w:pPr>
      <w:rPr>
        <w:rFonts w:hint="default" w:ascii="Wingdings" w:hAnsi="Wingdings"/>
      </w:rPr>
    </w:lvl>
    <w:lvl w:ilvl="3" w:tplc="9FFE3D92">
      <w:start w:val="1"/>
      <w:numFmt w:val="bullet"/>
      <w:lvlText w:val=""/>
      <w:lvlJc w:val="left"/>
      <w:pPr>
        <w:ind w:left="2880" w:hanging="360"/>
      </w:pPr>
      <w:rPr>
        <w:rFonts w:hint="default" w:ascii="Symbol" w:hAnsi="Symbol"/>
      </w:rPr>
    </w:lvl>
    <w:lvl w:ilvl="4" w:tplc="863C4E2A">
      <w:start w:val="1"/>
      <w:numFmt w:val="bullet"/>
      <w:lvlText w:val="o"/>
      <w:lvlJc w:val="left"/>
      <w:pPr>
        <w:ind w:left="3600" w:hanging="360"/>
      </w:pPr>
      <w:rPr>
        <w:rFonts w:hint="default" w:ascii="Courier New" w:hAnsi="Courier New"/>
      </w:rPr>
    </w:lvl>
    <w:lvl w:ilvl="5" w:tplc="1E1ECF02">
      <w:start w:val="1"/>
      <w:numFmt w:val="bullet"/>
      <w:lvlText w:val=""/>
      <w:lvlJc w:val="left"/>
      <w:pPr>
        <w:ind w:left="4320" w:hanging="360"/>
      </w:pPr>
      <w:rPr>
        <w:rFonts w:hint="default" w:ascii="Wingdings" w:hAnsi="Wingdings"/>
      </w:rPr>
    </w:lvl>
    <w:lvl w:ilvl="6" w:tplc="140ECFF8">
      <w:start w:val="1"/>
      <w:numFmt w:val="bullet"/>
      <w:lvlText w:val=""/>
      <w:lvlJc w:val="left"/>
      <w:pPr>
        <w:ind w:left="5040" w:hanging="360"/>
      </w:pPr>
      <w:rPr>
        <w:rFonts w:hint="default" w:ascii="Symbol" w:hAnsi="Symbol"/>
      </w:rPr>
    </w:lvl>
    <w:lvl w:ilvl="7" w:tplc="D78A8BC2">
      <w:start w:val="1"/>
      <w:numFmt w:val="bullet"/>
      <w:lvlText w:val="o"/>
      <w:lvlJc w:val="left"/>
      <w:pPr>
        <w:ind w:left="5760" w:hanging="360"/>
      </w:pPr>
      <w:rPr>
        <w:rFonts w:hint="default" w:ascii="Courier New" w:hAnsi="Courier New"/>
      </w:rPr>
    </w:lvl>
    <w:lvl w:ilvl="8" w:tplc="19A2E1B2">
      <w:start w:val="1"/>
      <w:numFmt w:val="bullet"/>
      <w:lvlText w:val=""/>
      <w:lvlJc w:val="left"/>
      <w:pPr>
        <w:ind w:left="6480" w:hanging="360"/>
      </w:pPr>
      <w:rPr>
        <w:rFonts w:hint="default" w:ascii="Wingdings" w:hAnsi="Wingdings"/>
      </w:rPr>
    </w:lvl>
  </w:abstractNum>
  <w:abstractNum w:abstractNumId="55" w15:restartNumberingAfterBreak="0">
    <w:nsid w:val="5496FF11"/>
    <w:multiLevelType w:val="hybridMultilevel"/>
    <w:tmpl w:val="FFFFFFFF"/>
    <w:lvl w:ilvl="0" w:tplc="1B2E0060">
      <w:start w:val="1"/>
      <w:numFmt w:val="bullet"/>
      <w:lvlText w:val="·"/>
      <w:lvlJc w:val="left"/>
      <w:pPr>
        <w:ind w:left="720" w:hanging="360"/>
      </w:pPr>
      <w:rPr>
        <w:rFonts w:hint="default" w:ascii="Symbol" w:hAnsi="Symbol"/>
      </w:rPr>
    </w:lvl>
    <w:lvl w:ilvl="1" w:tplc="D46E141C">
      <w:start w:val="1"/>
      <w:numFmt w:val="bullet"/>
      <w:lvlText w:val="o"/>
      <w:lvlJc w:val="left"/>
      <w:pPr>
        <w:ind w:left="1440" w:hanging="360"/>
      </w:pPr>
      <w:rPr>
        <w:rFonts w:hint="default" w:ascii="Courier New" w:hAnsi="Courier New"/>
      </w:rPr>
    </w:lvl>
    <w:lvl w:ilvl="2" w:tplc="CCB4D442">
      <w:start w:val="1"/>
      <w:numFmt w:val="bullet"/>
      <w:lvlText w:val=""/>
      <w:lvlJc w:val="left"/>
      <w:pPr>
        <w:ind w:left="2160" w:hanging="360"/>
      </w:pPr>
      <w:rPr>
        <w:rFonts w:hint="default" w:ascii="Wingdings" w:hAnsi="Wingdings"/>
      </w:rPr>
    </w:lvl>
    <w:lvl w:ilvl="3" w:tplc="8BC0C74E">
      <w:start w:val="1"/>
      <w:numFmt w:val="bullet"/>
      <w:lvlText w:val=""/>
      <w:lvlJc w:val="left"/>
      <w:pPr>
        <w:ind w:left="2880" w:hanging="360"/>
      </w:pPr>
      <w:rPr>
        <w:rFonts w:hint="default" w:ascii="Symbol" w:hAnsi="Symbol"/>
      </w:rPr>
    </w:lvl>
    <w:lvl w:ilvl="4" w:tplc="ADC4C2C0">
      <w:start w:val="1"/>
      <w:numFmt w:val="bullet"/>
      <w:lvlText w:val="o"/>
      <w:lvlJc w:val="left"/>
      <w:pPr>
        <w:ind w:left="3600" w:hanging="360"/>
      </w:pPr>
      <w:rPr>
        <w:rFonts w:hint="default" w:ascii="Courier New" w:hAnsi="Courier New"/>
      </w:rPr>
    </w:lvl>
    <w:lvl w:ilvl="5" w:tplc="D3BAFD50">
      <w:start w:val="1"/>
      <w:numFmt w:val="bullet"/>
      <w:lvlText w:val=""/>
      <w:lvlJc w:val="left"/>
      <w:pPr>
        <w:ind w:left="4320" w:hanging="360"/>
      </w:pPr>
      <w:rPr>
        <w:rFonts w:hint="default" w:ascii="Wingdings" w:hAnsi="Wingdings"/>
      </w:rPr>
    </w:lvl>
    <w:lvl w:ilvl="6" w:tplc="83A6E8D4">
      <w:start w:val="1"/>
      <w:numFmt w:val="bullet"/>
      <w:lvlText w:val=""/>
      <w:lvlJc w:val="left"/>
      <w:pPr>
        <w:ind w:left="5040" w:hanging="360"/>
      </w:pPr>
      <w:rPr>
        <w:rFonts w:hint="default" w:ascii="Symbol" w:hAnsi="Symbol"/>
      </w:rPr>
    </w:lvl>
    <w:lvl w:ilvl="7" w:tplc="A26CB620">
      <w:start w:val="1"/>
      <w:numFmt w:val="bullet"/>
      <w:lvlText w:val="o"/>
      <w:lvlJc w:val="left"/>
      <w:pPr>
        <w:ind w:left="5760" w:hanging="360"/>
      </w:pPr>
      <w:rPr>
        <w:rFonts w:hint="default" w:ascii="Courier New" w:hAnsi="Courier New"/>
      </w:rPr>
    </w:lvl>
    <w:lvl w:ilvl="8" w:tplc="77E40516">
      <w:start w:val="1"/>
      <w:numFmt w:val="bullet"/>
      <w:lvlText w:val=""/>
      <w:lvlJc w:val="left"/>
      <w:pPr>
        <w:ind w:left="6480" w:hanging="360"/>
      </w:pPr>
      <w:rPr>
        <w:rFonts w:hint="default" w:ascii="Wingdings" w:hAnsi="Wingdings"/>
      </w:rPr>
    </w:lvl>
  </w:abstractNum>
  <w:abstractNum w:abstractNumId="56" w15:restartNumberingAfterBreak="0">
    <w:nsid w:val="54B093CA"/>
    <w:multiLevelType w:val="hybridMultilevel"/>
    <w:tmpl w:val="FFFFFFFF"/>
    <w:lvl w:ilvl="0" w:tplc="EE909098">
      <w:start w:val="1"/>
      <w:numFmt w:val="bullet"/>
      <w:lvlText w:val="·"/>
      <w:lvlJc w:val="left"/>
      <w:pPr>
        <w:ind w:left="720" w:hanging="360"/>
      </w:pPr>
      <w:rPr>
        <w:rFonts w:hint="default" w:ascii="Symbol" w:hAnsi="Symbol"/>
      </w:rPr>
    </w:lvl>
    <w:lvl w:ilvl="1" w:tplc="7AA824A0">
      <w:start w:val="1"/>
      <w:numFmt w:val="bullet"/>
      <w:lvlText w:val="o"/>
      <w:lvlJc w:val="left"/>
      <w:pPr>
        <w:ind w:left="1440" w:hanging="360"/>
      </w:pPr>
      <w:rPr>
        <w:rFonts w:hint="default" w:ascii="Courier New" w:hAnsi="Courier New"/>
      </w:rPr>
    </w:lvl>
    <w:lvl w:ilvl="2" w:tplc="633699FE">
      <w:start w:val="1"/>
      <w:numFmt w:val="bullet"/>
      <w:lvlText w:val=""/>
      <w:lvlJc w:val="left"/>
      <w:pPr>
        <w:ind w:left="2160" w:hanging="360"/>
      </w:pPr>
      <w:rPr>
        <w:rFonts w:hint="default" w:ascii="Wingdings" w:hAnsi="Wingdings"/>
      </w:rPr>
    </w:lvl>
    <w:lvl w:ilvl="3" w:tplc="468E18CA">
      <w:start w:val="1"/>
      <w:numFmt w:val="bullet"/>
      <w:lvlText w:val=""/>
      <w:lvlJc w:val="left"/>
      <w:pPr>
        <w:ind w:left="2880" w:hanging="360"/>
      </w:pPr>
      <w:rPr>
        <w:rFonts w:hint="default" w:ascii="Symbol" w:hAnsi="Symbol"/>
      </w:rPr>
    </w:lvl>
    <w:lvl w:ilvl="4" w:tplc="53962B92">
      <w:start w:val="1"/>
      <w:numFmt w:val="bullet"/>
      <w:lvlText w:val="o"/>
      <w:lvlJc w:val="left"/>
      <w:pPr>
        <w:ind w:left="3600" w:hanging="360"/>
      </w:pPr>
      <w:rPr>
        <w:rFonts w:hint="default" w:ascii="Courier New" w:hAnsi="Courier New"/>
      </w:rPr>
    </w:lvl>
    <w:lvl w:ilvl="5" w:tplc="0B38A122">
      <w:start w:val="1"/>
      <w:numFmt w:val="bullet"/>
      <w:lvlText w:val=""/>
      <w:lvlJc w:val="left"/>
      <w:pPr>
        <w:ind w:left="4320" w:hanging="360"/>
      </w:pPr>
      <w:rPr>
        <w:rFonts w:hint="default" w:ascii="Wingdings" w:hAnsi="Wingdings"/>
      </w:rPr>
    </w:lvl>
    <w:lvl w:ilvl="6" w:tplc="4644EF52">
      <w:start w:val="1"/>
      <w:numFmt w:val="bullet"/>
      <w:lvlText w:val=""/>
      <w:lvlJc w:val="left"/>
      <w:pPr>
        <w:ind w:left="5040" w:hanging="360"/>
      </w:pPr>
      <w:rPr>
        <w:rFonts w:hint="default" w:ascii="Symbol" w:hAnsi="Symbol"/>
      </w:rPr>
    </w:lvl>
    <w:lvl w:ilvl="7" w:tplc="BBFC2984">
      <w:start w:val="1"/>
      <w:numFmt w:val="bullet"/>
      <w:lvlText w:val="o"/>
      <w:lvlJc w:val="left"/>
      <w:pPr>
        <w:ind w:left="5760" w:hanging="360"/>
      </w:pPr>
      <w:rPr>
        <w:rFonts w:hint="default" w:ascii="Courier New" w:hAnsi="Courier New"/>
      </w:rPr>
    </w:lvl>
    <w:lvl w:ilvl="8" w:tplc="21923BD4">
      <w:start w:val="1"/>
      <w:numFmt w:val="bullet"/>
      <w:lvlText w:val=""/>
      <w:lvlJc w:val="left"/>
      <w:pPr>
        <w:ind w:left="6480" w:hanging="360"/>
      </w:pPr>
      <w:rPr>
        <w:rFonts w:hint="default" w:ascii="Wingdings" w:hAnsi="Wingdings"/>
      </w:rPr>
    </w:lvl>
  </w:abstractNum>
  <w:abstractNum w:abstractNumId="57" w15:restartNumberingAfterBreak="0">
    <w:nsid w:val="5726372A"/>
    <w:multiLevelType w:val="hybridMultilevel"/>
    <w:tmpl w:val="FFFFFFFF"/>
    <w:lvl w:ilvl="0" w:tplc="D99A8A9C">
      <w:start w:val="1"/>
      <w:numFmt w:val="bullet"/>
      <w:lvlText w:val="·"/>
      <w:lvlJc w:val="left"/>
      <w:pPr>
        <w:ind w:left="720" w:hanging="360"/>
      </w:pPr>
      <w:rPr>
        <w:rFonts w:hint="default" w:ascii="Symbol" w:hAnsi="Symbol"/>
      </w:rPr>
    </w:lvl>
    <w:lvl w:ilvl="1" w:tplc="18D288D4">
      <w:start w:val="1"/>
      <w:numFmt w:val="bullet"/>
      <w:lvlText w:val="o"/>
      <w:lvlJc w:val="left"/>
      <w:pPr>
        <w:ind w:left="1440" w:hanging="360"/>
      </w:pPr>
      <w:rPr>
        <w:rFonts w:hint="default" w:ascii="Courier New" w:hAnsi="Courier New"/>
      </w:rPr>
    </w:lvl>
    <w:lvl w:ilvl="2" w:tplc="D27A3EFA">
      <w:start w:val="1"/>
      <w:numFmt w:val="bullet"/>
      <w:lvlText w:val=""/>
      <w:lvlJc w:val="left"/>
      <w:pPr>
        <w:ind w:left="2160" w:hanging="360"/>
      </w:pPr>
      <w:rPr>
        <w:rFonts w:hint="default" w:ascii="Wingdings" w:hAnsi="Wingdings"/>
      </w:rPr>
    </w:lvl>
    <w:lvl w:ilvl="3" w:tplc="4E7072B4">
      <w:start w:val="1"/>
      <w:numFmt w:val="bullet"/>
      <w:lvlText w:val=""/>
      <w:lvlJc w:val="left"/>
      <w:pPr>
        <w:ind w:left="2880" w:hanging="360"/>
      </w:pPr>
      <w:rPr>
        <w:rFonts w:hint="default" w:ascii="Symbol" w:hAnsi="Symbol"/>
      </w:rPr>
    </w:lvl>
    <w:lvl w:ilvl="4" w:tplc="BEA66E2C">
      <w:start w:val="1"/>
      <w:numFmt w:val="bullet"/>
      <w:lvlText w:val="o"/>
      <w:lvlJc w:val="left"/>
      <w:pPr>
        <w:ind w:left="3600" w:hanging="360"/>
      </w:pPr>
      <w:rPr>
        <w:rFonts w:hint="default" w:ascii="Courier New" w:hAnsi="Courier New"/>
      </w:rPr>
    </w:lvl>
    <w:lvl w:ilvl="5" w:tplc="1F5C4F62">
      <w:start w:val="1"/>
      <w:numFmt w:val="bullet"/>
      <w:lvlText w:val=""/>
      <w:lvlJc w:val="left"/>
      <w:pPr>
        <w:ind w:left="4320" w:hanging="360"/>
      </w:pPr>
      <w:rPr>
        <w:rFonts w:hint="default" w:ascii="Wingdings" w:hAnsi="Wingdings"/>
      </w:rPr>
    </w:lvl>
    <w:lvl w:ilvl="6" w:tplc="C09CBE78">
      <w:start w:val="1"/>
      <w:numFmt w:val="bullet"/>
      <w:lvlText w:val=""/>
      <w:lvlJc w:val="left"/>
      <w:pPr>
        <w:ind w:left="5040" w:hanging="360"/>
      </w:pPr>
      <w:rPr>
        <w:rFonts w:hint="default" w:ascii="Symbol" w:hAnsi="Symbol"/>
      </w:rPr>
    </w:lvl>
    <w:lvl w:ilvl="7" w:tplc="B5F86EC8">
      <w:start w:val="1"/>
      <w:numFmt w:val="bullet"/>
      <w:lvlText w:val="o"/>
      <w:lvlJc w:val="left"/>
      <w:pPr>
        <w:ind w:left="5760" w:hanging="360"/>
      </w:pPr>
      <w:rPr>
        <w:rFonts w:hint="default" w:ascii="Courier New" w:hAnsi="Courier New"/>
      </w:rPr>
    </w:lvl>
    <w:lvl w:ilvl="8" w:tplc="798A23BC">
      <w:start w:val="1"/>
      <w:numFmt w:val="bullet"/>
      <w:lvlText w:val=""/>
      <w:lvlJc w:val="left"/>
      <w:pPr>
        <w:ind w:left="6480" w:hanging="360"/>
      </w:pPr>
      <w:rPr>
        <w:rFonts w:hint="default" w:ascii="Wingdings" w:hAnsi="Wingdings"/>
      </w:rPr>
    </w:lvl>
  </w:abstractNum>
  <w:abstractNum w:abstractNumId="58" w15:restartNumberingAfterBreak="0">
    <w:nsid w:val="59D8F9FF"/>
    <w:multiLevelType w:val="hybridMultilevel"/>
    <w:tmpl w:val="FFFFFFFF"/>
    <w:lvl w:ilvl="0" w:tplc="A1B8AEF8">
      <w:start w:val="1"/>
      <w:numFmt w:val="bullet"/>
      <w:lvlText w:val="·"/>
      <w:lvlJc w:val="left"/>
      <w:pPr>
        <w:ind w:left="720" w:hanging="360"/>
      </w:pPr>
      <w:rPr>
        <w:rFonts w:hint="default" w:ascii="Symbol" w:hAnsi="Symbol"/>
      </w:rPr>
    </w:lvl>
    <w:lvl w:ilvl="1" w:tplc="F9446820">
      <w:start w:val="1"/>
      <w:numFmt w:val="bullet"/>
      <w:lvlText w:val="o"/>
      <w:lvlJc w:val="left"/>
      <w:pPr>
        <w:ind w:left="1440" w:hanging="360"/>
      </w:pPr>
      <w:rPr>
        <w:rFonts w:hint="default" w:ascii="Courier New" w:hAnsi="Courier New"/>
      </w:rPr>
    </w:lvl>
    <w:lvl w:ilvl="2" w:tplc="021661F2">
      <w:start w:val="1"/>
      <w:numFmt w:val="bullet"/>
      <w:lvlText w:val=""/>
      <w:lvlJc w:val="left"/>
      <w:pPr>
        <w:ind w:left="2160" w:hanging="360"/>
      </w:pPr>
      <w:rPr>
        <w:rFonts w:hint="default" w:ascii="Wingdings" w:hAnsi="Wingdings"/>
      </w:rPr>
    </w:lvl>
    <w:lvl w:ilvl="3" w:tplc="EB42082C">
      <w:start w:val="1"/>
      <w:numFmt w:val="bullet"/>
      <w:lvlText w:val=""/>
      <w:lvlJc w:val="left"/>
      <w:pPr>
        <w:ind w:left="2880" w:hanging="360"/>
      </w:pPr>
      <w:rPr>
        <w:rFonts w:hint="default" w:ascii="Symbol" w:hAnsi="Symbol"/>
      </w:rPr>
    </w:lvl>
    <w:lvl w:ilvl="4" w:tplc="EC68D476">
      <w:start w:val="1"/>
      <w:numFmt w:val="bullet"/>
      <w:lvlText w:val="o"/>
      <w:lvlJc w:val="left"/>
      <w:pPr>
        <w:ind w:left="3600" w:hanging="360"/>
      </w:pPr>
      <w:rPr>
        <w:rFonts w:hint="default" w:ascii="Courier New" w:hAnsi="Courier New"/>
      </w:rPr>
    </w:lvl>
    <w:lvl w:ilvl="5" w:tplc="4C4A3958">
      <w:start w:val="1"/>
      <w:numFmt w:val="bullet"/>
      <w:lvlText w:val=""/>
      <w:lvlJc w:val="left"/>
      <w:pPr>
        <w:ind w:left="4320" w:hanging="360"/>
      </w:pPr>
      <w:rPr>
        <w:rFonts w:hint="default" w:ascii="Wingdings" w:hAnsi="Wingdings"/>
      </w:rPr>
    </w:lvl>
    <w:lvl w:ilvl="6" w:tplc="2C76F4D0">
      <w:start w:val="1"/>
      <w:numFmt w:val="bullet"/>
      <w:lvlText w:val=""/>
      <w:lvlJc w:val="left"/>
      <w:pPr>
        <w:ind w:left="5040" w:hanging="360"/>
      </w:pPr>
      <w:rPr>
        <w:rFonts w:hint="default" w:ascii="Symbol" w:hAnsi="Symbol"/>
      </w:rPr>
    </w:lvl>
    <w:lvl w:ilvl="7" w:tplc="93A6B824">
      <w:start w:val="1"/>
      <w:numFmt w:val="bullet"/>
      <w:lvlText w:val="o"/>
      <w:lvlJc w:val="left"/>
      <w:pPr>
        <w:ind w:left="5760" w:hanging="360"/>
      </w:pPr>
      <w:rPr>
        <w:rFonts w:hint="default" w:ascii="Courier New" w:hAnsi="Courier New"/>
      </w:rPr>
    </w:lvl>
    <w:lvl w:ilvl="8" w:tplc="EA4E7A36">
      <w:start w:val="1"/>
      <w:numFmt w:val="bullet"/>
      <w:lvlText w:val=""/>
      <w:lvlJc w:val="left"/>
      <w:pPr>
        <w:ind w:left="6480" w:hanging="360"/>
      </w:pPr>
      <w:rPr>
        <w:rFonts w:hint="default" w:ascii="Wingdings" w:hAnsi="Wingdings"/>
      </w:rPr>
    </w:lvl>
  </w:abstractNum>
  <w:abstractNum w:abstractNumId="59" w15:restartNumberingAfterBreak="0">
    <w:nsid w:val="5EAE5085"/>
    <w:multiLevelType w:val="hybridMultilevel"/>
    <w:tmpl w:val="FFFFFFFF"/>
    <w:lvl w:ilvl="0" w:tplc="2102A732">
      <w:start w:val="1"/>
      <w:numFmt w:val="bullet"/>
      <w:lvlText w:val="·"/>
      <w:lvlJc w:val="left"/>
      <w:pPr>
        <w:ind w:left="720" w:hanging="360"/>
      </w:pPr>
      <w:rPr>
        <w:rFonts w:hint="default" w:ascii="Symbol" w:hAnsi="Symbol"/>
      </w:rPr>
    </w:lvl>
    <w:lvl w:ilvl="1" w:tplc="D0D412BC">
      <w:start w:val="1"/>
      <w:numFmt w:val="bullet"/>
      <w:lvlText w:val="o"/>
      <w:lvlJc w:val="left"/>
      <w:pPr>
        <w:ind w:left="1440" w:hanging="360"/>
      </w:pPr>
      <w:rPr>
        <w:rFonts w:hint="default" w:ascii="Courier New" w:hAnsi="Courier New"/>
      </w:rPr>
    </w:lvl>
    <w:lvl w:ilvl="2" w:tplc="F588139C">
      <w:start w:val="1"/>
      <w:numFmt w:val="bullet"/>
      <w:lvlText w:val=""/>
      <w:lvlJc w:val="left"/>
      <w:pPr>
        <w:ind w:left="2160" w:hanging="360"/>
      </w:pPr>
      <w:rPr>
        <w:rFonts w:hint="default" w:ascii="Wingdings" w:hAnsi="Wingdings"/>
      </w:rPr>
    </w:lvl>
    <w:lvl w:ilvl="3" w:tplc="A67081BC">
      <w:start w:val="1"/>
      <w:numFmt w:val="bullet"/>
      <w:lvlText w:val=""/>
      <w:lvlJc w:val="left"/>
      <w:pPr>
        <w:ind w:left="2880" w:hanging="360"/>
      </w:pPr>
      <w:rPr>
        <w:rFonts w:hint="default" w:ascii="Symbol" w:hAnsi="Symbol"/>
      </w:rPr>
    </w:lvl>
    <w:lvl w:ilvl="4" w:tplc="6EAAFA92">
      <w:start w:val="1"/>
      <w:numFmt w:val="bullet"/>
      <w:lvlText w:val="o"/>
      <w:lvlJc w:val="left"/>
      <w:pPr>
        <w:ind w:left="3600" w:hanging="360"/>
      </w:pPr>
      <w:rPr>
        <w:rFonts w:hint="default" w:ascii="Courier New" w:hAnsi="Courier New"/>
      </w:rPr>
    </w:lvl>
    <w:lvl w:ilvl="5" w:tplc="441680DE">
      <w:start w:val="1"/>
      <w:numFmt w:val="bullet"/>
      <w:lvlText w:val=""/>
      <w:lvlJc w:val="left"/>
      <w:pPr>
        <w:ind w:left="4320" w:hanging="360"/>
      </w:pPr>
      <w:rPr>
        <w:rFonts w:hint="default" w:ascii="Wingdings" w:hAnsi="Wingdings"/>
      </w:rPr>
    </w:lvl>
    <w:lvl w:ilvl="6" w:tplc="50A2E772">
      <w:start w:val="1"/>
      <w:numFmt w:val="bullet"/>
      <w:lvlText w:val=""/>
      <w:lvlJc w:val="left"/>
      <w:pPr>
        <w:ind w:left="5040" w:hanging="360"/>
      </w:pPr>
      <w:rPr>
        <w:rFonts w:hint="default" w:ascii="Symbol" w:hAnsi="Symbol"/>
      </w:rPr>
    </w:lvl>
    <w:lvl w:ilvl="7" w:tplc="9CFA9A72">
      <w:start w:val="1"/>
      <w:numFmt w:val="bullet"/>
      <w:lvlText w:val="o"/>
      <w:lvlJc w:val="left"/>
      <w:pPr>
        <w:ind w:left="5760" w:hanging="360"/>
      </w:pPr>
      <w:rPr>
        <w:rFonts w:hint="default" w:ascii="Courier New" w:hAnsi="Courier New"/>
      </w:rPr>
    </w:lvl>
    <w:lvl w:ilvl="8" w:tplc="90C44A5C">
      <w:start w:val="1"/>
      <w:numFmt w:val="bullet"/>
      <w:lvlText w:val=""/>
      <w:lvlJc w:val="left"/>
      <w:pPr>
        <w:ind w:left="6480" w:hanging="360"/>
      </w:pPr>
      <w:rPr>
        <w:rFonts w:hint="default" w:ascii="Wingdings" w:hAnsi="Wingdings"/>
      </w:rPr>
    </w:lvl>
  </w:abstractNum>
  <w:abstractNum w:abstractNumId="60" w15:restartNumberingAfterBreak="0">
    <w:nsid w:val="5F575258"/>
    <w:multiLevelType w:val="hybridMultilevel"/>
    <w:tmpl w:val="FFFFFFFF"/>
    <w:lvl w:ilvl="0" w:tplc="DE7CDE16">
      <w:start w:val="1"/>
      <w:numFmt w:val="bullet"/>
      <w:lvlText w:val="·"/>
      <w:lvlJc w:val="left"/>
      <w:pPr>
        <w:ind w:left="720" w:hanging="360"/>
      </w:pPr>
      <w:rPr>
        <w:rFonts w:hint="default" w:ascii="Symbol" w:hAnsi="Symbol"/>
      </w:rPr>
    </w:lvl>
    <w:lvl w:ilvl="1" w:tplc="94786A70">
      <w:start w:val="1"/>
      <w:numFmt w:val="bullet"/>
      <w:lvlText w:val="o"/>
      <w:lvlJc w:val="left"/>
      <w:pPr>
        <w:ind w:left="1440" w:hanging="360"/>
      </w:pPr>
      <w:rPr>
        <w:rFonts w:hint="default" w:ascii="Courier New" w:hAnsi="Courier New"/>
      </w:rPr>
    </w:lvl>
    <w:lvl w:ilvl="2" w:tplc="A59A99EA">
      <w:start w:val="1"/>
      <w:numFmt w:val="bullet"/>
      <w:lvlText w:val=""/>
      <w:lvlJc w:val="left"/>
      <w:pPr>
        <w:ind w:left="2160" w:hanging="360"/>
      </w:pPr>
      <w:rPr>
        <w:rFonts w:hint="default" w:ascii="Wingdings" w:hAnsi="Wingdings"/>
      </w:rPr>
    </w:lvl>
    <w:lvl w:ilvl="3" w:tplc="393AC310">
      <w:start w:val="1"/>
      <w:numFmt w:val="bullet"/>
      <w:lvlText w:val=""/>
      <w:lvlJc w:val="left"/>
      <w:pPr>
        <w:ind w:left="2880" w:hanging="360"/>
      </w:pPr>
      <w:rPr>
        <w:rFonts w:hint="default" w:ascii="Symbol" w:hAnsi="Symbol"/>
      </w:rPr>
    </w:lvl>
    <w:lvl w:ilvl="4" w:tplc="BDB0AC70">
      <w:start w:val="1"/>
      <w:numFmt w:val="bullet"/>
      <w:lvlText w:val="o"/>
      <w:lvlJc w:val="left"/>
      <w:pPr>
        <w:ind w:left="3600" w:hanging="360"/>
      </w:pPr>
      <w:rPr>
        <w:rFonts w:hint="default" w:ascii="Courier New" w:hAnsi="Courier New"/>
      </w:rPr>
    </w:lvl>
    <w:lvl w:ilvl="5" w:tplc="B64AD74C">
      <w:start w:val="1"/>
      <w:numFmt w:val="bullet"/>
      <w:lvlText w:val=""/>
      <w:lvlJc w:val="left"/>
      <w:pPr>
        <w:ind w:left="4320" w:hanging="360"/>
      </w:pPr>
      <w:rPr>
        <w:rFonts w:hint="default" w:ascii="Wingdings" w:hAnsi="Wingdings"/>
      </w:rPr>
    </w:lvl>
    <w:lvl w:ilvl="6" w:tplc="F7844BA6">
      <w:start w:val="1"/>
      <w:numFmt w:val="bullet"/>
      <w:lvlText w:val=""/>
      <w:lvlJc w:val="left"/>
      <w:pPr>
        <w:ind w:left="5040" w:hanging="360"/>
      </w:pPr>
      <w:rPr>
        <w:rFonts w:hint="default" w:ascii="Symbol" w:hAnsi="Symbol"/>
      </w:rPr>
    </w:lvl>
    <w:lvl w:ilvl="7" w:tplc="9EA6C0A2">
      <w:start w:val="1"/>
      <w:numFmt w:val="bullet"/>
      <w:lvlText w:val="o"/>
      <w:lvlJc w:val="left"/>
      <w:pPr>
        <w:ind w:left="5760" w:hanging="360"/>
      </w:pPr>
      <w:rPr>
        <w:rFonts w:hint="default" w:ascii="Courier New" w:hAnsi="Courier New"/>
      </w:rPr>
    </w:lvl>
    <w:lvl w:ilvl="8" w:tplc="7FD8E6D2">
      <w:start w:val="1"/>
      <w:numFmt w:val="bullet"/>
      <w:lvlText w:val=""/>
      <w:lvlJc w:val="left"/>
      <w:pPr>
        <w:ind w:left="6480" w:hanging="360"/>
      </w:pPr>
      <w:rPr>
        <w:rFonts w:hint="default" w:ascii="Wingdings" w:hAnsi="Wingdings"/>
      </w:rPr>
    </w:lvl>
  </w:abstractNum>
  <w:abstractNum w:abstractNumId="61" w15:restartNumberingAfterBreak="0">
    <w:nsid w:val="60A6CBDA"/>
    <w:multiLevelType w:val="hybridMultilevel"/>
    <w:tmpl w:val="FFFFFFFF"/>
    <w:lvl w:ilvl="0" w:tplc="5D829B38">
      <w:start w:val="1"/>
      <w:numFmt w:val="bullet"/>
      <w:lvlText w:val="·"/>
      <w:lvlJc w:val="left"/>
      <w:pPr>
        <w:ind w:left="720" w:hanging="360"/>
      </w:pPr>
      <w:rPr>
        <w:rFonts w:hint="default" w:ascii="Symbol" w:hAnsi="Symbol"/>
      </w:rPr>
    </w:lvl>
    <w:lvl w:ilvl="1" w:tplc="5B86A50E">
      <w:start w:val="1"/>
      <w:numFmt w:val="bullet"/>
      <w:lvlText w:val="o"/>
      <w:lvlJc w:val="left"/>
      <w:pPr>
        <w:ind w:left="1440" w:hanging="360"/>
      </w:pPr>
      <w:rPr>
        <w:rFonts w:hint="default" w:ascii="Courier New" w:hAnsi="Courier New"/>
      </w:rPr>
    </w:lvl>
    <w:lvl w:ilvl="2" w:tplc="AE56B2B2">
      <w:start w:val="1"/>
      <w:numFmt w:val="bullet"/>
      <w:lvlText w:val=""/>
      <w:lvlJc w:val="left"/>
      <w:pPr>
        <w:ind w:left="2160" w:hanging="360"/>
      </w:pPr>
      <w:rPr>
        <w:rFonts w:hint="default" w:ascii="Wingdings" w:hAnsi="Wingdings"/>
      </w:rPr>
    </w:lvl>
    <w:lvl w:ilvl="3" w:tplc="CBA89C26">
      <w:start w:val="1"/>
      <w:numFmt w:val="bullet"/>
      <w:lvlText w:val=""/>
      <w:lvlJc w:val="left"/>
      <w:pPr>
        <w:ind w:left="2880" w:hanging="360"/>
      </w:pPr>
      <w:rPr>
        <w:rFonts w:hint="default" w:ascii="Symbol" w:hAnsi="Symbol"/>
      </w:rPr>
    </w:lvl>
    <w:lvl w:ilvl="4" w:tplc="0F1637FC">
      <w:start w:val="1"/>
      <w:numFmt w:val="bullet"/>
      <w:lvlText w:val="o"/>
      <w:lvlJc w:val="left"/>
      <w:pPr>
        <w:ind w:left="3600" w:hanging="360"/>
      </w:pPr>
      <w:rPr>
        <w:rFonts w:hint="default" w:ascii="Courier New" w:hAnsi="Courier New"/>
      </w:rPr>
    </w:lvl>
    <w:lvl w:ilvl="5" w:tplc="48429926">
      <w:start w:val="1"/>
      <w:numFmt w:val="bullet"/>
      <w:lvlText w:val=""/>
      <w:lvlJc w:val="left"/>
      <w:pPr>
        <w:ind w:left="4320" w:hanging="360"/>
      </w:pPr>
      <w:rPr>
        <w:rFonts w:hint="default" w:ascii="Wingdings" w:hAnsi="Wingdings"/>
      </w:rPr>
    </w:lvl>
    <w:lvl w:ilvl="6" w:tplc="F3FA8130">
      <w:start w:val="1"/>
      <w:numFmt w:val="bullet"/>
      <w:lvlText w:val=""/>
      <w:lvlJc w:val="left"/>
      <w:pPr>
        <w:ind w:left="5040" w:hanging="360"/>
      </w:pPr>
      <w:rPr>
        <w:rFonts w:hint="default" w:ascii="Symbol" w:hAnsi="Symbol"/>
      </w:rPr>
    </w:lvl>
    <w:lvl w:ilvl="7" w:tplc="812CDEFC">
      <w:start w:val="1"/>
      <w:numFmt w:val="bullet"/>
      <w:lvlText w:val="o"/>
      <w:lvlJc w:val="left"/>
      <w:pPr>
        <w:ind w:left="5760" w:hanging="360"/>
      </w:pPr>
      <w:rPr>
        <w:rFonts w:hint="default" w:ascii="Courier New" w:hAnsi="Courier New"/>
      </w:rPr>
    </w:lvl>
    <w:lvl w:ilvl="8" w:tplc="EC065D36">
      <w:start w:val="1"/>
      <w:numFmt w:val="bullet"/>
      <w:lvlText w:val=""/>
      <w:lvlJc w:val="left"/>
      <w:pPr>
        <w:ind w:left="6480" w:hanging="360"/>
      </w:pPr>
      <w:rPr>
        <w:rFonts w:hint="default" w:ascii="Wingdings" w:hAnsi="Wingdings"/>
      </w:rPr>
    </w:lvl>
  </w:abstractNum>
  <w:abstractNum w:abstractNumId="62"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D98697A"/>
    <w:multiLevelType w:val="hybridMultilevel"/>
    <w:tmpl w:val="FFFFFFFF"/>
    <w:lvl w:ilvl="0" w:tplc="29F2B792">
      <w:start w:val="1"/>
      <w:numFmt w:val="bullet"/>
      <w:lvlText w:val="·"/>
      <w:lvlJc w:val="left"/>
      <w:pPr>
        <w:ind w:left="720" w:hanging="360"/>
      </w:pPr>
      <w:rPr>
        <w:rFonts w:hint="default" w:ascii="Symbol" w:hAnsi="Symbol"/>
      </w:rPr>
    </w:lvl>
    <w:lvl w:ilvl="1" w:tplc="FDC88D78">
      <w:start w:val="1"/>
      <w:numFmt w:val="bullet"/>
      <w:lvlText w:val="o"/>
      <w:lvlJc w:val="left"/>
      <w:pPr>
        <w:ind w:left="1440" w:hanging="360"/>
      </w:pPr>
      <w:rPr>
        <w:rFonts w:hint="default" w:ascii="Courier New" w:hAnsi="Courier New"/>
      </w:rPr>
    </w:lvl>
    <w:lvl w:ilvl="2" w:tplc="D0722872">
      <w:start w:val="1"/>
      <w:numFmt w:val="bullet"/>
      <w:lvlText w:val=""/>
      <w:lvlJc w:val="left"/>
      <w:pPr>
        <w:ind w:left="2160" w:hanging="360"/>
      </w:pPr>
      <w:rPr>
        <w:rFonts w:hint="default" w:ascii="Wingdings" w:hAnsi="Wingdings"/>
      </w:rPr>
    </w:lvl>
    <w:lvl w:ilvl="3" w:tplc="E82A47BE">
      <w:start w:val="1"/>
      <w:numFmt w:val="bullet"/>
      <w:lvlText w:val=""/>
      <w:lvlJc w:val="left"/>
      <w:pPr>
        <w:ind w:left="2880" w:hanging="360"/>
      </w:pPr>
      <w:rPr>
        <w:rFonts w:hint="default" w:ascii="Symbol" w:hAnsi="Symbol"/>
      </w:rPr>
    </w:lvl>
    <w:lvl w:ilvl="4" w:tplc="9DBA929C">
      <w:start w:val="1"/>
      <w:numFmt w:val="bullet"/>
      <w:lvlText w:val="o"/>
      <w:lvlJc w:val="left"/>
      <w:pPr>
        <w:ind w:left="3600" w:hanging="360"/>
      </w:pPr>
      <w:rPr>
        <w:rFonts w:hint="default" w:ascii="Courier New" w:hAnsi="Courier New"/>
      </w:rPr>
    </w:lvl>
    <w:lvl w:ilvl="5" w:tplc="D22ECCD4">
      <w:start w:val="1"/>
      <w:numFmt w:val="bullet"/>
      <w:lvlText w:val=""/>
      <w:lvlJc w:val="left"/>
      <w:pPr>
        <w:ind w:left="4320" w:hanging="360"/>
      </w:pPr>
      <w:rPr>
        <w:rFonts w:hint="default" w:ascii="Wingdings" w:hAnsi="Wingdings"/>
      </w:rPr>
    </w:lvl>
    <w:lvl w:ilvl="6" w:tplc="56AEB9A8">
      <w:start w:val="1"/>
      <w:numFmt w:val="bullet"/>
      <w:lvlText w:val=""/>
      <w:lvlJc w:val="left"/>
      <w:pPr>
        <w:ind w:left="5040" w:hanging="360"/>
      </w:pPr>
      <w:rPr>
        <w:rFonts w:hint="default" w:ascii="Symbol" w:hAnsi="Symbol"/>
      </w:rPr>
    </w:lvl>
    <w:lvl w:ilvl="7" w:tplc="FA82E03A">
      <w:start w:val="1"/>
      <w:numFmt w:val="bullet"/>
      <w:lvlText w:val="o"/>
      <w:lvlJc w:val="left"/>
      <w:pPr>
        <w:ind w:left="5760" w:hanging="360"/>
      </w:pPr>
      <w:rPr>
        <w:rFonts w:hint="default" w:ascii="Courier New" w:hAnsi="Courier New"/>
      </w:rPr>
    </w:lvl>
    <w:lvl w:ilvl="8" w:tplc="96F48876">
      <w:start w:val="1"/>
      <w:numFmt w:val="bullet"/>
      <w:lvlText w:val=""/>
      <w:lvlJc w:val="left"/>
      <w:pPr>
        <w:ind w:left="6480" w:hanging="360"/>
      </w:pPr>
      <w:rPr>
        <w:rFonts w:hint="default" w:ascii="Wingdings" w:hAnsi="Wingdings"/>
      </w:rPr>
    </w:lvl>
  </w:abstractNum>
  <w:abstractNum w:abstractNumId="64" w15:restartNumberingAfterBreak="0">
    <w:nsid w:val="6D989F17"/>
    <w:multiLevelType w:val="hybridMultilevel"/>
    <w:tmpl w:val="FFFFFFFF"/>
    <w:lvl w:ilvl="0" w:tplc="AD4E2FFC">
      <w:start w:val="1"/>
      <w:numFmt w:val="bullet"/>
      <w:lvlText w:val="·"/>
      <w:lvlJc w:val="left"/>
      <w:pPr>
        <w:ind w:left="720" w:hanging="360"/>
      </w:pPr>
      <w:rPr>
        <w:rFonts w:hint="default" w:ascii="Symbol" w:hAnsi="Symbol"/>
      </w:rPr>
    </w:lvl>
    <w:lvl w:ilvl="1" w:tplc="21D8C712">
      <w:start w:val="1"/>
      <w:numFmt w:val="bullet"/>
      <w:lvlText w:val="o"/>
      <w:lvlJc w:val="left"/>
      <w:pPr>
        <w:ind w:left="1440" w:hanging="360"/>
      </w:pPr>
      <w:rPr>
        <w:rFonts w:hint="default" w:ascii="Courier New" w:hAnsi="Courier New"/>
      </w:rPr>
    </w:lvl>
    <w:lvl w:ilvl="2" w:tplc="B2E8FB5E">
      <w:start w:val="1"/>
      <w:numFmt w:val="bullet"/>
      <w:lvlText w:val=""/>
      <w:lvlJc w:val="left"/>
      <w:pPr>
        <w:ind w:left="2160" w:hanging="360"/>
      </w:pPr>
      <w:rPr>
        <w:rFonts w:hint="default" w:ascii="Wingdings" w:hAnsi="Wingdings"/>
      </w:rPr>
    </w:lvl>
    <w:lvl w:ilvl="3" w:tplc="06AA2A2C">
      <w:start w:val="1"/>
      <w:numFmt w:val="bullet"/>
      <w:lvlText w:val=""/>
      <w:lvlJc w:val="left"/>
      <w:pPr>
        <w:ind w:left="2880" w:hanging="360"/>
      </w:pPr>
      <w:rPr>
        <w:rFonts w:hint="default" w:ascii="Symbol" w:hAnsi="Symbol"/>
      </w:rPr>
    </w:lvl>
    <w:lvl w:ilvl="4" w:tplc="53F43F5A">
      <w:start w:val="1"/>
      <w:numFmt w:val="bullet"/>
      <w:lvlText w:val="o"/>
      <w:lvlJc w:val="left"/>
      <w:pPr>
        <w:ind w:left="3600" w:hanging="360"/>
      </w:pPr>
      <w:rPr>
        <w:rFonts w:hint="default" w:ascii="Courier New" w:hAnsi="Courier New"/>
      </w:rPr>
    </w:lvl>
    <w:lvl w:ilvl="5" w:tplc="F05ECEF8">
      <w:start w:val="1"/>
      <w:numFmt w:val="bullet"/>
      <w:lvlText w:val=""/>
      <w:lvlJc w:val="left"/>
      <w:pPr>
        <w:ind w:left="4320" w:hanging="360"/>
      </w:pPr>
      <w:rPr>
        <w:rFonts w:hint="default" w:ascii="Wingdings" w:hAnsi="Wingdings"/>
      </w:rPr>
    </w:lvl>
    <w:lvl w:ilvl="6" w:tplc="8F702CA4">
      <w:start w:val="1"/>
      <w:numFmt w:val="bullet"/>
      <w:lvlText w:val=""/>
      <w:lvlJc w:val="left"/>
      <w:pPr>
        <w:ind w:left="5040" w:hanging="360"/>
      </w:pPr>
      <w:rPr>
        <w:rFonts w:hint="default" w:ascii="Symbol" w:hAnsi="Symbol"/>
      </w:rPr>
    </w:lvl>
    <w:lvl w:ilvl="7" w:tplc="FEC8EA2C">
      <w:start w:val="1"/>
      <w:numFmt w:val="bullet"/>
      <w:lvlText w:val="o"/>
      <w:lvlJc w:val="left"/>
      <w:pPr>
        <w:ind w:left="5760" w:hanging="360"/>
      </w:pPr>
      <w:rPr>
        <w:rFonts w:hint="default" w:ascii="Courier New" w:hAnsi="Courier New"/>
      </w:rPr>
    </w:lvl>
    <w:lvl w:ilvl="8" w:tplc="16CC0C4C">
      <w:start w:val="1"/>
      <w:numFmt w:val="bullet"/>
      <w:lvlText w:val=""/>
      <w:lvlJc w:val="left"/>
      <w:pPr>
        <w:ind w:left="6480" w:hanging="360"/>
      </w:pPr>
      <w:rPr>
        <w:rFonts w:hint="default" w:ascii="Wingdings" w:hAnsi="Wingdings"/>
      </w:rPr>
    </w:lvl>
  </w:abstractNum>
  <w:abstractNum w:abstractNumId="65" w15:restartNumberingAfterBreak="0">
    <w:nsid w:val="6F3F106A"/>
    <w:multiLevelType w:val="hybridMultilevel"/>
    <w:tmpl w:val="FFFFFFFF"/>
    <w:lvl w:ilvl="0" w:tplc="4762D6F8">
      <w:start w:val="1"/>
      <w:numFmt w:val="bullet"/>
      <w:lvlText w:val="·"/>
      <w:lvlJc w:val="left"/>
      <w:pPr>
        <w:ind w:left="720" w:hanging="360"/>
      </w:pPr>
      <w:rPr>
        <w:rFonts w:hint="default" w:ascii="Symbol" w:hAnsi="Symbol"/>
      </w:rPr>
    </w:lvl>
    <w:lvl w:ilvl="1" w:tplc="96B2ABB8">
      <w:start w:val="1"/>
      <w:numFmt w:val="bullet"/>
      <w:lvlText w:val="o"/>
      <w:lvlJc w:val="left"/>
      <w:pPr>
        <w:ind w:left="1440" w:hanging="360"/>
      </w:pPr>
      <w:rPr>
        <w:rFonts w:hint="default" w:ascii="Courier New" w:hAnsi="Courier New"/>
      </w:rPr>
    </w:lvl>
    <w:lvl w:ilvl="2" w:tplc="255C995A">
      <w:start w:val="1"/>
      <w:numFmt w:val="bullet"/>
      <w:lvlText w:val=""/>
      <w:lvlJc w:val="left"/>
      <w:pPr>
        <w:ind w:left="2160" w:hanging="360"/>
      </w:pPr>
      <w:rPr>
        <w:rFonts w:hint="default" w:ascii="Wingdings" w:hAnsi="Wingdings"/>
      </w:rPr>
    </w:lvl>
    <w:lvl w:ilvl="3" w:tplc="82E07330">
      <w:start w:val="1"/>
      <w:numFmt w:val="bullet"/>
      <w:lvlText w:val=""/>
      <w:lvlJc w:val="left"/>
      <w:pPr>
        <w:ind w:left="2880" w:hanging="360"/>
      </w:pPr>
      <w:rPr>
        <w:rFonts w:hint="default" w:ascii="Symbol" w:hAnsi="Symbol"/>
      </w:rPr>
    </w:lvl>
    <w:lvl w:ilvl="4" w:tplc="77AA3FB4">
      <w:start w:val="1"/>
      <w:numFmt w:val="bullet"/>
      <w:lvlText w:val="o"/>
      <w:lvlJc w:val="left"/>
      <w:pPr>
        <w:ind w:left="3600" w:hanging="360"/>
      </w:pPr>
      <w:rPr>
        <w:rFonts w:hint="default" w:ascii="Courier New" w:hAnsi="Courier New"/>
      </w:rPr>
    </w:lvl>
    <w:lvl w:ilvl="5" w:tplc="60344524">
      <w:start w:val="1"/>
      <w:numFmt w:val="bullet"/>
      <w:lvlText w:val=""/>
      <w:lvlJc w:val="left"/>
      <w:pPr>
        <w:ind w:left="4320" w:hanging="360"/>
      </w:pPr>
      <w:rPr>
        <w:rFonts w:hint="default" w:ascii="Wingdings" w:hAnsi="Wingdings"/>
      </w:rPr>
    </w:lvl>
    <w:lvl w:ilvl="6" w:tplc="0CCE9006">
      <w:start w:val="1"/>
      <w:numFmt w:val="bullet"/>
      <w:lvlText w:val=""/>
      <w:lvlJc w:val="left"/>
      <w:pPr>
        <w:ind w:left="5040" w:hanging="360"/>
      </w:pPr>
      <w:rPr>
        <w:rFonts w:hint="default" w:ascii="Symbol" w:hAnsi="Symbol"/>
      </w:rPr>
    </w:lvl>
    <w:lvl w:ilvl="7" w:tplc="B380E09C">
      <w:start w:val="1"/>
      <w:numFmt w:val="bullet"/>
      <w:lvlText w:val="o"/>
      <w:lvlJc w:val="left"/>
      <w:pPr>
        <w:ind w:left="5760" w:hanging="360"/>
      </w:pPr>
      <w:rPr>
        <w:rFonts w:hint="default" w:ascii="Courier New" w:hAnsi="Courier New"/>
      </w:rPr>
    </w:lvl>
    <w:lvl w:ilvl="8" w:tplc="77D6A77C">
      <w:start w:val="1"/>
      <w:numFmt w:val="bullet"/>
      <w:lvlText w:val=""/>
      <w:lvlJc w:val="left"/>
      <w:pPr>
        <w:ind w:left="6480" w:hanging="360"/>
      </w:pPr>
      <w:rPr>
        <w:rFonts w:hint="default" w:ascii="Wingdings" w:hAnsi="Wingdings"/>
      </w:rPr>
    </w:lvl>
  </w:abstractNum>
  <w:abstractNum w:abstractNumId="66" w15:restartNumberingAfterBreak="0">
    <w:nsid w:val="719E255A"/>
    <w:multiLevelType w:val="hybridMultilevel"/>
    <w:tmpl w:val="FFFFFFFF"/>
    <w:lvl w:ilvl="0" w:tplc="0C86B0D6">
      <w:start w:val="1"/>
      <w:numFmt w:val="bullet"/>
      <w:lvlText w:val="·"/>
      <w:lvlJc w:val="left"/>
      <w:pPr>
        <w:ind w:left="720" w:hanging="360"/>
      </w:pPr>
      <w:rPr>
        <w:rFonts w:hint="default" w:ascii="Symbol" w:hAnsi="Symbol"/>
      </w:rPr>
    </w:lvl>
    <w:lvl w:ilvl="1" w:tplc="92BE02EE">
      <w:start w:val="1"/>
      <w:numFmt w:val="bullet"/>
      <w:lvlText w:val="o"/>
      <w:lvlJc w:val="left"/>
      <w:pPr>
        <w:ind w:left="1440" w:hanging="360"/>
      </w:pPr>
      <w:rPr>
        <w:rFonts w:hint="default" w:ascii="Courier New" w:hAnsi="Courier New"/>
      </w:rPr>
    </w:lvl>
    <w:lvl w:ilvl="2" w:tplc="B71AE2BA">
      <w:start w:val="1"/>
      <w:numFmt w:val="bullet"/>
      <w:lvlText w:val=""/>
      <w:lvlJc w:val="left"/>
      <w:pPr>
        <w:ind w:left="2160" w:hanging="360"/>
      </w:pPr>
      <w:rPr>
        <w:rFonts w:hint="default" w:ascii="Wingdings" w:hAnsi="Wingdings"/>
      </w:rPr>
    </w:lvl>
    <w:lvl w:ilvl="3" w:tplc="7990111E">
      <w:start w:val="1"/>
      <w:numFmt w:val="bullet"/>
      <w:lvlText w:val=""/>
      <w:lvlJc w:val="left"/>
      <w:pPr>
        <w:ind w:left="2880" w:hanging="360"/>
      </w:pPr>
      <w:rPr>
        <w:rFonts w:hint="default" w:ascii="Symbol" w:hAnsi="Symbol"/>
      </w:rPr>
    </w:lvl>
    <w:lvl w:ilvl="4" w:tplc="336E64F2">
      <w:start w:val="1"/>
      <w:numFmt w:val="bullet"/>
      <w:lvlText w:val="o"/>
      <w:lvlJc w:val="left"/>
      <w:pPr>
        <w:ind w:left="3600" w:hanging="360"/>
      </w:pPr>
      <w:rPr>
        <w:rFonts w:hint="default" w:ascii="Courier New" w:hAnsi="Courier New"/>
      </w:rPr>
    </w:lvl>
    <w:lvl w:ilvl="5" w:tplc="F0A48CD4">
      <w:start w:val="1"/>
      <w:numFmt w:val="bullet"/>
      <w:lvlText w:val=""/>
      <w:lvlJc w:val="left"/>
      <w:pPr>
        <w:ind w:left="4320" w:hanging="360"/>
      </w:pPr>
      <w:rPr>
        <w:rFonts w:hint="default" w:ascii="Wingdings" w:hAnsi="Wingdings"/>
      </w:rPr>
    </w:lvl>
    <w:lvl w:ilvl="6" w:tplc="3C1A31EE">
      <w:start w:val="1"/>
      <w:numFmt w:val="bullet"/>
      <w:lvlText w:val=""/>
      <w:lvlJc w:val="left"/>
      <w:pPr>
        <w:ind w:left="5040" w:hanging="360"/>
      </w:pPr>
      <w:rPr>
        <w:rFonts w:hint="default" w:ascii="Symbol" w:hAnsi="Symbol"/>
      </w:rPr>
    </w:lvl>
    <w:lvl w:ilvl="7" w:tplc="F848936C">
      <w:start w:val="1"/>
      <w:numFmt w:val="bullet"/>
      <w:lvlText w:val="o"/>
      <w:lvlJc w:val="left"/>
      <w:pPr>
        <w:ind w:left="5760" w:hanging="360"/>
      </w:pPr>
      <w:rPr>
        <w:rFonts w:hint="default" w:ascii="Courier New" w:hAnsi="Courier New"/>
      </w:rPr>
    </w:lvl>
    <w:lvl w:ilvl="8" w:tplc="39803D64">
      <w:start w:val="1"/>
      <w:numFmt w:val="bullet"/>
      <w:lvlText w:val=""/>
      <w:lvlJc w:val="left"/>
      <w:pPr>
        <w:ind w:left="6480" w:hanging="360"/>
      </w:pPr>
      <w:rPr>
        <w:rFonts w:hint="default" w:ascii="Wingdings" w:hAnsi="Wingdings"/>
      </w:rPr>
    </w:lvl>
  </w:abstractNum>
  <w:abstractNum w:abstractNumId="67" w15:restartNumberingAfterBreak="0">
    <w:nsid w:val="72719606"/>
    <w:multiLevelType w:val="hybridMultilevel"/>
    <w:tmpl w:val="FFFFFFFF"/>
    <w:lvl w:ilvl="0" w:tplc="93D61E58">
      <w:start w:val="1"/>
      <w:numFmt w:val="bullet"/>
      <w:lvlText w:val="·"/>
      <w:lvlJc w:val="left"/>
      <w:pPr>
        <w:ind w:left="720" w:hanging="360"/>
      </w:pPr>
      <w:rPr>
        <w:rFonts w:hint="default" w:ascii="Symbol" w:hAnsi="Symbol"/>
      </w:rPr>
    </w:lvl>
    <w:lvl w:ilvl="1" w:tplc="812A98EA">
      <w:start w:val="1"/>
      <w:numFmt w:val="bullet"/>
      <w:lvlText w:val="o"/>
      <w:lvlJc w:val="left"/>
      <w:pPr>
        <w:ind w:left="1440" w:hanging="360"/>
      </w:pPr>
      <w:rPr>
        <w:rFonts w:hint="default" w:ascii="Courier New" w:hAnsi="Courier New"/>
      </w:rPr>
    </w:lvl>
    <w:lvl w:ilvl="2" w:tplc="BCF8168C">
      <w:start w:val="1"/>
      <w:numFmt w:val="bullet"/>
      <w:lvlText w:val=""/>
      <w:lvlJc w:val="left"/>
      <w:pPr>
        <w:ind w:left="2160" w:hanging="360"/>
      </w:pPr>
      <w:rPr>
        <w:rFonts w:hint="default" w:ascii="Wingdings" w:hAnsi="Wingdings"/>
      </w:rPr>
    </w:lvl>
    <w:lvl w:ilvl="3" w:tplc="751C4DD0">
      <w:start w:val="1"/>
      <w:numFmt w:val="bullet"/>
      <w:lvlText w:val=""/>
      <w:lvlJc w:val="left"/>
      <w:pPr>
        <w:ind w:left="2880" w:hanging="360"/>
      </w:pPr>
      <w:rPr>
        <w:rFonts w:hint="default" w:ascii="Symbol" w:hAnsi="Symbol"/>
      </w:rPr>
    </w:lvl>
    <w:lvl w:ilvl="4" w:tplc="821CE6AE">
      <w:start w:val="1"/>
      <w:numFmt w:val="bullet"/>
      <w:lvlText w:val="o"/>
      <w:lvlJc w:val="left"/>
      <w:pPr>
        <w:ind w:left="3600" w:hanging="360"/>
      </w:pPr>
      <w:rPr>
        <w:rFonts w:hint="default" w:ascii="Courier New" w:hAnsi="Courier New"/>
      </w:rPr>
    </w:lvl>
    <w:lvl w:ilvl="5" w:tplc="2F6EF072">
      <w:start w:val="1"/>
      <w:numFmt w:val="bullet"/>
      <w:lvlText w:val=""/>
      <w:lvlJc w:val="left"/>
      <w:pPr>
        <w:ind w:left="4320" w:hanging="360"/>
      </w:pPr>
      <w:rPr>
        <w:rFonts w:hint="default" w:ascii="Wingdings" w:hAnsi="Wingdings"/>
      </w:rPr>
    </w:lvl>
    <w:lvl w:ilvl="6" w:tplc="EF68EFB8">
      <w:start w:val="1"/>
      <w:numFmt w:val="bullet"/>
      <w:lvlText w:val=""/>
      <w:lvlJc w:val="left"/>
      <w:pPr>
        <w:ind w:left="5040" w:hanging="360"/>
      </w:pPr>
      <w:rPr>
        <w:rFonts w:hint="default" w:ascii="Symbol" w:hAnsi="Symbol"/>
      </w:rPr>
    </w:lvl>
    <w:lvl w:ilvl="7" w:tplc="0F707CA4">
      <w:start w:val="1"/>
      <w:numFmt w:val="bullet"/>
      <w:lvlText w:val="o"/>
      <w:lvlJc w:val="left"/>
      <w:pPr>
        <w:ind w:left="5760" w:hanging="360"/>
      </w:pPr>
      <w:rPr>
        <w:rFonts w:hint="default" w:ascii="Courier New" w:hAnsi="Courier New"/>
      </w:rPr>
    </w:lvl>
    <w:lvl w:ilvl="8" w:tplc="473C30D4">
      <w:start w:val="1"/>
      <w:numFmt w:val="bullet"/>
      <w:lvlText w:val=""/>
      <w:lvlJc w:val="left"/>
      <w:pPr>
        <w:ind w:left="6480" w:hanging="360"/>
      </w:pPr>
      <w:rPr>
        <w:rFonts w:hint="default" w:ascii="Wingdings" w:hAnsi="Wingdings"/>
      </w:rPr>
    </w:lvl>
  </w:abstractNum>
  <w:abstractNum w:abstractNumId="68" w15:restartNumberingAfterBreak="0">
    <w:nsid w:val="74A094EE"/>
    <w:multiLevelType w:val="hybridMultilevel"/>
    <w:tmpl w:val="FFFFFFFF"/>
    <w:lvl w:ilvl="0" w:tplc="CB3C5B5E">
      <w:start w:val="1"/>
      <w:numFmt w:val="bullet"/>
      <w:lvlText w:val="·"/>
      <w:lvlJc w:val="left"/>
      <w:pPr>
        <w:ind w:left="720" w:hanging="360"/>
      </w:pPr>
      <w:rPr>
        <w:rFonts w:hint="default" w:ascii="Symbol" w:hAnsi="Symbol"/>
      </w:rPr>
    </w:lvl>
    <w:lvl w:ilvl="1" w:tplc="91DAEE32">
      <w:start w:val="1"/>
      <w:numFmt w:val="bullet"/>
      <w:lvlText w:val="o"/>
      <w:lvlJc w:val="left"/>
      <w:pPr>
        <w:ind w:left="1440" w:hanging="360"/>
      </w:pPr>
      <w:rPr>
        <w:rFonts w:hint="default" w:ascii="Courier New" w:hAnsi="Courier New"/>
      </w:rPr>
    </w:lvl>
    <w:lvl w:ilvl="2" w:tplc="9B5CA300">
      <w:start w:val="1"/>
      <w:numFmt w:val="bullet"/>
      <w:lvlText w:val=""/>
      <w:lvlJc w:val="left"/>
      <w:pPr>
        <w:ind w:left="2160" w:hanging="360"/>
      </w:pPr>
      <w:rPr>
        <w:rFonts w:hint="default" w:ascii="Wingdings" w:hAnsi="Wingdings"/>
      </w:rPr>
    </w:lvl>
    <w:lvl w:ilvl="3" w:tplc="B654397E">
      <w:start w:val="1"/>
      <w:numFmt w:val="bullet"/>
      <w:lvlText w:val=""/>
      <w:lvlJc w:val="left"/>
      <w:pPr>
        <w:ind w:left="2880" w:hanging="360"/>
      </w:pPr>
      <w:rPr>
        <w:rFonts w:hint="default" w:ascii="Symbol" w:hAnsi="Symbol"/>
      </w:rPr>
    </w:lvl>
    <w:lvl w:ilvl="4" w:tplc="167A9414">
      <w:start w:val="1"/>
      <w:numFmt w:val="bullet"/>
      <w:lvlText w:val="o"/>
      <w:lvlJc w:val="left"/>
      <w:pPr>
        <w:ind w:left="3600" w:hanging="360"/>
      </w:pPr>
      <w:rPr>
        <w:rFonts w:hint="default" w:ascii="Courier New" w:hAnsi="Courier New"/>
      </w:rPr>
    </w:lvl>
    <w:lvl w:ilvl="5" w:tplc="4E0A6384">
      <w:start w:val="1"/>
      <w:numFmt w:val="bullet"/>
      <w:lvlText w:val=""/>
      <w:lvlJc w:val="left"/>
      <w:pPr>
        <w:ind w:left="4320" w:hanging="360"/>
      </w:pPr>
      <w:rPr>
        <w:rFonts w:hint="default" w:ascii="Wingdings" w:hAnsi="Wingdings"/>
      </w:rPr>
    </w:lvl>
    <w:lvl w:ilvl="6" w:tplc="28E8B53E">
      <w:start w:val="1"/>
      <w:numFmt w:val="bullet"/>
      <w:lvlText w:val=""/>
      <w:lvlJc w:val="left"/>
      <w:pPr>
        <w:ind w:left="5040" w:hanging="360"/>
      </w:pPr>
      <w:rPr>
        <w:rFonts w:hint="default" w:ascii="Symbol" w:hAnsi="Symbol"/>
      </w:rPr>
    </w:lvl>
    <w:lvl w:ilvl="7" w:tplc="9AD41D30">
      <w:start w:val="1"/>
      <w:numFmt w:val="bullet"/>
      <w:lvlText w:val="o"/>
      <w:lvlJc w:val="left"/>
      <w:pPr>
        <w:ind w:left="5760" w:hanging="360"/>
      </w:pPr>
      <w:rPr>
        <w:rFonts w:hint="default" w:ascii="Courier New" w:hAnsi="Courier New"/>
      </w:rPr>
    </w:lvl>
    <w:lvl w:ilvl="8" w:tplc="3CA28A4E">
      <w:start w:val="1"/>
      <w:numFmt w:val="bullet"/>
      <w:lvlText w:val=""/>
      <w:lvlJc w:val="left"/>
      <w:pPr>
        <w:ind w:left="6480" w:hanging="360"/>
      </w:pPr>
      <w:rPr>
        <w:rFonts w:hint="default" w:ascii="Wingdings" w:hAnsi="Wingdings"/>
      </w:rPr>
    </w:lvl>
  </w:abstractNum>
  <w:abstractNum w:abstractNumId="69" w15:restartNumberingAfterBreak="0">
    <w:nsid w:val="78326157"/>
    <w:multiLevelType w:val="hybridMultilevel"/>
    <w:tmpl w:val="FFFFFFFF"/>
    <w:lvl w:ilvl="0" w:tplc="BDECC154">
      <w:start w:val="1"/>
      <w:numFmt w:val="bullet"/>
      <w:lvlText w:val="·"/>
      <w:lvlJc w:val="left"/>
      <w:pPr>
        <w:ind w:left="720" w:hanging="360"/>
      </w:pPr>
      <w:rPr>
        <w:rFonts w:hint="default" w:ascii="Symbol" w:hAnsi="Symbol"/>
      </w:rPr>
    </w:lvl>
    <w:lvl w:ilvl="1" w:tplc="47B6A48A">
      <w:start w:val="1"/>
      <w:numFmt w:val="bullet"/>
      <w:lvlText w:val="o"/>
      <w:lvlJc w:val="left"/>
      <w:pPr>
        <w:ind w:left="1440" w:hanging="360"/>
      </w:pPr>
      <w:rPr>
        <w:rFonts w:hint="default" w:ascii="Courier New" w:hAnsi="Courier New"/>
      </w:rPr>
    </w:lvl>
    <w:lvl w:ilvl="2" w:tplc="F4F62440">
      <w:start w:val="1"/>
      <w:numFmt w:val="bullet"/>
      <w:lvlText w:val=""/>
      <w:lvlJc w:val="left"/>
      <w:pPr>
        <w:ind w:left="2160" w:hanging="360"/>
      </w:pPr>
      <w:rPr>
        <w:rFonts w:hint="default" w:ascii="Wingdings" w:hAnsi="Wingdings"/>
      </w:rPr>
    </w:lvl>
    <w:lvl w:ilvl="3" w:tplc="00145EA0">
      <w:start w:val="1"/>
      <w:numFmt w:val="bullet"/>
      <w:lvlText w:val=""/>
      <w:lvlJc w:val="left"/>
      <w:pPr>
        <w:ind w:left="2880" w:hanging="360"/>
      </w:pPr>
      <w:rPr>
        <w:rFonts w:hint="default" w:ascii="Symbol" w:hAnsi="Symbol"/>
      </w:rPr>
    </w:lvl>
    <w:lvl w:ilvl="4" w:tplc="970E8DC6">
      <w:start w:val="1"/>
      <w:numFmt w:val="bullet"/>
      <w:lvlText w:val="o"/>
      <w:lvlJc w:val="left"/>
      <w:pPr>
        <w:ind w:left="3600" w:hanging="360"/>
      </w:pPr>
      <w:rPr>
        <w:rFonts w:hint="default" w:ascii="Courier New" w:hAnsi="Courier New"/>
      </w:rPr>
    </w:lvl>
    <w:lvl w:ilvl="5" w:tplc="83E0B42A">
      <w:start w:val="1"/>
      <w:numFmt w:val="bullet"/>
      <w:lvlText w:val=""/>
      <w:lvlJc w:val="left"/>
      <w:pPr>
        <w:ind w:left="4320" w:hanging="360"/>
      </w:pPr>
      <w:rPr>
        <w:rFonts w:hint="default" w:ascii="Wingdings" w:hAnsi="Wingdings"/>
      </w:rPr>
    </w:lvl>
    <w:lvl w:ilvl="6" w:tplc="381039C8">
      <w:start w:val="1"/>
      <w:numFmt w:val="bullet"/>
      <w:lvlText w:val=""/>
      <w:lvlJc w:val="left"/>
      <w:pPr>
        <w:ind w:left="5040" w:hanging="360"/>
      </w:pPr>
      <w:rPr>
        <w:rFonts w:hint="default" w:ascii="Symbol" w:hAnsi="Symbol"/>
      </w:rPr>
    </w:lvl>
    <w:lvl w:ilvl="7" w:tplc="15FCC372">
      <w:start w:val="1"/>
      <w:numFmt w:val="bullet"/>
      <w:lvlText w:val="o"/>
      <w:lvlJc w:val="left"/>
      <w:pPr>
        <w:ind w:left="5760" w:hanging="360"/>
      </w:pPr>
      <w:rPr>
        <w:rFonts w:hint="default" w:ascii="Courier New" w:hAnsi="Courier New"/>
      </w:rPr>
    </w:lvl>
    <w:lvl w:ilvl="8" w:tplc="70DAE3FE">
      <w:start w:val="1"/>
      <w:numFmt w:val="bullet"/>
      <w:lvlText w:val=""/>
      <w:lvlJc w:val="left"/>
      <w:pPr>
        <w:ind w:left="6480" w:hanging="360"/>
      </w:pPr>
      <w:rPr>
        <w:rFonts w:hint="default" w:ascii="Wingdings" w:hAnsi="Wingdings"/>
      </w:rPr>
    </w:lvl>
  </w:abstractNum>
  <w:abstractNum w:abstractNumId="70" w15:restartNumberingAfterBreak="0">
    <w:nsid w:val="78472163"/>
    <w:multiLevelType w:val="hybridMultilevel"/>
    <w:tmpl w:val="FFFFFFFF"/>
    <w:lvl w:ilvl="0" w:tplc="9D569464">
      <w:start w:val="1"/>
      <w:numFmt w:val="bullet"/>
      <w:lvlText w:val="·"/>
      <w:lvlJc w:val="left"/>
      <w:pPr>
        <w:ind w:left="720" w:hanging="360"/>
      </w:pPr>
      <w:rPr>
        <w:rFonts w:hint="default" w:ascii="Symbol" w:hAnsi="Symbol"/>
      </w:rPr>
    </w:lvl>
    <w:lvl w:ilvl="1" w:tplc="2DD243C6">
      <w:start w:val="1"/>
      <w:numFmt w:val="bullet"/>
      <w:lvlText w:val="o"/>
      <w:lvlJc w:val="left"/>
      <w:pPr>
        <w:ind w:left="1440" w:hanging="360"/>
      </w:pPr>
      <w:rPr>
        <w:rFonts w:hint="default" w:ascii="Courier New" w:hAnsi="Courier New"/>
      </w:rPr>
    </w:lvl>
    <w:lvl w:ilvl="2" w:tplc="8B523BCA">
      <w:start w:val="1"/>
      <w:numFmt w:val="bullet"/>
      <w:lvlText w:val=""/>
      <w:lvlJc w:val="left"/>
      <w:pPr>
        <w:ind w:left="2160" w:hanging="360"/>
      </w:pPr>
      <w:rPr>
        <w:rFonts w:hint="default" w:ascii="Wingdings" w:hAnsi="Wingdings"/>
      </w:rPr>
    </w:lvl>
    <w:lvl w:ilvl="3" w:tplc="4740B676">
      <w:start w:val="1"/>
      <w:numFmt w:val="bullet"/>
      <w:lvlText w:val=""/>
      <w:lvlJc w:val="left"/>
      <w:pPr>
        <w:ind w:left="2880" w:hanging="360"/>
      </w:pPr>
      <w:rPr>
        <w:rFonts w:hint="default" w:ascii="Symbol" w:hAnsi="Symbol"/>
      </w:rPr>
    </w:lvl>
    <w:lvl w:ilvl="4" w:tplc="56C05F9C">
      <w:start w:val="1"/>
      <w:numFmt w:val="bullet"/>
      <w:lvlText w:val="o"/>
      <w:lvlJc w:val="left"/>
      <w:pPr>
        <w:ind w:left="3600" w:hanging="360"/>
      </w:pPr>
      <w:rPr>
        <w:rFonts w:hint="default" w:ascii="Courier New" w:hAnsi="Courier New"/>
      </w:rPr>
    </w:lvl>
    <w:lvl w:ilvl="5" w:tplc="4518FEBA">
      <w:start w:val="1"/>
      <w:numFmt w:val="bullet"/>
      <w:lvlText w:val=""/>
      <w:lvlJc w:val="left"/>
      <w:pPr>
        <w:ind w:left="4320" w:hanging="360"/>
      </w:pPr>
      <w:rPr>
        <w:rFonts w:hint="default" w:ascii="Wingdings" w:hAnsi="Wingdings"/>
      </w:rPr>
    </w:lvl>
    <w:lvl w:ilvl="6" w:tplc="C6F42110">
      <w:start w:val="1"/>
      <w:numFmt w:val="bullet"/>
      <w:lvlText w:val=""/>
      <w:lvlJc w:val="left"/>
      <w:pPr>
        <w:ind w:left="5040" w:hanging="360"/>
      </w:pPr>
      <w:rPr>
        <w:rFonts w:hint="default" w:ascii="Symbol" w:hAnsi="Symbol"/>
      </w:rPr>
    </w:lvl>
    <w:lvl w:ilvl="7" w:tplc="CD560612">
      <w:start w:val="1"/>
      <w:numFmt w:val="bullet"/>
      <w:lvlText w:val="o"/>
      <w:lvlJc w:val="left"/>
      <w:pPr>
        <w:ind w:left="5760" w:hanging="360"/>
      </w:pPr>
      <w:rPr>
        <w:rFonts w:hint="default" w:ascii="Courier New" w:hAnsi="Courier New"/>
      </w:rPr>
    </w:lvl>
    <w:lvl w:ilvl="8" w:tplc="26700D24">
      <w:start w:val="1"/>
      <w:numFmt w:val="bullet"/>
      <w:lvlText w:val=""/>
      <w:lvlJc w:val="left"/>
      <w:pPr>
        <w:ind w:left="6480" w:hanging="360"/>
      </w:pPr>
      <w:rPr>
        <w:rFonts w:hint="default" w:ascii="Wingdings" w:hAnsi="Wingdings"/>
      </w:rPr>
    </w:lvl>
  </w:abstractNum>
  <w:abstractNum w:abstractNumId="71" w15:restartNumberingAfterBreak="0">
    <w:nsid w:val="7A42AF88"/>
    <w:multiLevelType w:val="hybridMultilevel"/>
    <w:tmpl w:val="FFFFFFFF"/>
    <w:lvl w:ilvl="0" w:tplc="73086958">
      <w:start w:val="1"/>
      <w:numFmt w:val="bullet"/>
      <w:lvlText w:val="·"/>
      <w:lvlJc w:val="left"/>
      <w:pPr>
        <w:ind w:left="720" w:hanging="360"/>
      </w:pPr>
      <w:rPr>
        <w:rFonts w:hint="default" w:ascii="Symbol" w:hAnsi="Symbol"/>
      </w:rPr>
    </w:lvl>
    <w:lvl w:ilvl="1" w:tplc="B02863D6">
      <w:start w:val="1"/>
      <w:numFmt w:val="bullet"/>
      <w:lvlText w:val="o"/>
      <w:lvlJc w:val="left"/>
      <w:pPr>
        <w:ind w:left="1440" w:hanging="360"/>
      </w:pPr>
      <w:rPr>
        <w:rFonts w:hint="default" w:ascii="Courier New" w:hAnsi="Courier New"/>
      </w:rPr>
    </w:lvl>
    <w:lvl w:ilvl="2" w:tplc="96640DBC">
      <w:start w:val="1"/>
      <w:numFmt w:val="bullet"/>
      <w:lvlText w:val=""/>
      <w:lvlJc w:val="left"/>
      <w:pPr>
        <w:ind w:left="2160" w:hanging="360"/>
      </w:pPr>
      <w:rPr>
        <w:rFonts w:hint="default" w:ascii="Wingdings" w:hAnsi="Wingdings"/>
      </w:rPr>
    </w:lvl>
    <w:lvl w:ilvl="3" w:tplc="68E809E6">
      <w:start w:val="1"/>
      <w:numFmt w:val="bullet"/>
      <w:lvlText w:val=""/>
      <w:lvlJc w:val="left"/>
      <w:pPr>
        <w:ind w:left="2880" w:hanging="360"/>
      </w:pPr>
      <w:rPr>
        <w:rFonts w:hint="default" w:ascii="Symbol" w:hAnsi="Symbol"/>
      </w:rPr>
    </w:lvl>
    <w:lvl w:ilvl="4" w:tplc="FE8040FA">
      <w:start w:val="1"/>
      <w:numFmt w:val="bullet"/>
      <w:lvlText w:val="o"/>
      <w:lvlJc w:val="left"/>
      <w:pPr>
        <w:ind w:left="3600" w:hanging="360"/>
      </w:pPr>
      <w:rPr>
        <w:rFonts w:hint="default" w:ascii="Courier New" w:hAnsi="Courier New"/>
      </w:rPr>
    </w:lvl>
    <w:lvl w:ilvl="5" w:tplc="42EE1B72">
      <w:start w:val="1"/>
      <w:numFmt w:val="bullet"/>
      <w:lvlText w:val=""/>
      <w:lvlJc w:val="left"/>
      <w:pPr>
        <w:ind w:left="4320" w:hanging="360"/>
      </w:pPr>
      <w:rPr>
        <w:rFonts w:hint="default" w:ascii="Wingdings" w:hAnsi="Wingdings"/>
      </w:rPr>
    </w:lvl>
    <w:lvl w:ilvl="6" w:tplc="4DFADAC8">
      <w:start w:val="1"/>
      <w:numFmt w:val="bullet"/>
      <w:lvlText w:val=""/>
      <w:lvlJc w:val="left"/>
      <w:pPr>
        <w:ind w:left="5040" w:hanging="360"/>
      </w:pPr>
      <w:rPr>
        <w:rFonts w:hint="default" w:ascii="Symbol" w:hAnsi="Symbol"/>
      </w:rPr>
    </w:lvl>
    <w:lvl w:ilvl="7" w:tplc="B0BCA71E">
      <w:start w:val="1"/>
      <w:numFmt w:val="bullet"/>
      <w:lvlText w:val="o"/>
      <w:lvlJc w:val="left"/>
      <w:pPr>
        <w:ind w:left="5760" w:hanging="360"/>
      </w:pPr>
      <w:rPr>
        <w:rFonts w:hint="default" w:ascii="Courier New" w:hAnsi="Courier New"/>
      </w:rPr>
    </w:lvl>
    <w:lvl w:ilvl="8" w:tplc="BB8A153E">
      <w:start w:val="1"/>
      <w:numFmt w:val="bullet"/>
      <w:lvlText w:val=""/>
      <w:lvlJc w:val="left"/>
      <w:pPr>
        <w:ind w:left="6480" w:hanging="360"/>
      </w:pPr>
      <w:rPr>
        <w:rFonts w:hint="default" w:ascii="Wingdings" w:hAnsi="Wingdings"/>
      </w:rPr>
    </w:lvl>
  </w:abstractNum>
  <w:abstractNum w:abstractNumId="72" w15:restartNumberingAfterBreak="0">
    <w:nsid w:val="7A73A96B"/>
    <w:multiLevelType w:val="hybridMultilevel"/>
    <w:tmpl w:val="FFFFFFFF"/>
    <w:lvl w:ilvl="0" w:tplc="647A1A4C">
      <w:start w:val="1"/>
      <w:numFmt w:val="bullet"/>
      <w:lvlText w:val="·"/>
      <w:lvlJc w:val="left"/>
      <w:pPr>
        <w:ind w:left="720" w:hanging="360"/>
      </w:pPr>
      <w:rPr>
        <w:rFonts w:hint="default" w:ascii="Symbol" w:hAnsi="Symbol"/>
      </w:rPr>
    </w:lvl>
    <w:lvl w:ilvl="1" w:tplc="3CB2DD18">
      <w:start w:val="1"/>
      <w:numFmt w:val="bullet"/>
      <w:lvlText w:val="o"/>
      <w:lvlJc w:val="left"/>
      <w:pPr>
        <w:ind w:left="1440" w:hanging="360"/>
      </w:pPr>
      <w:rPr>
        <w:rFonts w:hint="default" w:ascii="Courier New" w:hAnsi="Courier New"/>
      </w:rPr>
    </w:lvl>
    <w:lvl w:ilvl="2" w:tplc="877052A4">
      <w:start w:val="1"/>
      <w:numFmt w:val="bullet"/>
      <w:lvlText w:val=""/>
      <w:lvlJc w:val="left"/>
      <w:pPr>
        <w:ind w:left="2160" w:hanging="360"/>
      </w:pPr>
      <w:rPr>
        <w:rFonts w:hint="default" w:ascii="Wingdings" w:hAnsi="Wingdings"/>
      </w:rPr>
    </w:lvl>
    <w:lvl w:ilvl="3" w:tplc="F7BE0024">
      <w:start w:val="1"/>
      <w:numFmt w:val="bullet"/>
      <w:lvlText w:val=""/>
      <w:lvlJc w:val="left"/>
      <w:pPr>
        <w:ind w:left="2880" w:hanging="360"/>
      </w:pPr>
      <w:rPr>
        <w:rFonts w:hint="default" w:ascii="Symbol" w:hAnsi="Symbol"/>
      </w:rPr>
    </w:lvl>
    <w:lvl w:ilvl="4" w:tplc="D9B695D4">
      <w:start w:val="1"/>
      <w:numFmt w:val="bullet"/>
      <w:lvlText w:val="o"/>
      <w:lvlJc w:val="left"/>
      <w:pPr>
        <w:ind w:left="3600" w:hanging="360"/>
      </w:pPr>
      <w:rPr>
        <w:rFonts w:hint="default" w:ascii="Courier New" w:hAnsi="Courier New"/>
      </w:rPr>
    </w:lvl>
    <w:lvl w:ilvl="5" w:tplc="653881A2">
      <w:start w:val="1"/>
      <w:numFmt w:val="bullet"/>
      <w:lvlText w:val=""/>
      <w:lvlJc w:val="left"/>
      <w:pPr>
        <w:ind w:left="4320" w:hanging="360"/>
      </w:pPr>
      <w:rPr>
        <w:rFonts w:hint="default" w:ascii="Wingdings" w:hAnsi="Wingdings"/>
      </w:rPr>
    </w:lvl>
    <w:lvl w:ilvl="6" w:tplc="93EC4234">
      <w:start w:val="1"/>
      <w:numFmt w:val="bullet"/>
      <w:lvlText w:val=""/>
      <w:lvlJc w:val="left"/>
      <w:pPr>
        <w:ind w:left="5040" w:hanging="360"/>
      </w:pPr>
      <w:rPr>
        <w:rFonts w:hint="default" w:ascii="Symbol" w:hAnsi="Symbol"/>
      </w:rPr>
    </w:lvl>
    <w:lvl w:ilvl="7" w:tplc="178A829E">
      <w:start w:val="1"/>
      <w:numFmt w:val="bullet"/>
      <w:lvlText w:val="o"/>
      <w:lvlJc w:val="left"/>
      <w:pPr>
        <w:ind w:left="5760" w:hanging="360"/>
      </w:pPr>
      <w:rPr>
        <w:rFonts w:hint="default" w:ascii="Courier New" w:hAnsi="Courier New"/>
      </w:rPr>
    </w:lvl>
    <w:lvl w:ilvl="8" w:tplc="8200D154">
      <w:start w:val="1"/>
      <w:numFmt w:val="bullet"/>
      <w:lvlText w:val=""/>
      <w:lvlJc w:val="left"/>
      <w:pPr>
        <w:ind w:left="6480" w:hanging="360"/>
      </w:pPr>
      <w:rPr>
        <w:rFonts w:hint="default" w:ascii="Wingdings" w:hAnsi="Wingdings"/>
      </w:rPr>
    </w:lvl>
  </w:abstractNum>
  <w:abstractNum w:abstractNumId="73" w15:restartNumberingAfterBreak="0">
    <w:nsid w:val="7CCDBEA8"/>
    <w:multiLevelType w:val="hybridMultilevel"/>
    <w:tmpl w:val="FFFFFFFF"/>
    <w:lvl w:ilvl="0" w:tplc="A468A69C">
      <w:start w:val="1"/>
      <w:numFmt w:val="bullet"/>
      <w:lvlText w:val="·"/>
      <w:lvlJc w:val="left"/>
      <w:pPr>
        <w:ind w:left="720" w:hanging="360"/>
      </w:pPr>
      <w:rPr>
        <w:rFonts w:hint="default" w:ascii="Symbol" w:hAnsi="Symbol"/>
      </w:rPr>
    </w:lvl>
    <w:lvl w:ilvl="1" w:tplc="27C063E2">
      <w:start w:val="1"/>
      <w:numFmt w:val="bullet"/>
      <w:lvlText w:val="o"/>
      <w:lvlJc w:val="left"/>
      <w:pPr>
        <w:ind w:left="1440" w:hanging="360"/>
      </w:pPr>
      <w:rPr>
        <w:rFonts w:hint="default" w:ascii="Courier New" w:hAnsi="Courier New"/>
      </w:rPr>
    </w:lvl>
    <w:lvl w:ilvl="2" w:tplc="34040782">
      <w:start w:val="1"/>
      <w:numFmt w:val="bullet"/>
      <w:lvlText w:val=""/>
      <w:lvlJc w:val="left"/>
      <w:pPr>
        <w:ind w:left="2160" w:hanging="360"/>
      </w:pPr>
      <w:rPr>
        <w:rFonts w:hint="default" w:ascii="Wingdings" w:hAnsi="Wingdings"/>
      </w:rPr>
    </w:lvl>
    <w:lvl w:ilvl="3" w:tplc="45E6E33C">
      <w:start w:val="1"/>
      <w:numFmt w:val="bullet"/>
      <w:lvlText w:val=""/>
      <w:lvlJc w:val="left"/>
      <w:pPr>
        <w:ind w:left="2880" w:hanging="360"/>
      </w:pPr>
      <w:rPr>
        <w:rFonts w:hint="default" w:ascii="Symbol" w:hAnsi="Symbol"/>
      </w:rPr>
    </w:lvl>
    <w:lvl w:ilvl="4" w:tplc="06A09CB2">
      <w:start w:val="1"/>
      <w:numFmt w:val="bullet"/>
      <w:lvlText w:val="o"/>
      <w:lvlJc w:val="left"/>
      <w:pPr>
        <w:ind w:left="3600" w:hanging="360"/>
      </w:pPr>
      <w:rPr>
        <w:rFonts w:hint="default" w:ascii="Courier New" w:hAnsi="Courier New"/>
      </w:rPr>
    </w:lvl>
    <w:lvl w:ilvl="5" w:tplc="CBE47A64">
      <w:start w:val="1"/>
      <w:numFmt w:val="bullet"/>
      <w:lvlText w:val=""/>
      <w:lvlJc w:val="left"/>
      <w:pPr>
        <w:ind w:left="4320" w:hanging="360"/>
      </w:pPr>
      <w:rPr>
        <w:rFonts w:hint="default" w:ascii="Wingdings" w:hAnsi="Wingdings"/>
      </w:rPr>
    </w:lvl>
    <w:lvl w:ilvl="6" w:tplc="D938F80A">
      <w:start w:val="1"/>
      <w:numFmt w:val="bullet"/>
      <w:lvlText w:val=""/>
      <w:lvlJc w:val="left"/>
      <w:pPr>
        <w:ind w:left="5040" w:hanging="360"/>
      </w:pPr>
      <w:rPr>
        <w:rFonts w:hint="default" w:ascii="Symbol" w:hAnsi="Symbol"/>
      </w:rPr>
    </w:lvl>
    <w:lvl w:ilvl="7" w:tplc="58CE7144">
      <w:start w:val="1"/>
      <w:numFmt w:val="bullet"/>
      <w:lvlText w:val="o"/>
      <w:lvlJc w:val="left"/>
      <w:pPr>
        <w:ind w:left="5760" w:hanging="360"/>
      </w:pPr>
      <w:rPr>
        <w:rFonts w:hint="default" w:ascii="Courier New" w:hAnsi="Courier New"/>
      </w:rPr>
    </w:lvl>
    <w:lvl w:ilvl="8" w:tplc="B9E2AD46">
      <w:start w:val="1"/>
      <w:numFmt w:val="bullet"/>
      <w:lvlText w:val=""/>
      <w:lvlJc w:val="left"/>
      <w:pPr>
        <w:ind w:left="6480" w:hanging="360"/>
      </w:pPr>
      <w:rPr>
        <w:rFonts w:hint="default" w:ascii="Wingdings" w:hAnsi="Wingdings"/>
      </w:rPr>
    </w:lvl>
  </w:abstractNum>
  <w:abstractNum w:abstractNumId="74" w15:restartNumberingAfterBreak="0">
    <w:nsid w:val="7DB6AF29"/>
    <w:multiLevelType w:val="hybridMultilevel"/>
    <w:tmpl w:val="FFFFFFFF"/>
    <w:lvl w:ilvl="0" w:tplc="D96CB6F2">
      <w:start w:val="1"/>
      <w:numFmt w:val="bullet"/>
      <w:lvlText w:val="·"/>
      <w:lvlJc w:val="left"/>
      <w:pPr>
        <w:ind w:left="720" w:hanging="360"/>
      </w:pPr>
      <w:rPr>
        <w:rFonts w:hint="default" w:ascii="Symbol" w:hAnsi="Symbol"/>
      </w:rPr>
    </w:lvl>
    <w:lvl w:ilvl="1" w:tplc="E19A5A16">
      <w:start w:val="1"/>
      <w:numFmt w:val="bullet"/>
      <w:lvlText w:val="o"/>
      <w:lvlJc w:val="left"/>
      <w:pPr>
        <w:ind w:left="1440" w:hanging="360"/>
      </w:pPr>
      <w:rPr>
        <w:rFonts w:hint="default" w:ascii="Courier New" w:hAnsi="Courier New"/>
      </w:rPr>
    </w:lvl>
    <w:lvl w:ilvl="2" w:tplc="74E88BBE">
      <w:start w:val="1"/>
      <w:numFmt w:val="bullet"/>
      <w:lvlText w:val=""/>
      <w:lvlJc w:val="left"/>
      <w:pPr>
        <w:ind w:left="2160" w:hanging="360"/>
      </w:pPr>
      <w:rPr>
        <w:rFonts w:hint="default" w:ascii="Wingdings" w:hAnsi="Wingdings"/>
      </w:rPr>
    </w:lvl>
    <w:lvl w:ilvl="3" w:tplc="9182D2E8">
      <w:start w:val="1"/>
      <w:numFmt w:val="bullet"/>
      <w:lvlText w:val=""/>
      <w:lvlJc w:val="left"/>
      <w:pPr>
        <w:ind w:left="2880" w:hanging="360"/>
      </w:pPr>
      <w:rPr>
        <w:rFonts w:hint="default" w:ascii="Symbol" w:hAnsi="Symbol"/>
      </w:rPr>
    </w:lvl>
    <w:lvl w:ilvl="4" w:tplc="AC3E6424">
      <w:start w:val="1"/>
      <w:numFmt w:val="bullet"/>
      <w:lvlText w:val="o"/>
      <w:lvlJc w:val="left"/>
      <w:pPr>
        <w:ind w:left="3600" w:hanging="360"/>
      </w:pPr>
      <w:rPr>
        <w:rFonts w:hint="default" w:ascii="Courier New" w:hAnsi="Courier New"/>
      </w:rPr>
    </w:lvl>
    <w:lvl w:ilvl="5" w:tplc="0E0E93A0">
      <w:start w:val="1"/>
      <w:numFmt w:val="bullet"/>
      <w:lvlText w:val=""/>
      <w:lvlJc w:val="left"/>
      <w:pPr>
        <w:ind w:left="4320" w:hanging="360"/>
      </w:pPr>
      <w:rPr>
        <w:rFonts w:hint="default" w:ascii="Wingdings" w:hAnsi="Wingdings"/>
      </w:rPr>
    </w:lvl>
    <w:lvl w:ilvl="6" w:tplc="CBC006D0">
      <w:start w:val="1"/>
      <w:numFmt w:val="bullet"/>
      <w:lvlText w:val=""/>
      <w:lvlJc w:val="left"/>
      <w:pPr>
        <w:ind w:left="5040" w:hanging="360"/>
      </w:pPr>
      <w:rPr>
        <w:rFonts w:hint="default" w:ascii="Symbol" w:hAnsi="Symbol"/>
      </w:rPr>
    </w:lvl>
    <w:lvl w:ilvl="7" w:tplc="928A538C">
      <w:start w:val="1"/>
      <w:numFmt w:val="bullet"/>
      <w:lvlText w:val="o"/>
      <w:lvlJc w:val="left"/>
      <w:pPr>
        <w:ind w:left="5760" w:hanging="360"/>
      </w:pPr>
      <w:rPr>
        <w:rFonts w:hint="default" w:ascii="Courier New" w:hAnsi="Courier New"/>
      </w:rPr>
    </w:lvl>
    <w:lvl w:ilvl="8" w:tplc="9E580190">
      <w:start w:val="1"/>
      <w:numFmt w:val="bullet"/>
      <w:lvlText w:val=""/>
      <w:lvlJc w:val="left"/>
      <w:pPr>
        <w:ind w:left="6480" w:hanging="360"/>
      </w:pPr>
      <w:rPr>
        <w:rFonts w:hint="default" w:ascii="Wingdings" w:hAnsi="Wingdings"/>
      </w:rPr>
    </w:lvl>
  </w:abstractNum>
  <w:num w:numId="1" w16cid:durableId="365839147">
    <w:abstractNumId w:val="24"/>
  </w:num>
  <w:num w:numId="2" w16cid:durableId="405420190">
    <w:abstractNumId w:val="34"/>
  </w:num>
  <w:num w:numId="3" w16cid:durableId="1400132590">
    <w:abstractNumId w:val="53"/>
  </w:num>
  <w:num w:numId="4" w16cid:durableId="1242372252">
    <w:abstractNumId w:val="47"/>
  </w:num>
  <w:num w:numId="5" w16cid:durableId="1315375868">
    <w:abstractNumId w:val="26"/>
  </w:num>
  <w:num w:numId="6" w16cid:durableId="411238510">
    <w:abstractNumId w:val="44"/>
  </w:num>
  <w:num w:numId="7" w16cid:durableId="313485107">
    <w:abstractNumId w:val="41"/>
  </w:num>
  <w:num w:numId="8" w16cid:durableId="1734087295">
    <w:abstractNumId w:val="58"/>
  </w:num>
  <w:num w:numId="9" w16cid:durableId="608858745">
    <w:abstractNumId w:val="60"/>
  </w:num>
  <w:num w:numId="10" w16cid:durableId="1519655537">
    <w:abstractNumId w:val="74"/>
  </w:num>
  <w:num w:numId="11" w16cid:durableId="1942252931">
    <w:abstractNumId w:val="16"/>
  </w:num>
  <w:num w:numId="12" w16cid:durableId="1423993602">
    <w:abstractNumId w:val="64"/>
  </w:num>
  <w:num w:numId="13" w16cid:durableId="1028680267">
    <w:abstractNumId w:val="14"/>
  </w:num>
  <w:num w:numId="14" w16cid:durableId="1976986627">
    <w:abstractNumId w:val="23"/>
  </w:num>
  <w:num w:numId="15" w16cid:durableId="1008992505">
    <w:abstractNumId w:val="17"/>
  </w:num>
  <w:num w:numId="16" w16cid:durableId="565528650">
    <w:abstractNumId w:val="56"/>
  </w:num>
  <w:num w:numId="17" w16cid:durableId="415594253">
    <w:abstractNumId w:val="37"/>
  </w:num>
  <w:num w:numId="18" w16cid:durableId="863321625">
    <w:abstractNumId w:val="33"/>
  </w:num>
  <w:num w:numId="19" w16cid:durableId="1537431353">
    <w:abstractNumId w:val="71"/>
  </w:num>
  <w:num w:numId="20" w16cid:durableId="934049667">
    <w:abstractNumId w:val="52"/>
  </w:num>
  <w:num w:numId="21" w16cid:durableId="1097360566">
    <w:abstractNumId w:val="54"/>
  </w:num>
  <w:num w:numId="22" w16cid:durableId="487330357">
    <w:abstractNumId w:val="28"/>
  </w:num>
  <w:num w:numId="23" w16cid:durableId="1612282773">
    <w:abstractNumId w:val="59"/>
  </w:num>
  <w:num w:numId="24" w16cid:durableId="1433746790">
    <w:abstractNumId w:val="30"/>
  </w:num>
  <w:num w:numId="25" w16cid:durableId="80178908">
    <w:abstractNumId w:val="55"/>
  </w:num>
  <w:num w:numId="26" w16cid:durableId="935331007">
    <w:abstractNumId w:val="68"/>
  </w:num>
  <w:num w:numId="27" w16cid:durableId="992759506">
    <w:abstractNumId w:val="27"/>
  </w:num>
  <w:num w:numId="28" w16cid:durableId="395250626">
    <w:abstractNumId w:val="65"/>
  </w:num>
  <w:num w:numId="29" w16cid:durableId="163130184">
    <w:abstractNumId w:val="35"/>
  </w:num>
  <w:num w:numId="30" w16cid:durableId="1646354564">
    <w:abstractNumId w:val="67"/>
  </w:num>
  <w:num w:numId="31" w16cid:durableId="170724279">
    <w:abstractNumId w:val="15"/>
  </w:num>
  <w:num w:numId="32" w16cid:durableId="806315935">
    <w:abstractNumId w:val="73"/>
  </w:num>
  <w:num w:numId="33" w16cid:durableId="66533946">
    <w:abstractNumId w:val="45"/>
  </w:num>
  <w:num w:numId="34" w16cid:durableId="1231505133">
    <w:abstractNumId w:val="61"/>
  </w:num>
  <w:num w:numId="35" w16cid:durableId="1775780157">
    <w:abstractNumId w:val="50"/>
  </w:num>
  <w:num w:numId="36" w16cid:durableId="877083961">
    <w:abstractNumId w:val="69"/>
  </w:num>
  <w:num w:numId="37" w16cid:durableId="616566377">
    <w:abstractNumId w:val="12"/>
  </w:num>
  <w:num w:numId="38" w16cid:durableId="822545919">
    <w:abstractNumId w:val="32"/>
  </w:num>
  <w:num w:numId="39" w16cid:durableId="894123068">
    <w:abstractNumId w:val="13"/>
  </w:num>
  <w:num w:numId="40" w16cid:durableId="307517663">
    <w:abstractNumId w:val="21"/>
  </w:num>
  <w:num w:numId="41" w16cid:durableId="1915125350">
    <w:abstractNumId w:val="72"/>
  </w:num>
  <w:num w:numId="42" w16cid:durableId="1982614924">
    <w:abstractNumId w:val="39"/>
  </w:num>
  <w:num w:numId="43" w16cid:durableId="95442107">
    <w:abstractNumId w:val="66"/>
  </w:num>
  <w:num w:numId="44" w16cid:durableId="549804324">
    <w:abstractNumId w:val="43"/>
  </w:num>
  <w:num w:numId="45" w16cid:durableId="497843154">
    <w:abstractNumId w:val="63"/>
  </w:num>
  <w:num w:numId="46" w16cid:durableId="510607861">
    <w:abstractNumId w:val="11"/>
  </w:num>
  <w:num w:numId="47" w16cid:durableId="894049742">
    <w:abstractNumId w:val="70"/>
  </w:num>
  <w:num w:numId="48" w16cid:durableId="985007618">
    <w:abstractNumId w:val="25"/>
  </w:num>
  <w:num w:numId="49" w16cid:durableId="1224608552">
    <w:abstractNumId w:val="40"/>
  </w:num>
  <w:num w:numId="50" w16cid:durableId="923536205">
    <w:abstractNumId w:val="38"/>
  </w:num>
  <w:num w:numId="51" w16cid:durableId="1005090115">
    <w:abstractNumId w:val="57"/>
  </w:num>
  <w:num w:numId="52" w16cid:durableId="1377850724">
    <w:abstractNumId w:val="31"/>
  </w:num>
  <w:num w:numId="53" w16cid:durableId="1041709913">
    <w:abstractNumId w:val="19"/>
  </w:num>
  <w:num w:numId="54" w16cid:durableId="1022365836">
    <w:abstractNumId w:val="48"/>
  </w:num>
  <w:num w:numId="55" w16cid:durableId="894512081">
    <w:abstractNumId w:val="9"/>
  </w:num>
  <w:num w:numId="56" w16cid:durableId="862864390">
    <w:abstractNumId w:val="7"/>
  </w:num>
  <w:num w:numId="57" w16cid:durableId="326636951">
    <w:abstractNumId w:val="6"/>
  </w:num>
  <w:num w:numId="58" w16cid:durableId="247470886">
    <w:abstractNumId w:val="5"/>
  </w:num>
  <w:num w:numId="59" w16cid:durableId="92865559">
    <w:abstractNumId w:val="4"/>
  </w:num>
  <w:num w:numId="60" w16cid:durableId="836071962">
    <w:abstractNumId w:val="8"/>
  </w:num>
  <w:num w:numId="61" w16cid:durableId="414134058">
    <w:abstractNumId w:val="3"/>
  </w:num>
  <w:num w:numId="62" w16cid:durableId="442501593">
    <w:abstractNumId w:val="2"/>
  </w:num>
  <w:num w:numId="63" w16cid:durableId="915823619">
    <w:abstractNumId w:val="1"/>
  </w:num>
  <w:num w:numId="64" w16cid:durableId="630945727">
    <w:abstractNumId w:val="0"/>
  </w:num>
  <w:num w:numId="65" w16cid:durableId="65616972">
    <w:abstractNumId w:val="46"/>
  </w:num>
  <w:num w:numId="66" w16cid:durableId="1846246745">
    <w:abstractNumId w:val="20"/>
  </w:num>
  <w:num w:numId="67" w16cid:durableId="1894736690">
    <w:abstractNumId w:val="49"/>
  </w:num>
  <w:num w:numId="68" w16cid:durableId="465242374">
    <w:abstractNumId w:val="51"/>
  </w:num>
  <w:num w:numId="69" w16cid:durableId="979770300">
    <w:abstractNumId w:val="36"/>
  </w:num>
  <w:num w:numId="70" w16cid:durableId="1205022026">
    <w:abstractNumId w:val="29"/>
  </w:num>
  <w:num w:numId="71" w16cid:durableId="1947345996">
    <w:abstractNumId w:val="22"/>
  </w:num>
  <w:num w:numId="72" w16cid:durableId="420838848">
    <w:abstractNumId w:val="10"/>
  </w:num>
  <w:num w:numId="73" w16cid:durableId="1227759562">
    <w:abstractNumId w:val="42"/>
  </w:num>
  <w:num w:numId="74" w16cid:durableId="664358500">
    <w:abstractNumId w:val="18"/>
  </w:num>
  <w:num w:numId="75" w16cid:durableId="63163823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A15770"/>
    <w:rsid w:val="00026C6A"/>
    <w:rsid w:val="00050A31"/>
    <w:rsid w:val="000716D2"/>
    <w:rsid w:val="00071AAB"/>
    <w:rsid w:val="00076F94"/>
    <w:rsid w:val="000B76C4"/>
    <w:rsid w:val="000C354E"/>
    <w:rsid w:val="000C5610"/>
    <w:rsid w:val="000C7A11"/>
    <w:rsid w:val="000D5F0A"/>
    <w:rsid w:val="000E6552"/>
    <w:rsid w:val="000F3A4F"/>
    <w:rsid w:val="000F59AC"/>
    <w:rsid w:val="001364FE"/>
    <w:rsid w:val="001368DD"/>
    <w:rsid w:val="00147DB3"/>
    <w:rsid w:val="001518A5"/>
    <w:rsid w:val="00170095"/>
    <w:rsid w:val="00170E4F"/>
    <w:rsid w:val="001743F4"/>
    <w:rsid w:val="00187C33"/>
    <w:rsid w:val="001936B7"/>
    <w:rsid w:val="00196AB1"/>
    <w:rsid w:val="001F3930"/>
    <w:rsid w:val="00201333"/>
    <w:rsid w:val="00210FA7"/>
    <w:rsid w:val="00216417"/>
    <w:rsid w:val="0023613E"/>
    <w:rsid w:val="0026631D"/>
    <w:rsid w:val="0029557C"/>
    <w:rsid w:val="002C2F53"/>
    <w:rsid w:val="002D121C"/>
    <w:rsid w:val="002D4FC6"/>
    <w:rsid w:val="0032294D"/>
    <w:rsid w:val="00326826"/>
    <w:rsid w:val="0033518C"/>
    <w:rsid w:val="003437C2"/>
    <w:rsid w:val="003605A3"/>
    <w:rsid w:val="00377186"/>
    <w:rsid w:val="003A1C03"/>
    <w:rsid w:val="003A9577"/>
    <w:rsid w:val="003B452B"/>
    <w:rsid w:val="003C4B43"/>
    <w:rsid w:val="00414627"/>
    <w:rsid w:val="00425D63"/>
    <w:rsid w:val="004643D8"/>
    <w:rsid w:val="00497C24"/>
    <w:rsid w:val="004C7BA5"/>
    <w:rsid w:val="004E7628"/>
    <w:rsid w:val="004F48F2"/>
    <w:rsid w:val="004F6931"/>
    <w:rsid w:val="005149B1"/>
    <w:rsid w:val="00544F02"/>
    <w:rsid w:val="005647F2"/>
    <w:rsid w:val="005662D1"/>
    <w:rsid w:val="00573A09"/>
    <w:rsid w:val="00584FB3"/>
    <w:rsid w:val="005A3F26"/>
    <w:rsid w:val="005A4526"/>
    <w:rsid w:val="005B5319"/>
    <w:rsid w:val="005B5690"/>
    <w:rsid w:val="005C1B16"/>
    <w:rsid w:val="005E53D0"/>
    <w:rsid w:val="005E6060"/>
    <w:rsid w:val="006002EB"/>
    <w:rsid w:val="006128EF"/>
    <w:rsid w:val="006264B4"/>
    <w:rsid w:val="00643033"/>
    <w:rsid w:val="00644CC3"/>
    <w:rsid w:val="006563BF"/>
    <w:rsid w:val="00661468"/>
    <w:rsid w:val="006649F0"/>
    <w:rsid w:val="0067245D"/>
    <w:rsid w:val="0068470E"/>
    <w:rsid w:val="00695DCD"/>
    <w:rsid w:val="006A05CC"/>
    <w:rsid w:val="006A35A7"/>
    <w:rsid w:val="006E0A87"/>
    <w:rsid w:val="007152D7"/>
    <w:rsid w:val="007373BC"/>
    <w:rsid w:val="00746C14"/>
    <w:rsid w:val="0076302F"/>
    <w:rsid w:val="0077448B"/>
    <w:rsid w:val="007C22C0"/>
    <w:rsid w:val="007C2C59"/>
    <w:rsid w:val="007F7E3C"/>
    <w:rsid w:val="00801F23"/>
    <w:rsid w:val="00837632"/>
    <w:rsid w:val="0085640F"/>
    <w:rsid w:val="008567AA"/>
    <w:rsid w:val="00892712"/>
    <w:rsid w:val="008A680A"/>
    <w:rsid w:val="008B0BB0"/>
    <w:rsid w:val="008C274B"/>
    <w:rsid w:val="008E6C4B"/>
    <w:rsid w:val="008F18C0"/>
    <w:rsid w:val="00901248"/>
    <w:rsid w:val="009029EA"/>
    <w:rsid w:val="00906629"/>
    <w:rsid w:val="00907648"/>
    <w:rsid w:val="00930FDE"/>
    <w:rsid w:val="00964265"/>
    <w:rsid w:val="00984C93"/>
    <w:rsid w:val="00987CE1"/>
    <w:rsid w:val="0099405C"/>
    <w:rsid w:val="009A77BD"/>
    <w:rsid w:val="009C05F8"/>
    <w:rsid w:val="009C600F"/>
    <w:rsid w:val="009D33CC"/>
    <w:rsid w:val="009D3723"/>
    <w:rsid w:val="009D7B62"/>
    <w:rsid w:val="009E04F2"/>
    <w:rsid w:val="009E4FBD"/>
    <w:rsid w:val="00A03B7B"/>
    <w:rsid w:val="00A200C9"/>
    <w:rsid w:val="00A250D5"/>
    <w:rsid w:val="00A32F56"/>
    <w:rsid w:val="00A36028"/>
    <w:rsid w:val="00A91424"/>
    <w:rsid w:val="00AA2C77"/>
    <w:rsid w:val="00AC3FB9"/>
    <w:rsid w:val="00AC702A"/>
    <w:rsid w:val="00AD226F"/>
    <w:rsid w:val="00AE519A"/>
    <w:rsid w:val="00B03859"/>
    <w:rsid w:val="00B13A52"/>
    <w:rsid w:val="00B24CF4"/>
    <w:rsid w:val="00B26993"/>
    <w:rsid w:val="00B36600"/>
    <w:rsid w:val="00B4570C"/>
    <w:rsid w:val="00B5208C"/>
    <w:rsid w:val="00B74876"/>
    <w:rsid w:val="00B87E17"/>
    <w:rsid w:val="00BB7C2B"/>
    <w:rsid w:val="00BC1664"/>
    <w:rsid w:val="00BC2546"/>
    <w:rsid w:val="00BD208F"/>
    <w:rsid w:val="00BF35D0"/>
    <w:rsid w:val="00C05085"/>
    <w:rsid w:val="00C1593D"/>
    <w:rsid w:val="00C56C7E"/>
    <w:rsid w:val="00C776A4"/>
    <w:rsid w:val="00CA2C6C"/>
    <w:rsid w:val="00CC0600"/>
    <w:rsid w:val="00CC78AC"/>
    <w:rsid w:val="00CF7953"/>
    <w:rsid w:val="00D07232"/>
    <w:rsid w:val="00D10245"/>
    <w:rsid w:val="00D21BDD"/>
    <w:rsid w:val="00D22652"/>
    <w:rsid w:val="00D47924"/>
    <w:rsid w:val="00D577C8"/>
    <w:rsid w:val="00D65F07"/>
    <w:rsid w:val="00D85AB1"/>
    <w:rsid w:val="00D92BB7"/>
    <w:rsid w:val="00DC76D2"/>
    <w:rsid w:val="00DD30ED"/>
    <w:rsid w:val="00E1789C"/>
    <w:rsid w:val="00E37544"/>
    <w:rsid w:val="00E64C21"/>
    <w:rsid w:val="00EB4BED"/>
    <w:rsid w:val="00EC24C6"/>
    <w:rsid w:val="00ED7E67"/>
    <w:rsid w:val="00EF2933"/>
    <w:rsid w:val="00F006C4"/>
    <w:rsid w:val="00F05146"/>
    <w:rsid w:val="00F1115D"/>
    <w:rsid w:val="00F3513C"/>
    <w:rsid w:val="00F465C5"/>
    <w:rsid w:val="00F5180D"/>
    <w:rsid w:val="00F51B21"/>
    <w:rsid w:val="00F51D87"/>
    <w:rsid w:val="00F672C2"/>
    <w:rsid w:val="00F74E19"/>
    <w:rsid w:val="00F8455C"/>
    <w:rsid w:val="00F86976"/>
    <w:rsid w:val="013B116A"/>
    <w:rsid w:val="015E3B69"/>
    <w:rsid w:val="017D71ED"/>
    <w:rsid w:val="01900EC0"/>
    <w:rsid w:val="01D899B8"/>
    <w:rsid w:val="02C22AD7"/>
    <w:rsid w:val="037BFA99"/>
    <w:rsid w:val="04131F48"/>
    <w:rsid w:val="0500F442"/>
    <w:rsid w:val="0517CAFA"/>
    <w:rsid w:val="06312491"/>
    <w:rsid w:val="06D3E9F1"/>
    <w:rsid w:val="0709417F"/>
    <w:rsid w:val="0709417F"/>
    <w:rsid w:val="07554AD0"/>
    <w:rsid w:val="07722776"/>
    <w:rsid w:val="07A15770"/>
    <w:rsid w:val="07A22E12"/>
    <w:rsid w:val="07B729DF"/>
    <w:rsid w:val="080BB3A8"/>
    <w:rsid w:val="0818EE18"/>
    <w:rsid w:val="0891E22A"/>
    <w:rsid w:val="0A546644"/>
    <w:rsid w:val="0A5F2662"/>
    <w:rsid w:val="0A6DCDB5"/>
    <w:rsid w:val="0AAD8D81"/>
    <w:rsid w:val="0B981FCB"/>
    <w:rsid w:val="0D0A9BE1"/>
    <w:rsid w:val="0DB1F6E4"/>
    <w:rsid w:val="0E4BC886"/>
    <w:rsid w:val="0E724A0C"/>
    <w:rsid w:val="0EA365AA"/>
    <w:rsid w:val="0ECDA4F2"/>
    <w:rsid w:val="0F92A0A9"/>
    <w:rsid w:val="0FB34F70"/>
    <w:rsid w:val="10BA7DC0"/>
    <w:rsid w:val="11682408"/>
    <w:rsid w:val="11836948"/>
    <w:rsid w:val="1278DF9A"/>
    <w:rsid w:val="1281FC51"/>
    <w:rsid w:val="14785488"/>
    <w:rsid w:val="14B9115F"/>
    <w:rsid w:val="15773599"/>
    <w:rsid w:val="165FBBEA"/>
    <w:rsid w:val="17FE14F3"/>
    <w:rsid w:val="18B1F1F6"/>
    <w:rsid w:val="18F8401D"/>
    <w:rsid w:val="19740F61"/>
    <w:rsid w:val="19A08AE5"/>
    <w:rsid w:val="1A04119E"/>
    <w:rsid w:val="1BA51DCE"/>
    <w:rsid w:val="1BAE75BA"/>
    <w:rsid w:val="1CCD7102"/>
    <w:rsid w:val="1CF8D7F9"/>
    <w:rsid w:val="1DC37FC7"/>
    <w:rsid w:val="1E206490"/>
    <w:rsid w:val="1E64AB57"/>
    <w:rsid w:val="1F53FE0B"/>
    <w:rsid w:val="1F95BC8B"/>
    <w:rsid w:val="1FB75926"/>
    <w:rsid w:val="20E822DE"/>
    <w:rsid w:val="222514D1"/>
    <w:rsid w:val="23011063"/>
    <w:rsid w:val="240065F9"/>
    <w:rsid w:val="2432C14B"/>
    <w:rsid w:val="2592A00D"/>
    <w:rsid w:val="25CCB6C9"/>
    <w:rsid w:val="26269AAA"/>
    <w:rsid w:val="2649D82A"/>
    <w:rsid w:val="269BE6E3"/>
    <w:rsid w:val="26EDBE8A"/>
    <w:rsid w:val="27019C3E"/>
    <w:rsid w:val="27817758"/>
    <w:rsid w:val="2788528F"/>
    <w:rsid w:val="27C26B0B"/>
    <w:rsid w:val="28179A74"/>
    <w:rsid w:val="284F30E3"/>
    <w:rsid w:val="28628094"/>
    <w:rsid w:val="28754891"/>
    <w:rsid w:val="2882EC66"/>
    <w:rsid w:val="28CA40CF"/>
    <w:rsid w:val="28DAB04E"/>
    <w:rsid w:val="295E3B6C"/>
    <w:rsid w:val="2A661130"/>
    <w:rsid w:val="2A6BD3A7"/>
    <w:rsid w:val="2A6BD3A7"/>
    <w:rsid w:val="2AFA0BCD"/>
    <w:rsid w:val="2B01F3AB"/>
    <w:rsid w:val="2C01E191"/>
    <w:rsid w:val="2C95DC2E"/>
    <w:rsid w:val="2CFC06BD"/>
    <w:rsid w:val="2D243761"/>
    <w:rsid w:val="2DEFDD11"/>
    <w:rsid w:val="2E31AC8F"/>
    <w:rsid w:val="2E55A3E6"/>
    <w:rsid w:val="2EB4279B"/>
    <w:rsid w:val="2F3BE033"/>
    <w:rsid w:val="2F553D7E"/>
    <w:rsid w:val="2F5BE6EE"/>
    <w:rsid w:val="308547D8"/>
    <w:rsid w:val="324488B1"/>
    <w:rsid w:val="32B3DC4D"/>
    <w:rsid w:val="34380828"/>
    <w:rsid w:val="34712A1B"/>
    <w:rsid w:val="34CBF970"/>
    <w:rsid w:val="355B576D"/>
    <w:rsid w:val="36EF9BFA"/>
    <w:rsid w:val="3829924A"/>
    <w:rsid w:val="384A4407"/>
    <w:rsid w:val="38D14131"/>
    <w:rsid w:val="399BAF0B"/>
    <w:rsid w:val="39A5CD84"/>
    <w:rsid w:val="3AC72B7E"/>
    <w:rsid w:val="3B327D70"/>
    <w:rsid w:val="3BCAFAA3"/>
    <w:rsid w:val="3BEACA2D"/>
    <w:rsid w:val="3C013ADE"/>
    <w:rsid w:val="3C8D9BCC"/>
    <w:rsid w:val="3CAC888F"/>
    <w:rsid w:val="3CB6D010"/>
    <w:rsid w:val="3D3F430F"/>
    <w:rsid w:val="3EA798AF"/>
    <w:rsid w:val="3ECA61F1"/>
    <w:rsid w:val="3F620FE4"/>
    <w:rsid w:val="3F87984B"/>
    <w:rsid w:val="3FE84DEA"/>
    <w:rsid w:val="40785418"/>
    <w:rsid w:val="417FA3EC"/>
    <w:rsid w:val="41BBEEE2"/>
    <w:rsid w:val="423A3C27"/>
    <w:rsid w:val="42E6D189"/>
    <w:rsid w:val="4357BF43"/>
    <w:rsid w:val="438C8DA5"/>
    <w:rsid w:val="44F38FA4"/>
    <w:rsid w:val="45285E06"/>
    <w:rsid w:val="459D2944"/>
    <w:rsid w:val="46AF8366"/>
    <w:rsid w:val="46D20818"/>
    <w:rsid w:val="4749744A"/>
    <w:rsid w:val="482B3066"/>
    <w:rsid w:val="48C957E9"/>
    <w:rsid w:val="493E2101"/>
    <w:rsid w:val="49F8A12B"/>
    <w:rsid w:val="4A454E0C"/>
    <w:rsid w:val="4A454E0C"/>
    <w:rsid w:val="4A75A2EF"/>
    <w:rsid w:val="4B8ACE1D"/>
    <w:rsid w:val="4BA58062"/>
    <w:rsid w:val="4BAF8112"/>
    <w:rsid w:val="4C08DB7D"/>
    <w:rsid w:val="4D3DB6D3"/>
    <w:rsid w:val="4E1B9AA1"/>
    <w:rsid w:val="4ED7E777"/>
    <w:rsid w:val="4F407C3F"/>
    <w:rsid w:val="4FB9569C"/>
    <w:rsid w:val="4FDB056D"/>
    <w:rsid w:val="503170F8"/>
    <w:rsid w:val="50649106"/>
    <w:rsid w:val="50C64C8E"/>
    <w:rsid w:val="51D6FAC6"/>
    <w:rsid w:val="51EE8921"/>
    <w:rsid w:val="53D1887C"/>
    <w:rsid w:val="56831FD3"/>
    <w:rsid w:val="568A4EAD"/>
    <w:rsid w:val="56A2FA24"/>
    <w:rsid w:val="571EC968"/>
    <w:rsid w:val="573169A8"/>
    <w:rsid w:val="57BDF21B"/>
    <w:rsid w:val="58120F7F"/>
    <w:rsid w:val="5818F492"/>
    <w:rsid w:val="58F78078"/>
    <w:rsid w:val="5924ED9B"/>
    <w:rsid w:val="5A01BC05"/>
    <w:rsid w:val="5A535AEB"/>
    <w:rsid w:val="5ACF2A2F"/>
    <w:rsid w:val="5B0FF4BE"/>
    <w:rsid w:val="5B0FF4BE"/>
    <w:rsid w:val="5B3BB330"/>
    <w:rsid w:val="5B3F5F30"/>
    <w:rsid w:val="5B8B04AA"/>
    <w:rsid w:val="5B8B04AA"/>
    <w:rsid w:val="5C4A22DD"/>
    <w:rsid w:val="5C764A79"/>
    <w:rsid w:val="5D8D292F"/>
    <w:rsid w:val="5D950C8E"/>
    <w:rsid w:val="5E03BBB2"/>
    <w:rsid w:val="5E4DD1D6"/>
    <w:rsid w:val="5E6DAD2E"/>
    <w:rsid w:val="60097D8F"/>
    <w:rsid w:val="6095D28B"/>
    <w:rsid w:val="61A24994"/>
    <w:rsid w:val="61BFE1AB"/>
    <w:rsid w:val="61DF5FFA"/>
    <w:rsid w:val="620A079B"/>
    <w:rsid w:val="621AC39E"/>
    <w:rsid w:val="62EE0921"/>
    <w:rsid w:val="62EE0921"/>
    <w:rsid w:val="631A924C"/>
    <w:rsid w:val="637026EC"/>
    <w:rsid w:val="64538DB4"/>
    <w:rsid w:val="654982C5"/>
    <w:rsid w:val="65A77D61"/>
    <w:rsid w:val="65F39E73"/>
    <w:rsid w:val="67434DC2"/>
    <w:rsid w:val="676A512A"/>
    <w:rsid w:val="679E2FB5"/>
    <w:rsid w:val="679E2FB5"/>
    <w:rsid w:val="694B8272"/>
    <w:rsid w:val="6AE5618B"/>
    <w:rsid w:val="6C71A0D8"/>
    <w:rsid w:val="6C7A9FAD"/>
    <w:rsid w:val="6CF6954A"/>
    <w:rsid w:val="6D5C642F"/>
    <w:rsid w:val="6D61F9C1"/>
    <w:rsid w:val="6D814D71"/>
    <w:rsid w:val="6D8E67FB"/>
    <w:rsid w:val="6DFC88FB"/>
    <w:rsid w:val="6E3A5CAD"/>
    <w:rsid w:val="6E57AD13"/>
    <w:rsid w:val="6E9265AB"/>
    <w:rsid w:val="6EEB32FD"/>
    <w:rsid w:val="701299CC"/>
    <w:rsid w:val="70449D98"/>
    <w:rsid w:val="70B8EE33"/>
    <w:rsid w:val="70BE6176"/>
    <w:rsid w:val="70FA3BEF"/>
    <w:rsid w:val="71D5D49D"/>
    <w:rsid w:val="71D9FDD8"/>
    <w:rsid w:val="7254BE94"/>
    <w:rsid w:val="72960C50"/>
    <w:rsid w:val="72C75C3F"/>
    <w:rsid w:val="730DCDD0"/>
    <w:rsid w:val="73A495CF"/>
    <w:rsid w:val="73F08EF5"/>
    <w:rsid w:val="73FAF752"/>
    <w:rsid w:val="747CB2BD"/>
    <w:rsid w:val="747CB2BD"/>
    <w:rsid w:val="74A99E31"/>
    <w:rsid w:val="754305D4"/>
    <w:rsid w:val="7622A550"/>
    <w:rsid w:val="7638A67F"/>
    <w:rsid w:val="7638A67F"/>
    <w:rsid w:val="769D7790"/>
    <w:rsid w:val="76B15F41"/>
    <w:rsid w:val="76B69FED"/>
    <w:rsid w:val="771DC975"/>
    <w:rsid w:val="77CD15D3"/>
    <w:rsid w:val="77E9ADC6"/>
    <w:rsid w:val="784AB2B5"/>
    <w:rsid w:val="78A6091F"/>
    <w:rsid w:val="78D52510"/>
    <w:rsid w:val="7AF61673"/>
    <w:rsid w:val="7AF61673"/>
    <w:rsid w:val="7B00E852"/>
    <w:rsid w:val="7B95DB32"/>
    <w:rsid w:val="7C2AB47B"/>
    <w:rsid w:val="7CE8A773"/>
    <w:rsid w:val="7E1A514F"/>
    <w:rsid w:val="7E1D398C"/>
    <w:rsid w:val="7E8F74C1"/>
    <w:rsid w:val="7F91C1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913F"/>
  <w15:docId w15:val="{CF84E3E6-3107-41BA-B7E2-4A6D8287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uiPriority="99" w:semiHidden="1" w:unhideWhenUsed="1"/>
    <w:lsdException w:name="HTML Bottom of Form" w:uiPriority="99"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uiPriority="99" w:semiHidden="1"/>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4FB3"/>
    <w:rPr>
      <w:rFonts w:asciiTheme="minorHAnsi" w:hAnsiTheme="minorHAnsi" w:eastAsiaTheme="minorEastAsia"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1440" w:leftChars="700" w:right="1440" w:rightChars="70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420" w:firstLineChars="100"/>
    </w:pPr>
  </w:style>
  <w:style w:type="paragraph" w:styleId="BodyTextIndent">
    <w:name w:val="Body Text Indent"/>
    <w:basedOn w:val="Normal"/>
    <w:pPr>
      <w:spacing w:after="120"/>
      <w:ind w:left="420" w:leftChars="200"/>
    </w:pPr>
  </w:style>
  <w:style w:type="paragraph" w:styleId="BodyTextFirstIndent2">
    <w:name w:val="Body Text First Indent 2"/>
    <w:basedOn w:val="BodyTextIndent"/>
    <w:pPr>
      <w:ind w:firstLine="420" w:firstLineChars="200"/>
    </w:pPr>
  </w:style>
  <w:style w:type="paragraph" w:styleId="BodyTextIndent2">
    <w:name w:val="Body Text Indent 2"/>
    <w:basedOn w:val="Normal"/>
    <w:pPr>
      <w:spacing w:after="120" w:line="480" w:lineRule="auto"/>
      <w:ind w:left="420" w:leftChars="200"/>
    </w:pPr>
  </w:style>
  <w:style w:type="paragraph" w:styleId="BodyTextIndent3">
    <w:name w:val="Body Text Indent 3"/>
    <w:basedOn w:val="Normal"/>
    <w:pPr>
      <w:spacing w:after="120"/>
      <w:ind w:left="420" w:leftChars="200"/>
    </w:pPr>
    <w:rPr>
      <w:sz w:val="16"/>
      <w:szCs w:val="16"/>
    </w:rPr>
  </w:style>
  <w:style w:type="paragraph" w:styleId="Caption">
    <w:name w:val="caption"/>
    <w:basedOn w:val="Normal"/>
    <w:next w:val="Normal"/>
    <w:semiHidden/>
    <w:unhideWhenUsed/>
    <w:qFormat/>
    <w:rPr>
      <w:rFonts w:ascii="Arial" w:hAnsi="Arial" w:eastAsia="SimHei" w:cs="Arial"/>
    </w:rPr>
  </w:style>
  <w:style w:type="paragraph" w:styleId="Closing">
    <w:name w:val="Closing"/>
    <w:basedOn w:val="Normal"/>
    <w:pPr>
      <w:ind w:left="100" w:leftChars="2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100" w:leftChars="25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Space="180" w:wrap="auto" w:hAnchor="page" w:xAlign="center" w:yAlign="bottom" w:hRule="exact"/>
      <w:snapToGrid w:val="0"/>
      <w:ind w:left="100" w:leftChars="14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200" w:leftChars="200"/>
    </w:pPr>
  </w:style>
  <w:style w:type="paragraph" w:styleId="Index3">
    <w:name w:val="index 3"/>
    <w:basedOn w:val="Normal"/>
    <w:next w:val="Normal"/>
    <w:qFormat/>
    <w:pPr>
      <w:ind w:left="400" w:leftChars="400"/>
    </w:pPr>
  </w:style>
  <w:style w:type="paragraph" w:styleId="Index4">
    <w:name w:val="index 4"/>
    <w:basedOn w:val="Normal"/>
    <w:next w:val="Normal"/>
    <w:qFormat/>
    <w:pPr>
      <w:ind w:left="600" w:leftChars="600"/>
    </w:pPr>
  </w:style>
  <w:style w:type="paragraph" w:styleId="Index5">
    <w:name w:val="index 5"/>
    <w:basedOn w:val="Normal"/>
    <w:next w:val="Normal"/>
    <w:qFormat/>
    <w:pPr>
      <w:ind w:left="800" w:leftChars="800"/>
    </w:pPr>
  </w:style>
  <w:style w:type="paragraph" w:styleId="Index6">
    <w:name w:val="index 6"/>
    <w:basedOn w:val="Normal"/>
    <w:next w:val="Normal"/>
    <w:qFormat/>
    <w:pPr>
      <w:ind w:left="1000" w:leftChars="1000"/>
    </w:pPr>
  </w:style>
  <w:style w:type="paragraph" w:styleId="Index7">
    <w:name w:val="index 7"/>
    <w:basedOn w:val="Normal"/>
    <w:next w:val="Normal"/>
    <w:qFormat/>
    <w:pPr>
      <w:ind w:left="1200" w:leftChars="1200"/>
    </w:pPr>
  </w:style>
  <w:style w:type="paragraph" w:styleId="Index8">
    <w:name w:val="index 8"/>
    <w:basedOn w:val="Normal"/>
    <w:next w:val="Normal"/>
    <w:qFormat/>
    <w:pPr>
      <w:ind w:left="1400" w:leftChars="1400"/>
    </w:pPr>
  </w:style>
  <w:style w:type="paragraph" w:styleId="Index9">
    <w:name w:val="index 9"/>
    <w:basedOn w:val="Normal"/>
    <w:next w:val="Normal"/>
    <w:qFormat/>
    <w:pPr>
      <w:ind w:left="1600" w:leftChars="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200" w:hangingChars="200"/>
    </w:pPr>
  </w:style>
  <w:style w:type="paragraph" w:styleId="List2">
    <w:name w:val="List 2"/>
    <w:basedOn w:val="Normal"/>
    <w:qFormat/>
    <w:pPr>
      <w:ind w:left="100" w:leftChars="200" w:hanging="200" w:hangingChars="200"/>
    </w:pPr>
  </w:style>
  <w:style w:type="paragraph" w:styleId="List3">
    <w:name w:val="List 3"/>
    <w:basedOn w:val="Normal"/>
    <w:qFormat/>
    <w:pPr>
      <w:ind w:left="100" w:leftChars="400" w:hanging="200" w:hangingChars="200"/>
    </w:pPr>
  </w:style>
  <w:style w:type="paragraph" w:styleId="List4">
    <w:name w:val="List 4"/>
    <w:basedOn w:val="Normal"/>
    <w:qFormat/>
    <w:pPr>
      <w:ind w:left="100" w:leftChars="600" w:hanging="200" w:hangingChars="200"/>
    </w:pPr>
  </w:style>
  <w:style w:type="paragraph" w:styleId="List5">
    <w:name w:val="List 5"/>
    <w:basedOn w:val="Normal"/>
    <w:qFormat/>
    <w:pPr>
      <w:ind w:left="100" w:leftChars="800" w:hanging="200" w:hangingChars="200"/>
    </w:pPr>
  </w:style>
  <w:style w:type="paragraph" w:styleId="ListBullet">
    <w:name w:val="List Bullet"/>
    <w:basedOn w:val="Normal"/>
    <w:qFormat/>
    <w:pPr>
      <w:numPr>
        <w:numId w:val="55"/>
      </w:numPr>
    </w:pPr>
  </w:style>
  <w:style w:type="paragraph" w:styleId="ListBullet2">
    <w:name w:val="List Bullet 2"/>
    <w:basedOn w:val="Normal"/>
    <w:qFormat/>
    <w:pPr>
      <w:numPr>
        <w:numId w:val="56"/>
      </w:numPr>
    </w:pPr>
  </w:style>
  <w:style w:type="paragraph" w:styleId="ListBullet3">
    <w:name w:val="List Bullet 3"/>
    <w:basedOn w:val="Normal"/>
    <w:qFormat/>
    <w:pPr>
      <w:numPr>
        <w:numId w:val="57"/>
      </w:numPr>
    </w:pPr>
  </w:style>
  <w:style w:type="paragraph" w:styleId="ListBullet4">
    <w:name w:val="List Bullet 4"/>
    <w:basedOn w:val="Normal"/>
    <w:qFormat/>
    <w:pPr>
      <w:numPr>
        <w:numId w:val="58"/>
      </w:numPr>
    </w:pPr>
  </w:style>
  <w:style w:type="paragraph" w:styleId="ListBullet5">
    <w:name w:val="List Bullet 5"/>
    <w:basedOn w:val="Normal"/>
    <w:qFormat/>
    <w:pPr>
      <w:numPr>
        <w:numId w:val="59"/>
      </w:numPr>
    </w:pPr>
  </w:style>
  <w:style w:type="paragraph" w:styleId="ListContinue">
    <w:name w:val="List Continue"/>
    <w:basedOn w:val="Normal"/>
    <w:qFormat/>
    <w:pPr>
      <w:spacing w:after="120"/>
      <w:ind w:left="420" w:leftChars="200"/>
    </w:pPr>
  </w:style>
  <w:style w:type="paragraph" w:styleId="ListContinue2">
    <w:name w:val="List Continue 2"/>
    <w:basedOn w:val="Normal"/>
    <w:qFormat/>
    <w:pPr>
      <w:spacing w:after="120"/>
      <w:ind w:left="840" w:leftChars="400"/>
    </w:pPr>
  </w:style>
  <w:style w:type="paragraph" w:styleId="ListContinue3">
    <w:name w:val="List Continue 3"/>
    <w:basedOn w:val="Normal"/>
    <w:qFormat/>
    <w:pPr>
      <w:spacing w:after="120"/>
      <w:ind w:left="1260" w:leftChars="600"/>
    </w:pPr>
  </w:style>
  <w:style w:type="paragraph" w:styleId="ListContinue4">
    <w:name w:val="List Continue 4"/>
    <w:basedOn w:val="Normal"/>
    <w:qFormat/>
    <w:pPr>
      <w:spacing w:after="120"/>
      <w:ind w:left="1680" w:leftChars="800"/>
    </w:pPr>
  </w:style>
  <w:style w:type="paragraph" w:styleId="ListContinue5">
    <w:name w:val="List Continue 5"/>
    <w:basedOn w:val="Normal"/>
    <w:qFormat/>
    <w:pPr>
      <w:spacing w:after="120"/>
      <w:ind w:left="2100" w:leftChars="1000"/>
    </w:pPr>
  </w:style>
  <w:style w:type="paragraph" w:styleId="ListNumber">
    <w:name w:val="List Number"/>
    <w:basedOn w:val="Normal"/>
    <w:qFormat/>
    <w:pPr>
      <w:numPr>
        <w:numId w:val="60"/>
      </w:numPr>
    </w:pPr>
  </w:style>
  <w:style w:type="paragraph" w:styleId="ListNumber2">
    <w:name w:val="List Number 2"/>
    <w:basedOn w:val="Normal"/>
    <w:qFormat/>
    <w:pPr>
      <w:numPr>
        <w:numId w:val="61"/>
      </w:numPr>
    </w:pPr>
  </w:style>
  <w:style w:type="paragraph" w:styleId="ListNumber3">
    <w:name w:val="List Number 3"/>
    <w:basedOn w:val="Normal"/>
    <w:qFormat/>
    <w:pPr>
      <w:numPr>
        <w:numId w:val="62"/>
      </w:numPr>
    </w:pPr>
  </w:style>
  <w:style w:type="paragraph" w:styleId="ListNumber4">
    <w:name w:val="List Number 4"/>
    <w:basedOn w:val="Normal"/>
    <w:qFormat/>
    <w:pPr>
      <w:numPr>
        <w:numId w:val="63"/>
      </w:numPr>
    </w:pPr>
  </w:style>
  <w:style w:type="paragraph" w:styleId="ListNumber5">
    <w:name w:val="List Number 5"/>
    <w:basedOn w:val="Normal"/>
    <w:qFormat/>
    <w:pPr>
      <w:numPr>
        <w:numId w:val="64"/>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eastAsia="zh-CN"/>
    </w:rPr>
  </w:style>
  <w:style w:type="paragraph" w:styleId="MessageHeader">
    <w:name w:val="Message Header"/>
    <w:basedOn w:val="Normal"/>
    <w:qFormat/>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420" w:firstLineChars="20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100" w:leftChars="2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TableGrid2">
    <w:name w:val="Table Grid 2"/>
    <w:basedOn w:val="TableNormal"/>
    <w:qFormat/>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4">
    <w:name w:val="Table Grid 4"/>
    <w:basedOn w:val="TableNormal"/>
    <w:qFormat/>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6">
    <w:name w:val="Table Grid 6"/>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7">
    <w:name w:val="Table Grid 7"/>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TableGrid8">
    <w:name w:val="Table Grid 8"/>
    <w:basedOn w:val="TableNormal"/>
    <w:qFormat/>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TableList7">
    <w:name w:val="Table List 7"/>
    <w:basedOn w:val="TableNormal"/>
    <w:qFormat/>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TableofAuthorities">
    <w:name w:val="table of authorities"/>
    <w:basedOn w:val="Normal"/>
    <w:next w:val="Normal"/>
    <w:qFormat/>
    <w:pPr>
      <w:ind w:left="420" w:leftChars="200"/>
    </w:pPr>
  </w:style>
  <w:style w:type="paragraph" w:styleId="TableofFigures">
    <w:name w:val="table of figures"/>
    <w:basedOn w:val="Normal"/>
    <w:next w:val="Normal"/>
    <w:qFormat/>
    <w:pPr>
      <w:ind w:left="200" w:leftChars="200" w:hanging="200" w:hangingChars="200"/>
    </w:pPr>
  </w:style>
  <w:style w:type="table" w:styleId="TableProfessional">
    <w:name w:val="Table Professional"/>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qFormat/>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420" w:leftChars="200"/>
    </w:pPr>
  </w:style>
  <w:style w:type="paragraph" w:styleId="TOC3">
    <w:name w:val="toc 3"/>
    <w:basedOn w:val="Normal"/>
    <w:next w:val="Normal"/>
    <w:qFormat/>
    <w:pPr>
      <w:ind w:left="840" w:leftChars="400"/>
    </w:pPr>
  </w:style>
  <w:style w:type="paragraph" w:styleId="TOC4">
    <w:name w:val="toc 4"/>
    <w:basedOn w:val="Normal"/>
    <w:next w:val="Normal"/>
    <w:qFormat/>
    <w:pPr>
      <w:ind w:left="1260" w:leftChars="600"/>
    </w:pPr>
  </w:style>
  <w:style w:type="paragraph" w:styleId="TOC5">
    <w:name w:val="toc 5"/>
    <w:basedOn w:val="Normal"/>
    <w:next w:val="Normal"/>
    <w:qFormat/>
    <w:pPr>
      <w:ind w:left="1680" w:leftChars="800"/>
    </w:pPr>
  </w:style>
  <w:style w:type="paragraph" w:styleId="TOC6">
    <w:name w:val="toc 6"/>
    <w:basedOn w:val="Normal"/>
    <w:next w:val="Normal"/>
    <w:qFormat/>
    <w:pPr>
      <w:ind w:left="2100" w:leftChars="1000"/>
    </w:pPr>
  </w:style>
  <w:style w:type="paragraph" w:styleId="TOC7">
    <w:name w:val="toc 7"/>
    <w:basedOn w:val="Normal"/>
    <w:next w:val="Normal"/>
    <w:qFormat/>
    <w:pPr>
      <w:ind w:left="2520" w:leftChars="1200"/>
    </w:pPr>
  </w:style>
  <w:style w:type="paragraph" w:styleId="TOC8">
    <w:name w:val="toc 8"/>
    <w:basedOn w:val="Normal"/>
    <w:next w:val="Normal"/>
    <w:qFormat/>
    <w:pPr>
      <w:ind w:left="2940" w:leftChars="1400"/>
    </w:pPr>
  </w:style>
  <w:style w:type="paragraph" w:styleId="TOC9">
    <w:name w:val="toc 9"/>
    <w:basedOn w:val="Normal"/>
    <w:next w:val="Normal"/>
    <w:qFormat/>
    <w:pPr>
      <w:ind w:left="3360" w:leftChars="1600"/>
    </w:pPr>
  </w:style>
  <w:style w:type="table" w:styleId="LightShading">
    <w:name w:val="Light Shading"/>
    <w:basedOn w:val="TableNormal"/>
    <w:uiPriority w:val="60"/>
    <w:qFormat/>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qFormat/>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qFormat/>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qFormat/>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qFormat/>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qFormat/>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qFormat/>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Grid">
    <w:name w:val="Light Grid"/>
    <w:basedOn w:val="TableNormal"/>
    <w:uiPriority w:val="62"/>
    <w:qFormat/>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color="auto"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auto"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auto" w:sz="8" w:space="0"/>
        </w:tcBorders>
      </w:tcPr>
    </w:tblStylePr>
  </w:style>
  <w:style w:type="table" w:styleId="LightGrid-Accent1">
    <w:name w:val="Light Grid Accent 1"/>
    <w:basedOn w:val="TableNormal"/>
    <w:uiPriority w:val="62"/>
    <w:qFormat/>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auto"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auto" w:sz="8" w:space="0"/>
        </w:tcBorders>
      </w:tcPr>
    </w:tblStylePr>
  </w:style>
  <w:style w:type="table" w:styleId="LightGrid-Accent2">
    <w:name w:val="Light Grid Accent 2"/>
    <w:basedOn w:val="TableNormal"/>
    <w:uiPriority w:val="62"/>
    <w:qFormat/>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auto"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auto" w:sz="8" w:space="0"/>
        </w:tcBorders>
      </w:tcPr>
    </w:tblStylePr>
  </w:style>
  <w:style w:type="table" w:styleId="LightGrid-Accent3">
    <w:name w:val="Light Grid Accent 3"/>
    <w:basedOn w:val="TableNormal"/>
    <w:uiPriority w:val="62"/>
    <w:qFormat/>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color="auto"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auto"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auto" w:sz="8" w:space="0"/>
        </w:tcBorders>
      </w:tcPr>
    </w:tblStylePr>
  </w:style>
  <w:style w:type="table" w:styleId="LightGrid-Accent4">
    <w:name w:val="Light Grid Accent 4"/>
    <w:basedOn w:val="TableNormal"/>
    <w:uiPriority w:val="62"/>
    <w:qFormat/>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color="auto"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auto"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auto" w:sz="8" w:space="0"/>
        </w:tcBorders>
      </w:tcPr>
    </w:tblStylePr>
  </w:style>
  <w:style w:type="table" w:styleId="LightGrid-Accent5">
    <w:name w:val="Light Grid Accent 5"/>
    <w:basedOn w:val="TableNormal"/>
    <w:uiPriority w:val="62"/>
    <w:qFormat/>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auto"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auto" w:sz="8" w:space="0"/>
        </w:tcBorders>
      </w:tcPr>
    </w:tblStylePr>
  </w:style>
  <w:style w:type="table" w:styleId="LightGrid-Accent6">
    <w:name w:val="Light Grid Accent 6"/>
    <w:basedOn w:val="TableNormal"/>
    <w:uiPriority w:val="62"/>
    <w:qFormat/>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auto"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auto" w:sz="8" w:space="0"/>
        </w:tcBorders>
      </w:tcPr>
    </w:tblStylePr>
  </w:style>
  <w:style w:type="table" w:styleId="MediumShading1">
    <w:name w:val="Medium Shading 1"/>
    <w:basedOn w:val="TableNormal"/>
    <w:uiPriority w:val="63"/>
    <w:qFormat/>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1">
    <w:name w:val="Medium Shading 2 Accent 1"/>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2">
    <w:name w:val="Medium Shading 2 Accent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3">
    <w:name w:val="Medium Shading 2 Accent 3"/>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4">
    <w:name w:val="Medium Shading 2 Accent 4"/>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5">
    <w:name w:val="Medium Shading 2 Accent 5"/>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6">
    <w:name w:val="Medium Shading 2 Accent 6"/>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auto" w:sz="6" w:space="0"/>
          <w:insideV w:val="single" w:color="auto"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auto" w:sz="6" w:space="0"/>
          <w:insideV w:val="single" w:color="auto"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auto" w:sz="6" w:space="0"/>
          <w:insideV w:val="single" w:color="auto"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auto" w:sz="6" w:space="0"/>
          <w:insideV w:val="single" w:color="auto"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auto" w:sz="6" w:space="0"/>
          <w:insideV w:val="single" w:color="auto"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auto" w:sz="6" w:space="0"/>
          <w:insideV w:val="single" w:color="auto"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auto" w:sz="6" w:space="0"/>
          <w:insideV w:val="single" w:color="auto"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808080"/>
      </w:tcPr>
    </w:tblStylePr>
  </w:style>
  <w:style w:type="table" w:styleId="MediumGrid3-Accent1">
    <w:name w:val="Medium Grid 3 Accent 1"/>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7BFDE"/>
      </w:tcPr>
    </w:tblStylePr>
  </w:style>
  <w:style w:type="table" w:styleId="MediumGrid3-Accent2">
    <w:name w:val="Medium Grid 3 Accent 2"/>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DFA7A6"/>
      </w:tcPr>
    </w:tblStylePr>
  </w:style>
  <w:style w:type="table" w:styleId="MediumGrid3-Accent3">
    <w:name w:val="Medium Grid 3 Accent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CDDDAC"/>
      </w:tcPr>
    </w:tblStylePr>
  </w:style>
  <w:style w:type="table" w:styleId="MediumGrid3-Accent4">
    <w:name w:val="Medium Grid 3 Accent 4"/>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BFB1D0"/>
      </w:tcPr>
    </w:tblStylePr>
  </w:style>
  <w:style w:type="table" w:styleId="MediumGrid3-Accent5">
    <w:name w:val="Medium Grid 3 Accent 5"/>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5D5E2"/>
      </w:tcPr>
    </w:tblStylePr>
  </w:style>
  <w:style w:type="table" w:styleId="MediumGrid3-Accent6">
    <w:name w:val="Medium Grid 3 Accent 6"/>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auto"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auto"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auto"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auto"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auto"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auto"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auto"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ontstyle01" w:customStyle="1">
    <w:name w:val="fontstyle01"/>
    <w:rPr>
      <w:rFonts w:ascii="SourceSansPro-Black" w:hAnsi="SourceSansPro-Black" w:eastAsia="SourceSansPro-Black" w:cs="SourceSansPro-Black"/>
      <w:b/>
      <w:bCs/>
      <w:color w:val="000000"/>
      <w:sz w:val="36"/>
      <w:szCs w:val="36"/>
    </w:rPr>
  </w:style>
  <w:style w:type="character" w:styleId="fontstyle21" w:customStyle="1">
    <w:name w:val="fontstyle21"/>
    <w:rPr>
      <w:rFonts w:ascii="SourceSansPro-Regular" w:hAnsi="SourceSansPro-Regular" w:eastAsia="SourceSansPro-Regular" w:cs="SourceSansPro-Regular"/>
      <w:color w:val="000000"/>
      <w:sz w:val="24"/>
      <w:szCs w:val="24"/>
    </w:rPr>
  </w:style>
  <w:style w:type="character" w:styleId="fontstyle31" w:customStyle="1">
    <w:name w:val="fontstyle31"/>
    <w:rPr>
      <w:rFonts w:ascii="SourceSansPro-Bold" w:hAnsi="SourceSansPro-Bold" w:eastAsia="SourceSansPro-Bold" w:cs="SourceSansPro-Bold"/>
      <w:b/>
      <w:bCs/>
      <w:color w:val="000000"/>
      <w:sz w:val="24"/>
      <w:szCs w:val="24"/>
    </w:rPr>
  </w:style>
  <w:style w:type="character" w:styleId="UnresolvedMention">
    <w:name w:val="Unresolved Mention"/>
    <w:basedOn w:val="DefaultParagraphFont"/>
    <w:uiPriority w:val="99"/>
    <w:semiHidden/>
    <w:unhideWhenUsed/>
    <w:rsid w:val="006E0A87"/>
    <w:rPr>
      <w:color w:val="605E5C"/>
      <w:shd w:val="clear" w:color="auto" w:fill="E1DFDD"/>
    </w:rPr>
  </w:style>
  <w:style w:type="paragraph" w:styleId="ListParagraph">
    <w:name w:val="List Paragraph"/>
    <w:basedOn w:val="Normal"/>
    <w:uiPriority w:val="34"/>
    <w:qFormat/>
    <w:rsid w:val="00F8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asiapacificcollege.sharepoint.com/:w:/s/PROJMANT3MI202/EbYR8OZhaQJHpRavrLwEDq4B_DlTfEXfyPjmMKhrNpSElg?e=BHuVL6" TargetMode="External" Id="rId8" /><Relationship Type="http://schemas.openxmlformats.org/officeDocument/2006/relationships/hyperlink" Target="https://asiapacificcollege.sharepoint.com/:w:/s/PROJMANT3MI202/ESaOVY20nu5Pk5qz8bNX9q4B6rEnhTA0KPDWEs7nOACsug?e=YyjNgd" TargetMode="External" Id="rId13" /><Relationship Type="http://schemas.openxmlformats.org/officeDocument/2006/relationships/hyperlink" Target="https://asiapacificcollege.sharepoint.com/:w:/s/PROJMANT3MI202/EbYR8OZhaQJHpRavrLwEDq4B_DlTfEXfyPjmMKhrNpSElg?e=BHuVL6" TargetMode="External" Id="rId18" /><Relationship Type="http://schemas.openxmlformats.org/officeDocument/2006/relationships/customXml" Target="../customXml/item3.xml" Id="rId3" /><Relationship Type="http://schemas.openxmlformats.org/officeDocument/2006/relationships/hyperlink" Target="https://asiapacificcollege.sharepoint.com/:w:/s/PROJMANT3MI202/EbYR8OZhaQJHpRavrLwEDq4B_DlTfEXfyPjmMKhrNpSElg?e=BHuVL6" TargetMode="External" Id="rId21" /><Relationship Type="http://schemas.openxmlformats.org/officeDocument/2006/relationships/webSettings" Target="webSettings.xml" Id="rId7" /><Relationship Type="http://schemas.openxmlformats.org/officeDocument/2006/relationships/hyperlink" Target="https://asiapacificcollege.sharepoint.com/:w:/s/PROJMANT3MI202/EVsTcA-rbbpHjkNsmaFXjkgB8IImI3YgA7aBXpO3MVIMOQ?e=hYtob6" TargetMode="External" Id="rId12" /><Relationship Type="http://schemas.openxmlformats.org/officeDocument/2006/relationships/hyperlink" Target="https://asiapacificcollege.sharepoint.com/:w:/s/PROJMANT3MI202/EZ09g9AK-SJBvFQVzJXwly8B-8wQNPMzyRXqb7wSg2craw?e=GKjkek"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asiapacificcollege.sharepoint.com/:w:/s/PROJMANT3MI202/EbYR8OZhaQJHpRavrLwEDq4B_DlTfEXfyPjmMKhrNpSElg?e=BHuVL6" TargetMode="External" Id="rId16" /><Relationship Type="http://schemas.openxmlformats.org/officeDocument/2006/relationships/hyperlink" Target="https://asiapacificcollege.sharepoint.com/:w:/s/PROJMANT3MI202/EZ09g9AK-SJBvFQVzJXwly8B-8wQNPMzyRXqb7wSg2craw?e=GKjkek"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siapacificcollege.sharepoint.com/:w:/s/PROJMANT3MI202/EZ09g9AK-SJBvFQVzJXwly8B-8wQNPMzyRXqb7wSg2craw?e=Dcf8oc" TargetMode="External"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hyperlink" Target="https://asiapacificcollege.sharepoint.com/:w:/s/PROJMANT3MI202/EZ09g9AK-SJBvFQVzJXwly8B-8wQNPMzyRXqb7wSg2craw?e=GKjkek" TargetMode="External" Id="rId15" /><Relationship Type="http://schemas.openxmlformats.org/officeDocument/2006/relationships/hyperlink" Target="https://asiapacificcollege.sharepoint.com/:w:/s/PROJMANT3MI202/EZ09g9AK-SJBvFQVzJXwly8B-8wQNPMzyRXqb7wSg2craw?e=GKjkek" TargetMode="External" Id="rId23" /><Relationship Type="http://schemas.openxmlformats.org/officeDocument/2006/relationships/hyperlink" Target="https://asiapacificcollege.sharepoint.com/:w:/s/PROJMANT3MI202/EVMk-XPhc95JuCWaDt0IhC8Bbl4kOLUOHYHVKQJn7BDOiw?e=vetUmX" TargetMode="External" Id="rId10" /><Relationship Type="http://schemas.openxmlformats.org/officeDocument/2006/relationships/hyperlink" Target="https://asiapacificcollege.sharepoint.com/:w:/s/PROJMANT3MI202/EZ09g9AK-SJBvFQVzJXwly8B-8wQNPMzyRXqb7wSg2craw?e=GKjkek" TargetMode="External" Id="rId19" /><Relationship Type="http://schemas.openxmlformats.org/officeDocument/2006/relationships/numbering" Target="numbering.xml" Id="rId4" /><Relationship Type="http://schemas.openxmlformats.org/officeDocument/2006/relationships/hyperlink" Target="https://asiapacificcollege.sharepoint.com/:w:/s/PROJMANT3MI202/ESaOVY20nu5Pk5qz8bNX9q4B6rEnhTA0KPDWEs7nOACsug?e=YyjNgd" TargetMode="External" Id="rId9" /><Relationship Type="http://schemas.openxmlformats.org/officeDocument/2006/relationships/hyperlink" Target="https://asiapacificcollege.sharepoint.com/:w:/s/PROJMANT3MI202/EVMk-XPhc95JuCWaDt0IhC8Bbl4kOLUOHYHVKQJn7BDOiw?e=vetUmX" TargetMode="External" Id="rId14" /><Relationship Type="http://schemas.openxmlformats.org/officeDocument/2006/relationships/hyperlink" Target="https://asiapacificcollege.sharepoint.com/:w:/s/PROJMANT3MI202/ESaOVY20nu5Pk5qz8bNX9q4B6rEnhTA0KPDWEs7nOACsug?e=YyjNgd" TargetMode="External" Id="rId2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69624-7A5E-49A2-85AF-E6918B2FBBDD}">
  <ds:schemaRefs>
    <ds:schemaRef ds:uri="http://schemas.microsoft.com/sharepoint/v3/contenttype/forms"/>
  </ds:schemaRefs>
</ds:datastoreItem>
</file>

<file path=customXml/itemProps2.xml><?xml version="1.0" encoding="utf-8"?>
<ds:datastoreItem xmlns:ds="http://schemas.openxmlformats.org/officeDocument/2006/customXml" ds:itemID="{40DEC356-A0AA-4212-8262-DA2CE5973947}">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0d803109-e11b-45d4-a4e8-5bf0740163af"/>
    <ds:schemaRef ds:uri="http://purl.org/dc/terms/"/>
    <ds:schemaRef ds:uri="31aac78f-6ed8-4134-ac7e-47c186d487c3"/>
    <ds:schemaRef ds:uri="http://www.w3.org/XML/1998/namespace"/>
    <ds:schemaRef ds:uri="http://purl.org/dc/dcmitype/"/>
  </ds:schemaRefs>
</ds:datastoreItem>
</file>

<file path=customXml/itemProps3.xml><?xml version="1.0" encoding="utf-8"?>
<ds:datastoreItem xmlns:ds="http://schemas.openxmlformats.org/officeDocument/2006/customXml" ds:itemID="{7F77F0AB-9490-418A-97EB-52EE4F920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T470</dc:creator>
  <keywords/>
  <lastModifiedBy>Jan Karlo Boongaling</lastModifiedBy>
  <revision>59</revision>
  <dcterms:created xsi:type="dcterms:W3CDTF">2023-05-04T01:19:00.0000000Z</dcterms:created>
  <dcterms:modified xsi:type="dcterms:W3CDTF">2023-06-05T19:01:54.4384976Z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