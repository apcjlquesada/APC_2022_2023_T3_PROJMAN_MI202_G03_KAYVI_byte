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35" w:type="dxa"/>
        <w:tblLayout w:type="fixed"/>
        <w:tblLook w:val="04A0" w:firstRow="1" w:lastRow="0" w:firstColumn="1" w:lastColumn="0" w:noHBand="0" w:noVBand="1"/>
      </w:tblPr>
      <w:tblGrid>
        <w:gridCol w:w="2340"/>
        <w:gridCol w:w="6930"/>
      </w:tblGrid>
      <w:tr w:rsidR="56831FD3" w:rsidTr="417FA3EC" w14:paraId="0AFA5D14">
        <w:trPr>
          <w:trHeight w:val="300"/>
        </w:trPr>
        <w:tc>
          <w:tcPr>
            <w:tcW w:w="2340" w:type="dxa"/>
            <w:tcBorders>
              <w:top w:val="single" w:sz="8"/>
              <w:left w:val="single" w:sz="8"/>
              <w:bottom w:val="single" w:sz="8"/>
              <w:right w:val="single" w:sz="8"/>
            </w:tcBorders>
            <w:tcMar>
              <w:left w:w="108" w:type="dxa"/>
              <w:right w:w="108" w:type="dxa"/>
            </w:tcMar>
            <w:vAlign w:val="center"/>
          </w:tcPr>
          <w:p w:rsidR="56831FD3" w:rsidP="56831FD3" w:rsidRDefault="56831FD3" w14:paraId="7604ECFE" w14:textId="7DE768D9">
            <w:pPr>
              <w:spacing w:line="257" w:lineRule="auto"/>
            </w:pPr>
            <w:r w:rsidRPr="56831FD3" w:rsidR="56831FD3">
              <w:rPr>
                <w:rFonts w:ascii="Calibri" w:hAnsi="Calibri" w:eastAsia="Calibri" w:cs="Calibri"/>
                <w:b w:val="1"/>
                <w:bCs w:val="1"/>
                <w:color w:val="000000" w:themeColor="text1" w:themeTint="FF" w:themeShade="FF"/>
                <w:sz w:val="24"/>
                <w:szCs w:val="24"/>
              </w:rPr>
              <w:t xml:space="preserve">WBS: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3096E8F0" w14:textId="7DB13533">
            <w:r w:rsidRPr="56831FD3" w:rsidR="56831FD3">
              <w:rPr>
                <w:rFonts w:ascii="Calibri" w:hAnsi="Calibri" w:eastAsia="Calibri" w:cs="Calibri"/>
                <w:color w:val="000000" w:themeColor="text1" w:themeTint="FF" w:themeShade="FF"/>
                <w:sz w:val="24"/>
                <w:szCs w:val="24"/>
              </w:rPr>
              <w:t>1.1</w:t>
            </w:r>
          </w:p>
        </w:tc>
      </w:tr>
      <w:tr w:rsidR="56831FD3" w:rsidTr="417FA3EC" w14:paraId="58486437">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7554F605" w14:textId="5A634E98">
            <w:r w:rsidRPr="56831FD3" w:rsidR="56831FD3">
              <w:rPr>
                <w:rFonts w:ascii="Calibri" w:hAnsi="Calibri" w:eastAsia="Calibri" w:cs="Calibri"/>
                <w:b w:val="1"/>
                <w:bCs w:val="1"/>
                <w:color w:val="000000" w:themeColor="text1" w:themeTint="FF" w:themeShade="FF"/>
                <w:sz w:val="24"/>
                <w:szCs w:val="24"/>
              </w:rPr>
              <w:t xml:space="preserve">Work Package: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001E44DF" w14:textId="1C3A4200">
            <w:r w:rsidRPr="56831FD3" w:rsidR="56831FD3">
              <w:rPr>
                <w:rFonts w:ascii="Calibri" w:hAnsi="Calibri" w:eastAsia="Calibri" w:cs="Calibri"/>
                <w:color w:val="000000" w:themeColor="text1" w:themeTint="FF" w:themeShade="FF"/>
                <w:sz w:val="24"/>
                <w:szCs w:val="24"/>
              </w:rPr>
              <w:t>Initiation</w:t>
            </w:r>
          </w:p>
        </w:tc>
      </w:tr>
      <w:tr w:rsidR="56831FD3" w:rsidTr="417FA3EC" w14:paraId="11570388">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71BCEC20" w14:textId="593BEBBB">
            <w:r w:rsidRPr="56831FD3" w:rsidR="56831FD3">
              <w:rPr>
                <w:rFonts w:ascii="Calibri" w:hAnsi="Calibri" w:eastAsia="Calibri" w:cs="Calibri"/>
                <w:b w:val="1"/>
                <w:bCs w:val="1"/>
                <w:color w:val="000000" w:themeColor="text1" w:themeTint="FF" w:themeShade="FF"/>
                <w:sz w:val="24"/>
                <w:szCs w:val="24"/>
              </w:rPr>
              <w:t>Duration:</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64442C50" w14:textId="711506C3">
            <w:r w:rsidRPr="417FA3EC" w:rsidR="0D0A9BE1">
              <w:rPr>
                <w:rFonts w:ascii="Calibri" w:hAnsi="Calibri" w:eastAsia="Calibri" w:cs="Calibri"/>
                <w:color w:val="000000" w:themeColor="text1" w:themeTint="FF" w:themeShade="FF"/>
                <w:sz w:val="24"/>
                <w:szCs w:val="24"/>
              </w:rPr>
              <w:t>April 11, 2023 – May 12, 2023 (2</w:t>
            </w:r>
            <w:r w:rsidRPr="417FA3EC" w:rsidR="2B01F3AB">
              <w:rPr>
                <w:rFonts w:ascii="Calibri" w:hAnsi="Calibri" w:eastAsia="Calibri" w:cs="Calibri"/>
                <w:color w:val="000000" w:themeColor="text1" w:themeTint="FF" w:themeShade="FF"/>
                <w:sz w:val="24"/>
                <w:szCs w:val="24"/>
              </w:rPr>
              <w:t>4</w:t>
            </w:r>
            <w:r w:rsidRPr="417FA3EC" w:rsidR="0D0A9BE1">
              <w:rPr>
                <w:rFonts w:ascii="Calibri" w:hAnsi="Calibri" w:eastAsia="Calibri" w:cs="Calibri"/>
                <w:color w:val="000000" w:themeColor="text1" w:themeTint="FF" w:themeShade="FF"/>
                <w:sz w:val="24"/>
                <w:szCs w:val="24"/>
              </w:rPr>
              <w:t xml:space="preserve"> Days)</w:t>
            </w:r>
          </w:p>
        </w:tc>
      </w:tr>
      <w:tr w:rsidR="56831FD3" w:rsidTr="417FA3EC" w14:paraId="64968D5B">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65E09B14" w14:textId="3F9EB310">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3078C67F" w14:textId="7393D242">
            <w:r w:rsidRPr="56831FD3" w:rsidR="56831FD3">
              <w:rPr>
                <w:rFonts w:ascii="Calibri" w:hAnsi="Calibri" w:eastAsia="Calibri" w:cs="Calibri"/>
                <w:color w:val="000000" w:themeColor="text1" w:themeTint="FF" w:themeShade="FF"/>
                <w:sz w:val="24"/>
                <w:szCs w:val="24"/>
              </w:rPr>
              <w:t>KAYVI Byte</w:t>
            </w:r>
          </w:p>
        </w:tc>
      </w:tr>
      <w:tr w:rsidR="56831FD3" w:rsidTr="417FA3EC" w14:paraId="5020B14C">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7DE4493A" w14:textId="3F8D7480">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3CC2F936" w14:textId="2C3ACF92">
            <w:r w:rsidRPr="56831FD3" w:rsidR="56831FD3">
              <w:rPr>
                <w:rFonts w:ascii="Calibri" w:hAnsi="Calibri" w:eastAsia="Calibri" w:cs="Calibri"/>
                <w:color w:val="000000" w:themeColor="text1" w:themeTint="FF" w:themeShade="FF"/>
                <w:sz w:val="24"/>
                <w:szCs w:val="24"/>
              </w:rPr>
              <w:t>KAYVI Byte</w:t>
            </w:r>
          </w:p>
        </w:tc>
      </w:tr>
      <w:tr w:rsidR="56831FD3" w:rsidTr="417FA3EC" w14:paraId="71C98C8B">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047BC4D2" w14:textId="18A84EC0">
            <w:r w:rsidRPr="56831FD3" w:rsidR="56831FD3">
              <w:rPr>
                <w:rFonts w:ascii="Calibri" w:hAnsi="Calibri" w:eastAsia="Calibri" w:cs="Calibri"/>
                <w:b w:val="1"/>
                <w:bCs w:val="1"/>
                <w:color w:val="000000" w:themeColor="text1" w:themeTint="FF" w:themeShade="FF"/>
                <w:sz w:val="24"/>
                <w:szCs w:val="24"/>
              </w:rPr>
              <w:t xml:space="preserve">Participants: </w:t>
            </w:r>
          </w:p>
        </w:tc>
        <w:tc>
          <w:tcPr>
            <w:tcW w:w="6930" w:type="dxa"/>
            <w:tcBorders>
              <w:top w:val="single" w:sz="8"/>
              <w:left w:val="single" w:sz="8"/>
              <w:bottom w:val="single" w:sz="8"/>
              <w:right w:val="single" w:sz="8"/>
            </w:tcBorders>
            <w:tcMar>
              <w:left w:w="108" w:type="dxa"/>
              <w:right w:w="108" w:type="dxa"/>
            </w:tcMar>
            <w:vAlign w:val="center"/>
          </w:tcPr>
          <w:p w:rsidR="56831FD3" w:rsidP="56831FD3" w:rsidRDefault="56831FD3" w14:paraId="7FF7042B" w14:textId="17ACF0E6">
            <w:pPr>
              <w:spacing w:line="257" w:lineRule="auto"/>
            </w:pPr>
            <w:r w:rsidRPr="56831FD3" w:rsidR="56831FD3">
              <w:rPr>
                <w:rFonts w:ascii="Calibri" w:hAnsi="Calibri" w:eastAsia="Calibri" w:cs="Calibri"/>
                <w:color w:val="000000" w:themeColor="text1" w:themeTint="FF" w:themeShade="FF"/>
                <w:sz w:val="24"/>
                <w:szCs w:val="24"/>
              </w:rPr>
              <w:t>Project Manager, Documentation Specialist</w:t>
            </w:r>
          </w:p>
        </w:tc>
      </w:tr>
      <w:tr w:rsidR="56831FD3" w:rsidTr="417FA3EC" w14:paraId="1B77F976">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0192FD3D" w14:textId="3F919BD3">
            <w:r w:rsidRPr="56831FD3" w:rsidR="56831FD3">
              <w:rPr>
                <w:rFonts w:ascii="Calibri" w:hAnsi="Calibri" w:eastAsia="Calibri" w:cs="Calibri"/>
                <w:b w:val="1"/>
                <w:bCs w:val="1"/>
                <w:color w:val="000000" w:themeColor="text1" w:themeTint="FF" w:themeShade="FF"/>
                <w:sz w:val="24"/>
                <w:szCs w:val="24"/>
              </w:rPr>
              <w:t xml:space="preserve">Description: </w:t>
            </w:r>
          </w:p>
        </w:tc>
        <w:tc>
          <w:tcPr>
            <w:tcW w:w="6930" w:type="dxa"/>
            <w:tcBorders>
              <w:top w:val="single" w:sz="8"/>
              <w:left w:val="single" w:sz="8"/>
              <w:bottom w:val="single" w:sz="8"/>
              <w:right w:val="single" w:sz="8"/>
            </w:tcBorders>
            <w:tcMar>
              <w:left w:w="108" w:type="dxa"/>
              <w:right w:w="108" w:type="dxa"/>
            </w:tcMar>
            <w:vAlign w:val="center"/>
          </w:tcPr>
          <w:p w:rsidR="56831FD3" w:rsidP="417FA3EC" w:rsidRDefault="56831FD3" w14:paraId="32AD6813" w14:textId="4E8AD821">
            <w:pPr>
              <w:rPr>
                <w:rFonts w:ascii="Calibri" w:hAnsi="Calibri" w:eastAsia="Calibri" w:cs="Calibri"/>
                <w:sz w:val="24"/>
                <w:szCs w:val="24"/>
              </w:rPr>
            </w:pPr>
            <w:r w:rsidRPr="417FA3EC" w:rsidR="0D0A9BE1">
              <w:rPr>
                <w:rFonts w:ascii="Calibri" w:hAnsi="Calibri" w:eastAsia="Calibri" w:cs="Calibri"/>
                <w:sz w:val="24"/>
                <w:szCs w:val="24"/>
              </w:rPr>
              <w:t xml:space="preserve">Initiation stage includes the Evaluation of the project. The team will provide the Project Charter in this stage. Project Charter formally authorizes the </w:t>
            </w:r>
            <w:r w:rsidRPr="417FA3EC" w:rsidR="0D0A9BE1">
              <w:rPr>
                <w:rFonts w:ascii="Calibri" w:hAnsi="Calibri" w:eastAsia="Calibri" w:cs="Calibri"/>
                <w:sz w:val="24"/>
                <w:szCs w:val="24"/>
              </w:rPr>
              <w:t>SurveiRams</w:t>
            </w:r>
            <w:r w:rsidRPr="417FA3EC" w:rsidR="0D0A9BE1">
              <w:rPr>
                <w:rFonts w:ascii="Calibri" w:hAnsi="Calibri" w:eastAsia="Calibri" w:cs="Calibri"/>
                <w:sz w:val="24"/>
                <w:szCs w:val="24"/>
              </w:rPr>
              <w:t xml:space="preserve"> Project to develop and implement an updated ticketing system for use of the Security personnel, </w:t>
            </w:r>
            <w:r w:rsidRPr="417FA3EC" w:rsidR="0D0A9BE1">
              <w:rPr>
                <w:rFonts w:ascii="Calibri" w:hAnsi="Calibri" w:eastAsia="Calibri" w:cs="Calibri"/>
                <w:sz w:val="24"/>
                <w:szCs w:val="24"/>
              </w:rPr>
              <w:t>ITRO</w:t>
            </w:r>
            <w:r w:rsidRPr="417FA3EC" w:rsidR="0D0A9BE1">
              <w:rPr>
                <w:rFonts w:ascii="Calibri" w:hAnsi="Calibri" w:eastAsia="Calibri" w:cs="Calibri"/>
                <w:sz w:val="24"/>
                <w:szCs w:val="24"/>
              </w:rPr>
              <w:t xml:space="preserve"> and </w:t>
            </w:r>
            <w:r w:rsidRPr="417FA3EC" w:rsidR="0D0A9BE1">
              <w:rPr>
                <w:rFonts w:ascii="Calibri" w:hAnsi="Calibri" w:eastAsia="Calibri" w:cs="Calibri"/>
                <w:sz w:val="24"/>
                <w:szCs w:val="24"/>
              </w:rPr>
              <w:t>BMO</w:t>
            </w:r>
            <w:r w:rsidRPr="417FA3EC" w:rsidR="0D0A9BE1">
              <w:rPr>
                <w:rFonts w:ascii="Calibri" w:hAnsi="Calibri" w:eastAsia="Calibri" w:cs="Calibri"/>
                <w:sz w:val="24"/>
                <w:szCs w:val="24"/>
              </w:rPr>
              <w:t xml:space="preserve">. </w:t>
            </w:r>
            <w:r w:rsidRPr="417FA3EC" w:rsidR="0AAD8D81">
              <w:rPr>
                <w:rFonts w:ascii="Calibri" w:hAnsi="Calibri" w:eastAsia="Calibri" w:cs="Calibri"/>
                <w:sz w:val="24"/>
                <w:szCs w:val="24"/>
              </w:rPr>
              <w:t xml:space="preserve">In </w:t>
            </w:r>
            <w:r w:rsidRPr="417FA3EC" w:rsidR="4BAF8112">
              <w:rPr>
                <w:rFonts w:ascii="Calibri" w:hAnsi="Calibri" w:eastAsia="Calibri" w:cs="Calibri"/>
                <w:sz w:val="24"/>
                <w:szCs w:val="24"/>
              </w:rPr>
              <w:t>the Initiation</w:t>
            </w:r>
            <w:r w:rsidRPr="417FA3EC" w:rsidR="0AAD8D81">
              <w:rPr>
                <w:rFonts w:ascii="Calibri" w:hAnsi="Calibri" w:eastAsia="Calibri" w:cs="Calibri"/>
                <w:sz w:val="24"/>
                <w:szCs w:val="24"/>
              </w:rPr>
              <w:t xml:space="preserve"> stage, a clear </w:t>
            </w:r>
            <w:r w:rsidRPr="417FA3EC" w:rsidR="0FB34F70">
              <w:rPr>
                <w:rFonts w:ascii="Calibri" w:hAnsi="Calibri" w:eastAsia="Calibri" w:cs="Calibri"/>
                <w:sz w:val="24"/>
                <w:szCs w:val="24"/>
              </w:rPr>
              <w:t>objective</w:t>
            </w:r>
            <w:r w:rsidRPr="417FA3EC" w:rsidR="0AAD8D81">
              <w:rPr>
                <w:rFonts w:ascii="Calibri" w:hAnsi="Calibri" w:eastAsia="Calibri" w:cs="Calibri"/>
                <w:sz w:val="24"/>
                <w:szCs w:val="24"/>
              </w:rPr>
              <w:t xml:space="preserve"> target must be provided, so that the team has a guide on what they need to finish</w:t>
            </w:r>
            <w:r w:rsidRPr="417FA3EC" w:rsidR="4FB9569C">
              <w:rPr>
                <w:rFonts w:ascii="Calibri" w:hAnsi="Calibri" w:eastAsia="Calibri" w:cs="Calibri"/>
                <w:sz w:val="24"/>
                <w:szCs w:val="24"/>
              </w:rPr>
              <w:t xml:space="preserve"> and when to deliver it.</w:t>
            </w:r>
          </w:p>
        </w:tc>
      </w:tr>
      <w:tr w:rsidR="56831FD3" w:rsidTr="417FA3EC" w14:paraId="2DF0C88F">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07B5989B" w14:textId="7887DAFD">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1727E8B9" w14:textId="3696A99F">
            <w:r w:rsidRPr="56831FD3" w:rsidR="56831FD3">
              <w:rPr>
                <w:rFonts w:ascii="Calibri" w:hAnsi="Calibri" w:eastAsia="Calibri" w:cs="Calibri"/>
                <w:sz w:val="24"/>
                <w:szCs w:val="24"/>
              </w:rPr>
              <w:t>KAYVI Byte needs to finish all the required documents in the Initiation stage of the project.</w:t>
            </w:r>
          </w:p>
        </w:tc>
      </w:tr>
      <w:tr w:rsidR="56831FD3" w:rsidTr="417FA3EC" w14:paraId="34D34305">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0FECE77F" w14:textId="7D0B625C">
            <w:r w:rsidRPr="56831FD3" w:rsidR="56831FD3">
              <w:rPr>
                <w:rFonts w:ascii="Calibri" w:hAnsi="Calibri" w:eastAsia="Calibri" w:cs="Calibri"/>
                <w:b w:val="1"/>
                <w:bCs w:val="1"/>
                <w:color w:val="000000" w:themeColor="text1" w:themeTint="FF" w:themeShade="FF"/>
                <w:sz w:val="24"/>
                <w:szCs w:val="24"/>
              </w:rPr>
              <w:t>Assumptions:</w:t>
            </w:r>
          </w:p>
          <w:p w:rsidR="56831FD3" w:rsidRDefault="56831FD3" w14:paraId="239CF983" w14:textId="39745D23">
            <w:r w:rsidRPr="56831FD3" w:rsidR="56831FD3">
              <w:rPr>
                <w:rFonts w:ascii="Calibri" w:hAnsi="Calibri" w:eastAsia="Calibri" w:cs="Calibri"/>
                <w:b w:val="0"/>
                <w:bCs w:val="0"/>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7A7F6B33" w14:textId="470D6A8C">
            <w:r w:rsidRPr="56831FD3" w:rsidR="56831FD3">
              <w:rPr>
                <w:rFonts w:ascii="Calibri" w:hAnsi="Calibri" w:eastAsia="Calibri" w:cs="Calibri"/>
                <w:sz w:val="24"/>
                <w:szCs w:val="24"/>
              </w:rPr>
              <w:t>The team will be able to complete the project within the allocated time.</w:t>
            </w:r>
          </w:p>
          <w:p w:rsidR="56831FD3" w:rsidRDefault="56831FD3" w14:paraId="47634A5D" w14:textId="4F20E095">
            <w:r w:rsidRPr="56831FD3" w:rsidR="56831FD3">
              <w:rPr>
                <w:rFonts w:ascii="Calibri" w:hAnsi="Calibri" w:eastAsia="Calibri" w:cs="Calibri"/>
                <w:sz w:val="24"/>
                <w:szCs w:val="24"/>
              </w:rPr>
              <w:t xml:space="preserve"> </w:t>
            </w:r>
          </w:p>
          <w:p w:rsidR="56831FD3" w:rsidRDefault="56831FD3" w14:paraId="5F8DB3F3" w14:textId="534C5BE0">
            <w:r w:rsidRPr="56831FD3" w:rsidR="56831FD3">
              <w:rPr>
                <w:rFonts w:ascii="Calibri" w:hAnsi="Calibri" w:eastAsia="Calibri" w:cs="Calibri"/>
                <w:sz w:val="24"/>
                <w:szCs w:val="24"/>
              </w:rPr>
              <w:t xml:space="preserve"> </w:t>
            </w:r>
          </w:p>
        </w:tc>
      </w:tr>
      <w:tr w:rsidR="56831FD3" w:rsidTr="417FA3EC" w14:paraId="35FAEB5A">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4541C0BA" w14:textId="3BBF039D">
            <w:r w:rsidRPr="56831FD3" w:rsidR="56831FD3">
              <w:rPr>
                <w:rFonts w:ascii="Calibri" w:hAnsi="Calibri" w:eastAsia="Calibri" w:cs="Calibri"/>
                <w:b w:val="1"/>
                <w:bCs w:val="1"/>
                <w:color w:val="000000" w:themeColor="text1" w:themeTint="FF" w:themeShade="FF"/>
                <w:sz w:val="24"/>
                <w:szCs w:val="24"/>
              </w:rPr>
              <w:t>Risks:</w:t>
            </w:r>
          </w:p>
          <w:p w:rsidR="56831FD3" w:rsidRDefault="56831FD3" w14:paraId="71102CA7" w14:textId="442A6C7F">
            <w:r w:rsidRPr="56831FD3" w:rsidR="56831FD3">
              <w:rPr>
                <w:rFonts w:ascii="Calibri" w:hAnsi="Calibri" w:eastAsia="Calibri" w:cs="Calibri"/>
                <w:b w:val="0"/>
                <w:bCs w:val="0"/>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6CE1F32A" w14:textId="577AD9FD">
            <w:r w:rsidRPr="56831FD3" w:rsidR="56831FD3">
              <w:rPr>
                <w:rFonts w:ascii="Calibri" w:hAnsi="Calibri" w:eastAsia="Calibri" w:cs="Calibri"/>
                <w:sz w:val="24"/>
                <w:szCs w:val="24"/>
              </w:rPr>
              <w:t>The team cannot finish the project within the allocated time.</w:t>
            </w:r>
          </w:p>
        </w:tc>
      </w:tr>
      <w:tr w:rsidR="56831FD3" w:rsidTr="417FA3EC" w14:paraId="3CB8217B">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5A205AA1" w14:textId="780B5E52">
            <w:r w:rsidRPr="56831FD3" w:rsidR="56831FD3">
              <w:rPr>
                <w:rFonts w:ascii="Calibri" w:hAnsi="Calibri" w:eastAsia="Calibri" w:cs="Calibri"/>
                <w:b w:val="1"/>
                <w:bCs w:val="1"/>
                <w:color w:val="000000" w:themeColor="text1" w:themeTint="FF" w:themeShade="FF"/>
                <w:sz w:val="24"/>
                <w:szCs w:val="24"/>
              </w:rPr>
              <w:t>Risk Mitigation:</w:t>
            </w:r>
          </w:p>
          <w:p w:rsidR="56831FD3" w:rsidRDefault="56831FD3" w14:paraId="6F8A3161" w14:textId="71871DE2">
            <w:r w:rsidRPr="56831FD3" w:rsidR="56831FD3">
              <w:rPr>
                <w:rFonts w:ascii="Calibri" w:hAnsi="Calibri" w:eastAsia="Calibri" w:cs="Calibri"/>
                <w:b w:val="0"/>
                <w:bCs w:val="0"/>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307A3FFF" w14:textId="0323C6B9">
            <w:r w:rsidRPr="56831FD3" w:rsidR="56831FD3">
              <w:rPr>
                <w:rFonts w:ascii="Calibri" w:hAnsi="Calibri" w:eastAsia="Calibri" w:cs="Calibri"/>
                <w:sz w:val="24"/>
                <w:szCs w:val="24"/>
              </w:rPr>
              <w:t>Adjust time estimates, and regular progress tracking.</w:t>
            </w:r>
          </w:p>
        </w:tc>
      </w:tr>
      <w:tr w:rsidR="56831FD3" w:rsidTr="417FA3EC" w14:paraId="3BFDCC66">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234AE68B" w14:textId="777C77C0">
            <w:r w:rsidRPr="56831FD3" w:rsidR="56831FD3">
              <w:rPr>
                <w:rFonts w:ascii="Calibri" w:hAnsi="Calibri" w:eastAsia="Calibri" w:cs="Calibri"/>
                <w:b w:val="1"/>
                <w:bCs w:val="1"/>
                <w:color w:val="000000" w:themeColor="text1" w:themeTint="FF" w:themeShade="FF"/>
                <w:sz w:val="24"/>
                <w:szCs w:val="24"/>
              </w:rPr>
              <w:t xml:space="preserve">Budget: </w:t>
            </w:r>
          </w:p>
        </w:tc>
        <w:tc>
          <w:tcPr>
            <w:tcW w:w="6930" w:type="dxa"/>
            <w:tcBorders>
              <w:top w:val="single" w:sz="8"/>
              <w:left w:val="single" w:sz="8"/>
              <w:bottom w:val="single" w:sz="8"/>
              <w:right w:val="single" w:sz="8"/>
            </w:tcBorders>
            <w:tcMar>
              <w:left w:w="108" w:type="dxa"/>
              <w:right w:w="108" w:type="dxa"/>
            </w:tcMar>
            <w:vAlign w:val="center"/>
          </w:tcPr>
          <w:tbl>
            <w:tblPr>
              <w:tblStyle w:val="TableNormal"/>
              <w:tblW w:w="0" w:type="auto"/>
              <w:tblLayout w:type="fixed"/>
              <w:tblLook w:val="06A0" w:firstRow="1" w:lastRow="0" w:firstColumn="1" w:lastColumn="0" w:noHBand="1" w:noVBand="1"/>
            </w:tblPr>
            <w:tblGrid>
              <w:gridCol w:w="6720"/>
            </w:tblGrid>
            <w:tr w:rsidR="56831FD3" w:rsidTr="56831FD3" w14:paraId="2E444329">
              <w:trPr>
                <w:trHeight w:val="300"/>
              </w:trPr>
              <w:tc>
                <w:tcPr>
                  <w:tcW w:w="6720" w:type="dxa"/>
                  <w:tcMar>
                    <w:left w:w="180" w:type="dxa"/>
                    <w:right w:w="180" w:type="dxa"/>
                  </w:tcMar>
                  <w:vAlign w:val="top"/>
                </w:tcPr>
                <w:p w:rsidR="56831FD3" w:rsidRDefault="56831FD3" w14:paraId="74831B16" w14:textId="71272D7A">
                  <w:r w:rsidRPr="56831FD3" w:rsidR="56831FD3">
                    <w:rPr>
                      <w:rFonts w:ascii="Calibri" w:hAnsi="Calibri" w:eastAsia="Calibri" w:cs="Calibri"/>
                      <w:sz w:val="24"/>
                      <w:szCs w:val="24"/>
                    </w:rPr>
                    <w:t>Hardware Cost: PHP 217,108</w:t>
                  </w:r>
                  <w:r>
                    <w:br/>
                  </w:r>
                  <w:r w:rsidRPr="56831FD3" w:rsidR="56831FD3">
                    <w:rPr>
                      <w:rFonts w:ascii="Calibri" w:hAnsi="Calibri" w:eastAsia="Calibri" w:cs="Calibri"/>
                      <w:sz w:val="24"/>
                      <w:szCs w:val="24"/>
                    </w:rPr>
                    <w:t xml:space="preserve"> Software Cost: PHP 11, 260</w:t>
                  </w:r>
                </w:p>
                <w:p w:rsidR="56831FD3" w:rsidRDefault="56831FD3" w14:paraId="09CA2E0C" w14:textId="42B7D49A">
                  <w:r w:rsidRPr="56831FD3" w:rsidR="56831FD3">
                    <w:rPr>
                      <w:rFonts w:ascii="Calibri" w:hAnsi="Calibri" w:eastAsia="Calibri" w:cs="Calibri"/>
                      <w:sz w:val="24"/>
                      <w:szCs w:val="24"/>
                    </w:rPr>
                    <w:t xml:space="preserve"> </w:t>
                  </w:r>
                </w:p>
                <w:p w:rsidR="56831FD3" w:rsidRDefault="56831FD3" w14:paraId="68386028" w14:textId="607A09C4">
                  <w:r w:rsidRPr="56831FD3" w:rsidR="56831FD3">
                    <w:rPr>
                      <w:rFonts w:ascii="Calibri" w:hAnsi="Calibri" w:eastAsia="Calibri" w:cs="Calibri"/>
                      <w:sz w:val="24"/>
                      <w:szCs w:val="24"/>
                    </w:rPr>
                    <w:t>Manpower Cost:</w:t>
                  </w:r>
                </w:p>
                <w:p w:rsidR="56831FD3" w:rsidRDefault="56831FD3" w14:paraId="65207F26" w14:textId="7B5C8A22">
                  <w:r w:rsidRPr="56831FD3" w:rsidR="56831FD3">
                    <w:rPr>
                      <w:rFonts w:ascii="Calibri" w:hAnsi="Calibri" w:eastAsia="Calibri" w:cs="Calibri"/>
                      <w:sz w:val="24"/>
                      <w:szCs w:val="24"/>
                    </w:rPr>
                    <w:t>Project Manager = PHP 42,250 / month</w:t>
                  </w:r>
                </w:p>
                <w:p w:rsidR="56831FD3" w:rsidRDefault="56831FD3" w14:paraId="4A1592FB" w14:textId="5C4DC931">
                  <w:r w:rsidRPr="56831FD3" w:rsidR="56831FD3">
                    <w:rPr>
                      <w:rFonts w:ascii="Calibri" w:hAnsi="Calibri" w:eastAsia="Calibri" w:cs="Calibri"/>
                      <w:sz w:val="24"/>
                      <w:szCs w:val="24"/>
                    </w:rPr>
                    <w:t>Documentation Specialist = PHP 16,000 / month</w:t>
                  </w:r>
                </w:p>
                <w:p w:rsidR="56831FD3" w:rsidRDefault="56831FD3" w14:paraId="790CF105" w14:textId="7972C607">
                  <w:r w:rsidRPr="56831FD3" w:rsidR="56831FD3">
                    <w:rPr>
                      <w:rFonts w:ascii="Calibri" w:hAnsi="Calibri" w:eastAsia="Calibri" w:cs="Calibri"/>
                      <w:sz w:val="24"/>
                      <w:szCs w:val="24"/>
                    </w:rPr>
                    <w:t xml:space="preserve"> </w:t>
                  </w:r>
                </w:p>
                <w:p w:rsidR="56831FD3" w:rsidRDefault="56831FD3" w14:paraId="2F279C13" w14:textId="619BD0A4">
                  <w:r w:rsidRPr="56831FD3" w:rsidR="56831FD3">
                    <w:rPr>
                      <w:rFonts w:ascii="Calibri" w:hAnsi="Calibri" w:eastAsia="Calibri" w:cs="Calibri"/>
                      <w:sz w:val="24"/>
                      <w:szCs w:val="24"/>
                    </w:rPr>
                    <w:t>Miscellaneous:</w:t>
                  </w:r>
                </w:p>
                <w:p w:rsidR="56831FD3" w:rsidRDefault="56831FD3" w14:paraId="00BD79D3" w14:textId="1A74CE98">
                  <w:r w:rsidRPr="56831FD3" w:rsidR="56831FD3">
                    <w:rPr>
                      <w:rFonts w:ascii="Calibri" w:hAnsi="Calibri" w:eastAsia="Calibri" w:cs="Calibri"/>
                      <w:sz w:val="24"/>
                      <w:szCs w:val="24"/>
                    </w:rPr>
                    <w:t>Monthly Rent (one unit) = PHP 20,000 / month (10 months duration) = PHP 200,000</w:t>
                  </w:r>
                </w:p>
                <w:p w:rsidR="56831FD3" w:rsidRDefault="56831FD3" w14:paraId="3AFC12A7" w14:textId="78710B65">
                  <w:r w:rsidRPr="56831FD3" w:rsidR="56831FD3">
                    <w:rPr>
                      <w:rFonts w:ascii="Calibri" w:hAnsi="Calibri" w:eastAsia="Calibri" w:cs="Calibri"/>
                      <w:sz w:val="24"/>
                      <w:szCs w:val="24"/>
                    </w:rPr>
                    <w:t>Internet (Flexibiz 120) = PHP 6,000 / month (10 months duration)</w:t>
                  </w:r>
                  <w:r>
                    <w:br/>
                  </w:r>
                  <w:r w:rsidRPr="56831FD3" w:rsidR="56831FD3">
                    <w:rPr>
                      <w:rFonts w:ascii="Calibri" w:hAnsi="Calibri" w:eastAsia="Calibri" w:cs="Calibri"/>
                      <w:sz w:val="24"/>
                      <w:szCs w:val="24"/>
                    </w:rPr>
                    <w:t xml:space="preserve"> = PHP 60,000</w:t>
                  </w:r>
                </w:p>
                <w:p w:rsidR="56831FD3" w:rsidRDefault="56831FD3" w14:paraId="262E0ADF" w14:textId="1AAEA126">
                  <w:r w:rsidRPr="56831FD3" w:rsidR="56831FD3">
                    <w:rPr>
                      <w:rFonts w:ascii="Calibri" w:hAnsi="Calibri" w:eastAsia="Calibri" w:cs="Calibri"/>
                      <w:sz w:val="24"/>
                      <w:szCs w:val="24"/>
                    </w:rPr>
                    <w:t>Internet (</w:t>
                  </w:r>
                  <w:r w:rsidRPr="56831FD3" w:rsidR="56831FD3">
                    <w:rPr>
                      <w:rFonts w:ascii="Calibri" w:hAnsi="Calibri" w:eastAsia="Calibri" w:cs="Calibri"/>
                      <w:sz w:val="24"/>
                      <w:szCs w:val="24"/>
                    </w:rPr>
                    <w:t>Flexibiz</w:t>
                  </w:r>
                  <w:r w:rsidRPr="56831FD3" w:rsidR="56831FD3">
                    <w:rPr>
                      <w:rFonts w:ascii="Calibri" w:hAnsi="Calibri" w:eastAsia="Calibri" w:cs="Calibri"/>
                      <w:sz w:val="24"/>
                      <w:szCs w:val="24"/>
                    </w:rPr>
                    <w:t xml:space="preserve"> 120) Installation Fee = PHP 5,000 (</w:t>
                  </w:r>
                  <w:r w:rsidRPr="56831FD3" w:rsidR="56831FD3">
                    <w:rPr>
                      <w:rFonts w:ascii="Calibri" w:hAnsi="Calibri" w:eastAsia="Calibri" w:cs="Calibri"/>
                      <w:sz w:val="24"/>
                      <w:szCs w:val="24"/>
                    </w:rPr>
                    <w:t>one time</w:t>
                  </w:r>
                  <w:r w:rsidRPr="56831FD3" w:rsidR="56831FD3">
                    <w:rPr>
                      <w:rFonts w:ascii="Calibri" w:hAnsi="Calibri" w:eastAsia="Calibri" w:cs="Calibri"/>
                      <w:sz w:val="24"/>
                      <w:szCs w:val="24"/>
                    </w:rPr>
                    <w:t xml:space="preserve"> payment)</w:t>
                  </w:r>
                </w:p>
                <w:p w:rsidR="56831FD3" w:rsidP="56831FD3" w:rsidRDefault="56831FD3" w14:paraId="6343F4C8" w14:textId="051C7545">
                  <w:pPr>
                    <w:pStyle w:val="Normal"/>
                    <w:bidi w:val="0"/>
                    <w:spacing w:before="0" w:beforeAutospacing="off" w:after="0" w:afterAutospacing="off" w:line="259" w:lineRule="auto"/>
                    <w:ind w:left="0" w:right="0"/>
                    <w:jc w:val="left"/>
                  </w:pPr>
                  <w:r w:rsidRPr="56831FD3" w:rsidR="56831FD3">
                    <w:rPr>
                      <w:rFonts w:ascii="Calibri" w:hAnsi="Calibri" w:eastAsia="Calibri" w:cs="Calibri"/>
                      <w:sz w:val="24"/>
                      <w:szCs w:val="24"/>
                    </w:rPr>
                    <w:t>Water bill = PHP 500 / month (10 months duration) = PHP 5,000</w:t>
                  </w:r>
                </w:p>
              </w:tc>
            </w:tr>
          </w:tbl>
          <w:p w:rsidR="56831FD3" w:rsidP="56831FD3" w:rsidRDefault="56831FD3" w14:paraId="70278D1F" w14:textId="28264CBF">
            <w:pPr>
              <w:pStyle w:val="Normal"/>
              <w:rPr>
                <w:rFonts w:ascii="Calibri" w:hAnsi="Calibri" w:eastAsia="Calibri" w:cs="Calibri"/>
                <w:noProof w:val="0"/>
                <w:sz w:val="24"/>
                <w:szCs w:val="24"/>
                <w:lang w:val="en-US"/>
              </w:rPr>
            </w:pPr>
            <w:r w:rsidRPr="56831FD3" w:rsidR="56831FD3">
              <w:rPr>
                <w:rFonts w:ascii="Calibri" w:hAnsi="Calibri" w:eastAsia="Calibri" w:cs="Calibri"/>
                <w:noProof w:val="0"/>
                <w:sz w:val="24"/>
                <w:szCs w:val="24"/>
                <w:lang w:val="en-US"/>
              </w:rPr>
              <w:t xml:space="preserve">Total = </w:t>
            </w:r>
            <w:r w:rsidRPr="56831FD3" w:rsidR="56831FD3">
              <w:rPr>
                <w:rFonts w:ascii="Calibri" w:hAnsi="Calibri" w:eastAsia="Calibri" w:cs="Calibri"/>
                <w:b w:val="1"/>
                <w:bCs w:val="1"/>
                <w:noProof w:val="0"/>
                <w:sz w:val="24"/>
                <w:szCs w:val="24"/>
                <w:lang w:val="en-US"/>
              </w:rPr>
              <w:t>PHP 556,618</w:t>
            </w:r>
          </w:p>
        </w:tc>
      </w:tr>
      <w:tr w:rsidR="56831FD3" w:rsidTr="417FA3EC" w14:paraId="7985B0FD">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59C7BF7D" w14:textId="2B12128B">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064ABF70" w14:textId="73624D39">
            <w:r w:rsidRPr="56831FD3" w:rsidR="56831FD3">
              <w:rPr>
                <w:rFonts w:ascii="Calibri" w:hAnsi="Calibri" w:eastAsia="Calibri" w:cs="Calibri"/>
                <w:b w:val="0"/>
                <w:bCs w:val="0"/>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01186F5E" w14:textId="6DA1B9D2">
            <w:hyperlink r:id="Rf0f3aa62d2874801">
              <w:r w:rsidRPr="56831FD3" w:rsidR="56831FD3">
                <w:rPr>
                  <w:rStyle w:val="Hyperlink"/>
                  <w:rFonts w:ascii="Calibri" w:hAnsi="Calibri" w:eastAsia="Calibri" w:cs="Calibri"/>
                  <w:strike w:val="0"/>
                  <w:dstrike w:val="0"/>
                  <w:sz w:val="24"/>
                  <w:szCs w:val="24"/>
                </w:rPr>
                <w:t>Project Charter</w:t>
              </w:r>
            </w:hyperlink>
          </w:p>
        </w:tc>
      </w:tr>
      <w:tr w:rsidR="56831FD3" w:rsidTr="417FA3EC" w14:paraId="15E059B0">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43F4ED06" w14:textId="0B063BDD">
            <w:r w:rsidRPr="56831FD3" w:rsidR="56831FD3">
              <w:rPr>
                <w:rFonts w:ascii="Calibri" w:hAnsi="Calibri" w:eastAsia="Calibri" w:cs="Calibri"/>
                <w:b w:val="1"/>
                <w:bCs w:val="1"/>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0FE9D7CE" w14:textId="383D291A">
            <w:r w:rsidRPr="56831FD3" w:rsidR="56831FD3">
              <w:rPr>
                <w:rFonts w:ascii="SimSun" w:hAnsi="SimSun" w:eastAsia="SimSun" w:cs="SimSun"/>
                <w:sz w:val="24"/>
                <w:szCs w:val="24"/>
              </w:rPr>
              <w:t xml:space="preserve"> </w:t>
            </w:r>
          </w:p>
        </w:tc>
      </w:tr>
      <w:tr w:rsidR="56831FD3" w:rsidTr="417FA3EC" w14:paraId="4DCD1743">
        <w:trPr>
          <w:trHeight w:val="300"/>
        </w:trPr>
        <w:tc>
          <w:tcPr>
            <w:tcW w:w="2340" w:type="dxa"/>
            <w:tcBorders>
              <w:top w:val="single" w:sz="8"/>
              <w:left w:val="single" w:sz="8"/>
              <w:bottom w:val="single" w:sz="8"/>
              <w:right w:val="single" w:sz="8"/>
            </w:tcBorders>
            <w:tcMar>
              <w:left w:w="108" w:type="dxa"/>
              <w:right w:w="108" w:type="dxa"/>
            </w:tcMar>
            <w:vAlign w:val="center"/>
          </w:tcPr>
          <w:p w:rsidR="56831FD3" w:rsidRDefault="56831FD3" w14:paraId="2400B436" w14:textId="73F03D7B">
            <w:r w:rsidRPr="56831FD3" w:rsidR="56831FD3">
              <w:rPr>
                <w:rFonts w:ascii="Calibri" w:hAnsi="Calibri" w:eastAsia="Calibri" w:cs="Calibri"/>
                <w:b w:val="0"/>
                <w:bCs w:val="0"/>
                <w:color w:val="000000" w:themeColor="text1" w:themeTint="FF" w:themeShade="FF"/>
                <w:sz w:val="24"/>
                <w:szCs w:val="24"/>
              </w:rPr>
              <w:t xml:space="preserve"> </w:t>
            </w:r>
          </w:p>
        </w:tc>
        <w:tc>
          <w:tcPr>
            <w:tcW w:w="6930" w:type="dxa"/>
            <w:tcBorders>
              <w:top w:val="single" w:sz="8"/>
              <w:left w:val="single" w:sz="8"/>
              <w:bottom w:val="single" w:sz="8"/>
              <w:right w:val="single" w:sz="8"/>
            </w:tcBorders>
            <w:tcMar>
              <w:left w:w="108" w:type="dxa"/>
              <w:right w:w="108" w:type="dxa"/>
            </w:tcMar>
            <w:vAlign w:val="center"/>
          </w:tcPr>
          <w:p w:rsidR="56831FD3" w:rsidRDefault="56831FD3" w14:paraId="3CACDD3C" w14:textId="2762D0EA">
            <w:r w:rsidRPr="56831FD3" w:rsidR="56831FD3">
              <w:rPr>
                <w:rFonts w:ascii="SimSun" w:hAnsi="SimSun" w:eastAsia="SimSun" w:cs="SimSun"/>
                <w:sz w:val="24"/>
                <w:szCs w:val="24"/>
              </w:rPr>
              <w:t xml:space="preserve"> </w:t>
            </w:r>
          </w:p>
        </w:tc>
      </w:tr>
    </w:tbl>
    <w:p w:rsidR="56831FD3" w:rsidRDefault="56831FD3" w14:paraId="5EBD9A90" w14:textId="5E42CEC5">
      <w:r w:rsidRPr="56831FD3" w:rsidR="56831FD3">
        <w:rPr>
          <w:rFonts w:ascii="Calibri" w:hAnsi="Calibri" w:eastAsia="Calibri" w:cs="Calibri"/>
          <w:noProof w:val="0"/>
          <w:sz w:val="19"/>
          <w:szCs w:val="19"/>
          <w:lang w:val="en-US"/>
        </w:rPr>
        <w:t xml:space="preserve"> </w:t>
      </w:r>
    </w:p>
    <w:p w:rsidR="56831FD3" w:rsidRDefault="56831FD3" w14:paraId="308F2531" w14:textId="4BC812D9">
      <w:r w:rsidRPr="56831FD3" w:rsidR="56831FD3">
        <w:rPr>
          <w:rFonts w:ascii="Calibri" w:hAnsi="Calibri" w:eastAsia="Calibri" w:cs="Calibri"/>
          <w:noProof w:val="0"/>
          <w:sz w:val="19"/>
          <w:szCs w:val="19"/>
          <w:lang w:val="en-US"/>
        </w:rPr>
        <w:t xml:space="preserve"> </w:t>
      </w:r>
    </w:p>
    <w:p w:rsidR="56831FD3" w:rsidRDefault="56831FD3" w14:paraId="5DD69D3D" w14:textId="5D83FE55">
      <w:r w:rsidRPr="56831FD3" w:rsidR="56831FD3">
        <w:rPr>
          <w:rFonts w:ascii="Calibri" w:hAnsi="Calibri" w:eastAsia="Calibri" w:cs="Calibri"/>
          <w:noProof w:val="0"/>
          <w:sz w:val="19"/>
          <w:szCs w:val="19"/>
          <w:lang w:val="en-US"/>
        </w:rPr>
        <w:t xml:space="preserve"> </w:t>
      </w:r>
    </w:p>
    <w:p w:rsidR="56831FD3" w:rsidRDefault="56831FD3" w14:paraId="2F27D0D1" w14:textId="12F0B269">
      <w:r>
        <w:br/>
      </w:r>
    </w:p>
    <w:p w:rsidR="56831FD3" w:rsidRDefault="56831FD3" w14:paraId="011BC65D" w14:textId="17018480">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25D3B41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45C04DB" w14:textId="0A936F18">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C9233A9" w14:textId="5942FE9F">
            <w:r w:rsidRPr="56831FD3" w:rsidR="56831FD3">
              <w:rPr>
                <w:rFonts w:ascii="Calibri" w:hAnsi="Calibri" w:eastAsia="Calibri" w:cs="Calibri"/>
                <w:color w:val="000000" w:themeColor="text1" w:themeTint="FF" w:themeShade="FF"/>
                <w:sz w:val="24"/>
                <w:szCs w:val="24"/>
              </w:rPr>
              <w:t>1.2</w:t>
            </w:r>
          </w:p>
        </w:tc>
      </w:tr>
      <w:tr w:rsidR="56831FD3" w:rsidTr="417FA3EC" w14:paraId="43FD79E2">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BB7A082" w14:textId="345077DC">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B7333E1" w14:textId="0FB91A1C">
            <w:r w:rsidRPr="417FA3EC" w:rsidR="0D0A9BE1">
              <w:rPr>
                <w:rFonts w:ascii="Calibri" w:hAnsi="Calibri" w:eastAsia="Calibri" w:cs="Calibri"/>
                <w:color w:val="000000" w:themeColor="text1" w:themeTint="FF" w:themeShade="FF"/>
                <w:sz w:val="24"/>
                <w:szCs w:val="24"/>
              </w:rPr>
              <w:t xml:space="preserve">Develop </w:t>
            </w:r>
            <w:r w:rsidRPr="417FA3EC" w:rsidR="0A546644">
              <w:rPr>
                <w:rFonts w:ascii="Calibri" w:hAnsi="Calibri" w:eastAsia="Calibri" w:cs="Calibri"/>
                <w:color w:val="000000" w:themeColor="text1" w:themeTint="FF" w:themeShade="FF"/>
                <w:sz w:val="24"/>
                <w:szCs w:val="24"/>
              </w:rPr>
              <w:t>Project</w:t>
            </w:r>
            <w:r w:rsidRPr="417FA3EC" w:rsidR="0D0A9BE1">
              <w:rPr>
                <w:rFonts w:ascii="Calibri" w:hAnsi="Calibri" w:eastAsia="Calibri" w:cs="Calibri"/>
                <w:color w:val="000000" w:themeColor="text1" w:themeTint="FF" w:themeShade="FF"/>
                <w:sz w:val="24"/>
                <w:szCs w:val="24"/>
              </w:rPr>
              <w:t xml:space="preserve"> Plan</w:t>
            </w:r>
          </w:p>
        </w:tc>
      </w:tr>
      <w:tr w:rsidR="56831FD3" w:rsidTr="417FA3EC" w14:paraId="24CF808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D4FD835" w14:textId="1DB4295E">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4E6C7F22" w14:textId="6DD12C02">
            <w:pPr>
              <w:rPr>
                <w:rFonts w:ascii="Calibri" w:hAnsi="Calibri" w:eastAsia="Calibri" w:cs="Calibri"/>
                <w:color w:val="000000" w:themeColor="text1" w:themeTint="FF" w:themeShade="FF"/>
                <w:sz w:val="24"/>
                <w:szCs w:val="24"/>
              </w:rPr>
            </w:pPr>
            <w:r w:rsidRPr="417FA3EC" w:rsidR="0D0A9BE1">
              <w:rPr>
                <w:rFonts w:ascii="Calibri" w:hAnsi="Calibri" w:eastAsia="Calibri" w:cs="Calibri"/>
                <w:color w:val="000000" w:themeColor="text1" w:themeTint="FF" w:themeShade="FF"/>
                <w:sz w:val="24"/>
                <w:szCs w:val="24"/>
              </w:rPr>
              <w:t xml:space="preserve">May 15, 2023 – </w:t>
            </w:r>
            <w:r w:rsidRPr="417FA3EC" w:rsidR="14B9115F">
              <w:rPr>
                <w:rFonts w:ascii="Calibri" w:hAnsi="Calibri" w:eastAsia="Calibri" w:cs="Calibri"/>
                <w:color w:val="000000" w:themeColor="text1" w:themeTint="FF" w:themeShade="FF"/>
                <w:sz w:val="24"/>
                <w:szCs w:val="24"/>
              </w:rPr>
              <w:t>Sept 12, 2023</w:t>
            </w:r>
            <w:r w:rsidRPr="417FA3EC" w:rsidR="0D0A9BE1">
              <w:rPr>
                <w:rFonts w:ascii="Calibri" w:hAnsi="Calibri" w:eastAsia="Calibri" w:cs="Calibri"/>
                <w:color w:val="000000" w:themeColor="text1" w:themeTint="FF" w:themeShade="FF"/>
                <w:sz w:val="24"/>
                <w:szCs w:val="24"/>
              </w:rPr>
              <w:t xml:space="preserve"> (</w:t>
            </w:r>
            <w:r w:rsidRPr="417FA3EC" w:rsidR="07554AD0">
              <w:rPr>
                <w:rFonts w:ascii="Calibri" w:hAnsi="Calibri" w:eastAsia="Calibri" w:cs="Calibri"/>
                <w:color w:val="000000" w:themeColor="text1" w:themeTint="FF" w:themeShade="FF"/>
                <w:sz w:val="24"/>
                <w:szCs w:val="24"/>
              </w:rPr>
              <w:t>86</w:t>
            </w:r>
            <w:r w:rsidRPr="417FA3EC" w:rsidR="0D0A9BE1">
              <w:rPr>
                <w:rFonts w:ascii="Calibri" w:hAnsi="Calibri" w:eastAsia="Calibri" w:cs="Calibri"/>
                <w:color w:val="000000" w:themeColor="text1" w:themeTint="FF" w:themeShade="FF"/>
                <w:sz w:val="24"/>
                <w:szCs w:val="24"/>
              </w:rPr>
              <w:t xml:space="preserve"> Days)</w:t>
            </w:r>
          </w:p>
        </w:tc>
      </w:tr>
      <w:tr w:rsidR="56831FD3" w:rsidTr="417FA3EC" w14:paraId="232DE98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CCFE0D1" w14:textId="48D01288">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047D844" w14:textId="55B74875">
            <w:r w:rsidRPr="56831FD3" w:rsidR="56831FD3">
              <w:rPr>
                <w:rFonts w:ascii="Calibri" w:hAnsi="Calibri" w:eastAsia="Calibri" w:cs="Calibri"/>
                <w:color w:val="000000" w:themeColor="text1" w:themeTint="FF" w:themeShade="FF"/>
                <w:sz w:val="24"/>
                <w:szCs w:val="24"/>
              </w:rPr>
              <w:t>KAYVI Byte</w:t>
            </w:r>
          </w:p>
        </w:tc>
      </w:tr>
      <w:tr w:rsidR="56831FD3" w:rsidTr="417FA3EC" w14:paraId="61DF17C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080BD87" w14:textId="0E323456">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6F43C5E4" w14:textId="7B76CF65">
            <w:r w:rsidRPr="56831FD3" w:rsidR="56831FD3">
              <w:rPr>
                <w:rFonts w:ascii="Calibri" w:hAnsi="Calibri" w:eastAsia="Calibri" w:cs="Calibri"/>
                <w:color w:val="000000" w:themeColor="text1" w:themeTint="FF" w:themeShade="FF"/>
                <w:sz w:val="24"/>
                <w:szCs w:val="24"/>
              </w:rPr>
              <w:t>KAYVI Byte</w:t>
            </w:r>
          </w:p>
        </w:tc>
      </w:tr>
      <w:tr w:rsidR="56831FD3" w:rsidTr="417FA3EC" w14:paraId="24C00ACD">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A6F3D8F" w14:textId="55C33C9B">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398D596A" w14:textId="3802BD5B">
            <w:pPr>
              <w:spacing w:line="257" w:lineRule="auto"/>
            </w:pPr>
            <w:r w:rsidRPr="56831FD3" w:rsidR="56831FD3">
              <w:rPr>
                <w:rFonts w:ascii="Calibri" w:hAnsi="Calibri" w:eastAsia="Calibri" w:cs="Calibri"/>
                <w:color w:val="000000" w:themeColor="text1" w:themeTint="FF" w:themeShade="FF"/>
                <w:sz w:val="24"/>
                <w:szCs w:val="24"/>
              </w:rPr>
              <w:t>Project Manager, Documentation Specialist</w:t>
            </w:r>
          </w:p>
        </w:tc>
      </w:tr>
      <w:tr w:rsidR="56831FD3" w:rsidTr="417FA3EC" w14:paraId="1433B7A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16E5569" w14:textId="329923CB">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27F50468" w14:textId="67454EDB">
            <w:pPr>
              <w:rPr>
                <w:rFonts w:ascii="Calibri" w:hAnsi="Calibri" w:eastAsia="Calibri" w:cs="Calibri"/>
                <w:sz w:val="24"/>
                <w:szCs w:val="24"/>
              </w:rPr>
            </w:pPr>
            <w:r w:rsidRPr="417FA3EC" w:rsidR="0D0A9BE1">
              <w:rPr>
                <w:rFonts w:ascii="Calibri" w:hAnsi="Calibri" w:eastAsia="Calibri" w:cs="Calibri"/>
                <w:sz w:val="24"/>
                <w:szCs w:val="24"/>
              </w:rPr>
              <w:t xml:space="preserve">Planning stage includes the required documents needed for planning. This includes the following files: Scope Management Plan, Cost Management Plan, Schedule Management Plan, and </w:t>
            </w:r>
            <w:r w:rsidRPr="417FA3EC" w:rsidR="0D0A9BE1">
              <w:rPr>
                <w:rFonts w:ascii="Calibri" w:hAnsi="Calibri" w:eastAsia="Calibri" w:cs="Calibri"/>
                <w:sz w:val="24"/>
                <w:szCs w:val="24"/>
              </w:rPr>
              <w:t>WBS</w:t>
            </w:r>
            <w:r w:rsidRPr="417FA3EC" w:rsidR="0D0A9BE1">
              <w:rPr>
                <w:rFonts w:ascii="Calibri" w:hAnsi="Calibri" w:eastAsia="Calibri" w:cs="Calibri"/>
                <w:sz w:val="24"/>
                <w:szCs w:val="24"/>
              </w:rPr>
              <w:t>.</w:t>
            </w:r>
            <w:r w:rsidRPr="417FA3EC" w:rsidR="637026EC">
              <w:rPr>
                <w:rFonts w:ascii="Calibri" w:hAnsi="Calibri" w:eastAsia="Calibri" w:cs="Calibri"/>
                <w:sz w:val="24"/>
                <w:szCs w:val="24"/>
              </w:rPr>
              <w:t xml:space="preserve"> In this stage, the Project Manager and Documentation Specialist must finish the files </w:t>
            </w:r>
            <w:r w:rsidRPr="417FA3EC" w:rsidR="637026EC">
              <w:rPr>
                <w:rFonts w:ascii="Calibri" w:hAnsi="Calibri" w:eastAsia="Calibri" w:cs="Calibri"/>
                <w:sz w:val="24"/>
                <w:szCs w:val="24"/>
              </w:rPr>
              <w:t>stated</w:t>
            </w:r>
            <w:r w:rsidRPr="417FA3EC" w:rsidR="637026EC">
              <w:rPr>
                <w:rFonts w:ascii="Calibri" w:hAnsi="Calibri" w:eastAsia="Calibri" w:cs="Calibri"/>
                <w:sz w:val="24"/>
                <w:szCs w:val="24"/>
              </w:rPr>
              <w:t xml:space="preserve"> above, this will serve as a guide for the whole team and the stakeholders. This will breakdown the st</w:t>
            </w:r>
            <w:r w:rsidRPr="417FA3EC" w:rsidR="1BAE75BA">
              <w:rPr>
                <w:rFonts w:ascii="Calibri" w:hAnsi="Calibri" w:eastAsia="Calibri" w:cs="Calibri"/>
                <w:sz w:val="24"/>
                <w:szCs w:val="24"/>
              </w:rPr>
              <w:t>eps needed to finish the whole project.</w:t>
            </w:r>
          </w:p>
        </w:tc>
      </w:tr>
      <w:tr w:rsidR="56831FD3" w:rsidTr="417FA3EC" w14:paraId="7914CA9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581F485" w14:textId="498A9FBF">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C031EA6" w14:textId="4730D4C5">
            <w:r w:rsidRPr="56831FD3" w:rsidR="56831FD3">
              <w:rPr>
                <w:rFonts w:ascii="Calibri" w:hAnsi="Calibri" w:eastAsia="Calibri" w:cs="Calibri"/>
                <w:sz w:val="24"/>
                <w:szCs w:val="24"/>
              </w:rPr>
              <w:t>KAYVI Byte needs to finish all the required documents mentioned above in the Planning stage of the project.</w:t>
            </w:r>
          </w:p>
        </w:tc>
      </w:tr>
      <w:tr w:rsidR="56831FD3" w:rsidTr="417FA3EC" w14:paraId="46269A5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12D2C7F" w14:textId="1D5B9421">
            <w:r w:rsidRPr="56831FD3" w:rsidR="56831FD3">
              <w:rPr>
                <w:rFonts w:ascii="Calibri" w:hAnsi="Calibri" w:eastAsia="Calibri" w:cs="Calibri"/>
                <w:b w:val="1"/>
                <w:bCs w:val="1"/>
                <w:color w:val="000000" w:themeColor="text1" w:themeTint="FF" w:themeShade="FF"/>
                <w:sz w:val="24"/>
                <w:szCs w:val="24"/>
              </w:rPr>
              <w:t>Assumptions:</w:t>
            </w:r>
          </w:p>
          <w:p w:rsidR="56831FD3" w:rsidRDefault="56831FD3" w14:paraId="31A00BB7" w14:textId="1E0B1638">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E859D82" w14:textId="3766778B">
            <w:r w:rsidRPr="56831FD3" w:rsidR="56831FD3">
              <w:rPr>
                <w:rFonts w:ascii="Calibri" w:hAnsi="Calibri" w:eastAsia="Calibri" w:cs="Calibri"/>
                <w:sz w:val="24"/>
                <w:szCs w:val="24"/>
              </w:rPr>
              <w:t>The team will finish all the required documents on or before the deadline.</w:t>
            </w:r>
          </w:p>
          <w:p w:rsidR="56831FD3" w:rsidRDefault="56831FD3" w14:paraId="1DCD25CF" w14:textId="3D3173C6">
            <w:r w:rsidRPr="56831FD3" w:rsidR="56831FD3">
              <w:rPr>
                <w:rFonts w:ascii="Calibri" w:hAnsi="Calibri" w:eastAsia="Calibri" w:cs="Calibri"/>
                <w:sz w:val="24"/>
                <w:szCs w:val="24"/>
              </w:rPr>
              <w:t xml:space="preserve"> </w:t>
            </w:r>
          </w:p>
          <w:p w:rsidR="56831FD3" w:rsidRDefault="56831FD3" w14:paraId="32D7DA76" w14:textId="6D8D218D">
            <w:r w:rsidRPr="56831FD3" w:rsidR="56831FD3">
              <w:rPr>
                <w:rFonts w:ascii="Calibri" w:hAnsi="Calibri" w:eastAsia="Calibri" w:cs="Calibri"/>
                <w:sz w:val="24"/>
                <w:szCs w:val="24"/>
              </w:rPr>
              <w:t xml:space="preserve"> </w:t>
            </w:r>
          </w:p>
        </w:tc>
      </w:tr>
      <w:tr w:rsidR="56831FD3" w:rsidTr="417FA3EC" w14:paraId="25201134">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4E09B26" w14:textId="4BFA2288">
            <w:r w:rsidRPr="56831FD3" w:rsidR="56831FD3">
              <w:rPr>
                <w:rFonts w:ascii="Calibri" w:hAnsi="Calibri" w:eastAsia="Calibri" w:cs="Calibri"/>
                <w:b w:val="1"/>
                <w:bCs w:val="1"/>
                <w:color w:val="000000" w:themeColor="text1" w:themeTint="FF" w:themeShade="FF"/>
                <w:sz w:val="24"/>
                <w:szCs w:val="24"/>
              </w:rPr>
              <w:t>Risks:</w:t>
            </w:r>
          </w:p>
          <w:p w:rsidR="56831FD3" w:rsidRDefault="56831FD3" w14:paraId="5FB34A48" w14:textId="5EFB6124">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9F53A6E" w14:textId="52960C01">
            <w:r w:rsidRPr="56831FD3" w:rsidR="56831FD3">
              <w:rPr>
                <w:rFonts w:ascii="Calibri" w:hAnsi="Calibri" w:eastAsia="Calibri" w:cs="Calibri"/>
                <w:sz w:val="24"/>
                <w:szCs w:val="24"/>
              </w:rPr>
              <w:t>The team cannot finish the project within the allocated time.</w:t>
            </w:r>
          </w:p>
        </w:tc>
      </w:tr>
      <w:tr w:rsidR="56831FD3" w:rsidTr="417FA3EC" w14:paraId="4B898D51">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3AAC94B" w14:textId="79E7F363">
            <w:r w:rsidRPr="56831FD3" w:rsidR="56831FD3">
              <w:rPr>
                <w:rFonts w:ascii="Calibri" w:hAnsi="Calibri" w:eastAsia="Calibri" w:cs="Calibri"/>
                <w:b w:val="1"/>
                <w:bCs w:val="1"/>
                <w:color w:val="000000" w:themeColor="text1" w:themeTint="FF" w:themeShade="FF"/>
                <w:sz w:val="24"/>
                <w:szCs w:val="24"/>
              </w:rPr>
              <w:t>Risk Mitigation:</w:t>
            </w:r>
          </w:p>
          <w:p w:rsidR="56831FD3" w:rsidRDefault="56831FD3" w14:paraId="16E0230D" w14:textId="351B04C3">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6F97D112" w14:textId="61A4C0BB">
            <w:r w:rsidRPr="56831FD3" w:rsidR="56831FD3">
              <w:rPr>
                <w:rFonts w:ascii="Calibri" w:hAnsi="Calibri" w:eastAsia="Calibri" w:cs="Calibri"/>
                <w:sz w:val="24"/>
                <w:szCs w:val="24"/>
              </w:rPr>
              <w:t>Regular progress tracking, distribute workload to all members</w:t>
            </w:r>
          </w:p>
        </w:tc>
      </w:tr>
      <w:tr w:rsidR="56831FD3" w:rsidTr="417FA3EC" w14:paraId="2BAF1B8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3CA887E" w14:textId="61C8CA6D">
            <w:r w:rsidRPr="56831FD3" w:rsidR="56831FD3">
              <w:rPr>
                <w:rFonts w:ascii="Calibri" w:hAnsi="Calibri" w:eastAsia="Calibri" w:cs="Calibri"/>
                <w:b w:val="1"/>
                <w:bCs w:val="1"/>
                <w:color w:val="000000" w:themeColor="text1" w:themeTint="FF" w:themeShade="FF"/>
                <w:sz w:val="24"/>
                <w:szCs w:val="24"/>
              </w:rPr>
              <w:t xml:space="preserve">Budget: </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781AAE65" w14:textId="2E6B7BCC">
            <w:pPr>
              <w:rPr>
                <w:rFonts w:ascii="Calibri" w:hAnsi="Calibri" w:eastAsia="Calibri" w:cs="Calibri"/>
                <w:sz w:val="24"/>
                <w:szCs w:val="24"/>
              </w:rPr>
            </w:pPr>
            <w:r w:rsidRPr="417FA3EC" w:rsidR="0D0A9BE1">
              <w:rPr>
                <w:rFonts w:ascii="Calibri" w:hAnsi="Calibri" w:eastAsia="Calibri" w:cs="Calibri"/>
                <w:sz w:val="24"/>
                <w:szCs w:val="24"/>
              </w:rPr>
              <w:t xml:space="preserve">Project Manager: PHP 42,250 </w:t>
            </w:r>
            <w:r w:rsidRPr="417FA3EC" w:rsidR="27817758">
              <w:rPr>
                <w:rFonts w:ascii="Calibri" w:hAnsi="Calibri" w:eastAsia="Calibri" w:cs="Calibri"/>
                <w:sz w:val="24"/>
                <w:szCs w:val="24"/>
              </w:rPr>
              <w:t>x (3 months) = PHP 126,750</w:t>
            </w:r>
          </w:p>
          <w:p w:rsidR="56831FD3" w:rsidRDefault="56831FD3" w14:paraId="09771FFD" w14:textId="5F870EBE">
            <w:r w:rsidRPr="417FA3EC" w:rsidR="0D0A9BE1">
              <w:rPr>
                <w:rFonts w:ascii="Calibri" w:hAnsi="Calibri" w:eastAsia="Calibri" w:cs="Calibri"/>
                <w:sz w:val="24"/>
                <w:szCs w:val="24"/>
              </w:rPr>
              <w:t xml:space="preserve">Documentation Specialist: PHP 16,000 </w:t>
            </w:r>
            <w:r w:rsidRPr="417FA3EC" w:rsidR="28628094">
              <w:rPr>
                <w:rFonts w:ascii="Calibri" w:hAnsi="Calibri" w:eastAsia="Calibri" w:cs="Calibri"/>
                <w:sz w:val="24"/>
                <w:szCs w:val="24"/>
              </w:rPr>
              <w:t>x (3 months) = PHP 48,000</w:t>
            </w:r>
          </w:p>
          <w:p w:rsidR="56831FD3" w:rsidRDefault="56831FD3" w14:paraId="56127D32" w14:textId="20D3E4C1">
            <w:r w:rsidRPr="417FA3EC" w:rsidR="0D0A9BE1">
              <w:rPr>
                <w:rFonts w:ascii="Calibri" w:hAnsi="Calibri" w:eastAsia="Calibri" w:cs="Calibri"/>
                <w:sz w:val="24"/>
                <w:szCs w:val="24"/>
              </w:rPr>
              <w:t xml:space="preserve">Total = </w:t>
            </w:r>
            <w:r w:rsidRPr="417FA3EC" w:rsidR="0D0A9BE1">
              <w:rPr>
                <w:rFonts w:ascii="Calibri" w:hAnsi="Calibri" w:eastAsia="Calibri" w:cs="Calibri"/>
                <w:b w:val="1"/>
                <w:bCs w:val="1"/>
                <w:sz w:val="24"/>
                <w:szCs w:val="24"/>
              </w:rPr>
              <w:t xml:space="preserve">PHP </w:t>
            </w:r>
            <w:r w:rsidRPr="417FA3EC" w:rsidR="06D3E9F1">
              <w:rPr>
                <w:rFonts w:ascii="Calibri" w:hAnsi="Calibri" w:eastAsia="Calibri" w:cs="Calibri"/>
                <w:b w:val="1"/>
                <w:bCs w:val="1"/>
                <w:sz w:val="24"/>
                <w:szCs w:val="24"/>
              </w:rPr>
              <w:t>174,750</w:t>
            </w:r>
          </w:p>
        </w:tc>
      </w:tr>
      <w:tr w:rsidR="56831FD3" w:rsidTr="417FA3EC" w14:paraId="64B0B209">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C15A47F" w14:textId="76FD1D42">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35F169F7" w14:textId="04ECBFA3">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E1D7D58" w14:textId="4E1576C4">
            <w:hyperlink r:id="R4a932b72fe3f4a87">
              <w:r w:rsidRPr="56831FD3" w:rsidR="56831FD3">
                <w:rPr>
                  <w:rStyle w:val="Hyperlink"/>
                  <w:rFonts w:ascii="Calibri" w:hAnsi="Calibri" w:eastAsia="Calibri" w:cs="Calibri"/>
                  <w:strike w:val="0"/>
                  <w:dstrike w:val="0"/>
                  <w:sz w:val="24"/>
                  <w:szCs w:val="24"/>
                </w:rPr>
                <w:t>Scope Management Plan</w:t>
              </w:r>
              <w:r>
                <w:br/>
              </w:r>
            </w:hyperlink>
            <w:r w:rsidRPr="56831FD3" w:rsidR="56831FD3">
              <w:rPr>
                <w:rFonts w:ascii="Calibri" w:hAnsi="Calibri" w:eastAsia="Calibri" w:cs="Calibri"/>
                <w:sz w:val="24"/>
                <w:szCs w:val="24"/>
              </w:rPr>
              <w:t xml:space="preserve"> </w:t>
            </w:r>
            <w:hyperlink r:id="R2ed2f7c9203a4997">
              <w:r w:rsidRPr="56831FD3" w:rsidR="56831FD3">
                <w:rPr>
                  <w:rStyle w:val="Hyperlink"/>
                  <w:rFonts w:ascii="Calibri" w:hAnsi="Calibri" w:eastAsia="Calibri" w:cs="Calibri"/>
                  <w:strike w:val="0"/>
                  <w:dstrike w:val="0"/>
                  <w:sz w:val="24"/>
                  <w:szCs w:val="24"/>
                </w:rPr>
                <w:t>Cost Management Plan</w:t>
              </w:r>
              <w:r>
                <w:br/>
              </w:r>
            </w:hyperlink>
            <w:r w:rsidRPr="56831FD3" w:rsidR="56831FD3">
              <w:rPr>
                <w:rFonts w:ascii="Calibri" w:hAnsi="Calibri" w:eastAsia="Calibri" w:cs="Calibri"/>
                <w:sz w:val="24"/>
                <w:szCs w:val="24"/>
              </w:rPr>
              <w:t xml:space="preserve"> </w:t>
            </w:r>
            <w:hyperlink r:id="R97b78b69a6bf4b0a">
              <w:r w:rsidRPr="56831FD3" w:rsidR="56831FD3">
                <w:rPr>
                  <w:rStyle w:val="Hyperlink"/>
                  <w:rFonts w:ascii="Calibri" w:hAnsi="Calibri" w:eastAsia="Calibri" w:cs="Calibri"/>
                  <w:strike w:val="0"/>
                  <w:dstrike w:val="0"/>
                  <w:sz w:val="24"/>
                  <w:szCs w:val="24"/>
                </w:rPr>
                <w:t>Schedule Management Plan</w:t>
              </w:r>
            </w:hyperlink>
          </w:p>
          <w:p w:rsidR="56831FD3" w:rsidRDefault="56831FD3" w14:paraId="2883E5CF" w14:textId="0D50C789">
            <w:hyperlink r:id="Rbc5a3dd3168448d9">
              <w:r w:rsidRPr="56831FD3" w:rsidR="56831FD3">
                <w:rPr>
                  <w:rStyle w:val="Hyperlink"/>
                  <w:rFonts w:ascii="Calibri" w:hAnsi="Calibri" w:eastAsia="Calibri" w:cs="Calibri"/>
                  <w:strike w:val="0"/>
                  <w:dstrike w:val="0"/>
                  <w:sz w:val="24"/>
                  <w:szCs w:val="24"/>
                </w:rPr>
                <w:t>WBS</w:t>
              </w:r>
            </w:hyperlink>
          </w:p>
        </w:tc>
      </w:tr>
    </w:tbl>
    <w:p w:rsidR="56831FD3" w:rsidRDefault="56831FD3" w14:paraId="09867EF5" w14:textId="5ED185D9">
      <w:r w:rsidRPr="56831FD3" w:rsidR="56831FD3">
        <w:rPr>
          <w:rFonts w:ascii="Calibri" w:hAnsi="Calibri" w:eastAsia="Calibri" w:cs="Calibri"/>
          <w:noProof w:val="0"/>
          <w:sz w:val="19"/>
          <w:szCs w:val="19"/>
          <w:lang w:val="en-US"/>
        </w:rPr>
        <w:t xml:space="preserve"> </w:t>
      </w:r>
    </w:p>
    <w:p w:rsidR="56831FD3" w:rsidRDefault="56831FD3" w14:paraId="79B6E786" w14:textId="630279EC">
      <w:r w:rsidRPr="56831FD3" w:rsidR="56831FD3">
        <w:rPr>
          <w:rFonts w:ascii="Calibri" w:hAnsi="Calibri" w:eastAsia="Calibri" w:cs="Calibri"/>
          <w:noProof w:val="0"/>
          <w:sz w:val="19"/>
          <w:szCs w:val="19"/>
          <w:lang w:val="en-US"/>
        </w:rPr>
        <w:t xml:space="preserve"> </w:t>
      </w:r>
    </w:p>
    <w:p w:rsidR="56831FD3" w:rsidRDefault="56831FD3" w14:paraId="79C74FB8" w14:textId="0B58853E">
      <w:r w:rsidRPr="56831FD3" w:rsidR="56831FD3">
        <w:rPr>
          <w:rFonts w:ascii="Calibri" w:hAnsi="Calibri" w:eastAsia="Calibri" w:cs="Calibri"/>
          <w:noProof w:val="0"/>
          <w:sz w:val="19"/>
          <w:szCs w:val="19"/>
          <w:lang w:val="en-US"/>
        </w:rPr>
        <w:t xml:space="preserve"> </w:t>
      </w:r>
    </w:p>
    <w:p w:rsidR="56831FD3" w:rsidRDefault="56831FD3" w14:paraId="696CA904" w14:textId="5E50F073">
      <w:r w:rsidRPr="56831FD3" w:rsidR="56831FD3">
        <w:rPr>
          <w:rFonts w:ascii="Calibri" w:hAnsi="Calibri" w:eastAsia="Calibri" w:cs="Calibri"/>
          <w:noProof w:val="0"/>
          <w:sz w:val="19"/>
          <w:szCs w:val="19"/>
          <w:lang w:val="en-US"/>
        </w:rPr>
        <w:t xml:space="preserve"> </w:t>
      </w:r>
    </w:p>
    <w:p w:rsidR="56831FD3" w:rsidRDefault="56831FD3" w14:paraId="7998DC92" w14:textId="4E57B1A6">
      <w:r w:rsidRPr="56831FD3" w:rsidR="56831FD3">
        <w:rPr>
          <w:rFonts w:ascii="Calibri" w:hAnsi="Calibri" w:eastAsia="Calibri" w:cs="Calibri"/>
          <w:noProof w:val="0"/>
          <w:sz w:val="19"/>
          <w:szCs w:val="19"/>
          <w:lang w:val="en-US"/>
        </w:rPr>
        <w:t xml:space="preserve"> </w:t>
      </w:r>
    </w:p>
    <w:p w:rsidR="56831FD3" w:rsidRDefault="56831FD3" w14:paraId="30133931" w14:textId="73A863FE">
      <w:r w:rsidRPr="56831FD3" w:rsidR="56831FD3">
        <w:rPr>
          <w:rFonts w:ascii="Calibri" w:hAnsi="Calibri" w:eastAsia="Calibri" w:cs="Calibri"/>
          <w:noProof w:val="0"/>
          <w:sz w:val="19"/>
          <w:szCs w:val="19"/>
          <w:lang w:val="en-US"/>
        </w:rPr>
        <w:t xml:space="preserve"> </w:t>
      </w:r>
    </w:p>
    <w:p w:rsidR="56831FD3" w:rsidRDefault="56831FD3" w14:paraId="35B62225" w14:textId="490AC17D">
      <w:r w:rsidRPr="56831FD3" w:rsidR="56831FD3">
        <w:rPr>
          <w:rFonts w:ascii="Calibri" w:hAnsi="Calibri" w:eastAsia="Calibri" w:cs="Calibri"/>
          <w:noProof w:val="0"/>
          <w:sz w:val="19"/>
          <w:szCs w:val="19"/>
          <w:lang w:val="en-US"/>
        </w:rPr>
        <w:t xml:space="preserve"> </w:t>
      </w:r>
    </w:p>
    <w:p w:rsidR="56831FD3" w:rsidRDefault="56831FD3" w14:paraId="51F7D72A" w14:textId="51C6A181">
      <w:r w:rsidRPr="56831FD3" w:rsidR="56831FD3">
        <w:rPr>
          <w:rFonts w:ascii="Calibri" w:hAnsi="Calibri" w:eastAsia="Calibri" w:cs="Calibri"/>
          <w:noProof w:val="0"/>
          <w:sz w:val="19"/>
          <w:szCs w:val="19"/>
          <w:lang w:val="en-US"/>
        </w:rPr>
        <w:t xml:space="preserve"> </w:t>
      </w:r>
    </w:p>
    <w:p w:rsidR="56831FD3" w:rsidRDefault="56831FD3" w14:paraId="07250EAA" w14:textId="652307BF">
      <w:r w:rsidRPr="56831FD3" w:rsidR="56831FD3">
        <w:rPr>
          <w:rFonts w:ascii="Calibri" w:hAnsi="Calibri" w:eastAsia="Calibri" w:cs="Calibri"/>
          <w:noProof w:val="0"/>
          <w:sz w:val="19"/>
          <w:szCs w:val="19"/>
          <w:lang w:val="en-US"/>
        </w:rPr>
        <w:t xml:space="preserve"> </w:t>
      </w:r>
    </w:p>
    <w:p w:rsidR="56831FD3" w:rsidRDefault="56831FD3" w14:paraId="7E22E8EA" w14:textId="42001018">
      <w:r w:rsidRPr="56831FD3" w:rsidR="56831FD3">
        <w:rPr>
          <w:rFonts w:ascii="Calibri" w:hAnsi="Calibri" w:eastAsia="Calibri" w:cs="Calibri"/>
          <w:noProof w:val="0"/>
          <w:sz w:val="19"/>
          <w:szCs w:val="19"/>
          <w:lang w:val="en-US"/>
        </w:rPr>
        <w:t xml:space="preserve"> </w:t>
      </w:r>
    </w:p>
    <w:p w:rsidR="56831FD3" w:rsidRDefault="56831FD3" w14:paraId="28F3AF54" w14:textId="5F60884A">
      <w:r w:rsidRPr="56831FD3" w:rsidR="56831FD3">
        <w:rPr>
          <w:rFonts w:ascii="Calibri" w:hAnsi="Calibri" w:eastAsia="Calibri" w:cs="Calibri"/>
          <w:noProof w:val="0"/>
          <w:sz w:val="19"/>
          <w:szCs w:val="19"/>
          <w:lang w:val="en-US"/>
        </w:rPr>
        <w:t xml:space="preserve"> </w:t>
      </w:r>
    </w:p>
    <w:p w:rsidR="56831FD3" w:rsidRDefault="56831FD3" w14:paraId="1D45B290" w14:textId="50F68B7A">
      <w:r w:rsidRPr="56831FD3" w:rsidR="56831FD3">
        <w:rPr>
          <w:rFonts w:ascii="Calibri" w:hAnsi="Calibri" w:eastAsia="Calibri" w:cs="Calibri"/>
          <w:noProof w:val="0"/>
          <w:sz w:val="19"/>
          <w:szCs w:val="19"/>
          <w:lang w:val="en-US"/>
        </w:rPr>
        <w:t xml:space="preserve"> </w:t>
      </w:r>
    </w:p>
    <w:p w:rsidR="56831FD3" w:rsidRDefault="56831FD3" w14:paraId="3DA9C1D3" w14:textId="0705AA53">
      <w:r w:rsidRPr="56831FD3" w:rsidR="56831FD3">
        <w:rPr>
          <w:rFonts w:ascii="Calibri" w:hAnsi="Calibri" w:eastAsia="Calibri" w:cs="Calibri"/>
          <w:noProof w:val="0"/>
          <w:sz w:val="19"/>
          <w:szCs w:val="19"/>
          <w:lang w:val="en-US"/>
        </w:rPr>
        <w:t xml:space="preserve"> </w:t>
      </w:r>
    </w:p>
    <w:p w:rsidR="56831FD3" w:rsidRDefault="56831FD3" w14:paraId="5B891406" w14:textId="59BA6357">
      <w:r w:rsidRPr="56831FD3" w:rsidR="56831FD3">
        <w:rPr>
          <w:rFonts w:ascii="Calibri" w:hAnsi="Calibri" w:eastAsia="Calibri" w:cs="Calibri"/>
          <w:noProof w:val="0"/>
          <w:sz w:val="19"/>
          <w:szCs w:val="19"/>
          <w:lang w:val="en-US"/>
        </w:rPr>
        <w:t xml:space="preserve"> </w:t>
      </w:r>
    </w:p>
    <w:p w:rsidR="56831FD3" w:rsidRDefault="56831FD3" w14:paraId="2C474B78" w14:textId="4024EDB2">
      <w:r w:rsidRPr="56831FD3" w:rsidR="56831FD3">
        <w:rPr>
          <w:rFonts w:ascii="Calibri" w:hAnsi="Calibri" w:eastAsia="Calibri" w:cs="Calibri"/>
          <w:noProof w:val="0"/>
          <w:sz w:val="19"/>
          <w:szCs w:val="19"/>
          <w:lang w:val="en-US"/>
        </w:rPr>
        <w:t xml:space="preserve"> </w:t>
      </w:r>
    </w:p>
    <w:p w:rsidR="56831FD3" w:rsidRDefault="56831FD3" w14:paraId="28B3D19C" w14:textId="6EE0DA51">
      <w:r w:rsidRPr="56831FD3" w:rsidR="56831FD3">
        <w:rPr>
          <w:rFonts w:ascii="Calibri" w:hAnsi="Calibri" w:eastAsia="Calibri" w:cs="Calibri"/>
          <w:noProof w:val="0"/>
          <w:sz w:val="19"/>
          <w:szCs w:val="19"/>
          <w:lang w:val="en-US"/>
        </w:rPr>
        <w:t xml:space="preserve"> </w:t>
      </w:r>
    </w:p>
    <w:p w:rsidR="56831FD3" w:rsidRDefault="56831FD3" w14:paraId="41223469" w14:textId="7CB3D0A9">
      <w:r w:rsidRPr="56831FD3" w:rsidR="56831FD3">
        <w:rPr>
          <w:rFonts w:ascii="Calibri" w:hAnsi="Calibri" w:eastAsia="Calibri" w:cs="Calibri"/>
          <w:noProof w:val="0"/>
          <w:sz w:val="19"/>
          <w:szCs w:val="19"/>
          <w:lang w:val="en-US"/>
        </w:rPr>
        <w:t xml:space="preserve"> </w:t>
      </w:r>
    </w:p>
    <w:p w:rsidR="56831FD3" w:rsidRDefault="56831FD3" w14:paraId="40C2C981" w14:textId="587CAFFF">
      <w:r w:rsidRPr="56831FD3" w:rsidR="56831FD3">
        <w:rPr>
          <w:rFonts w:ascii="Calibri" w:hAnsi="Calibri" w:eastAsia="Calibri" w:cs="Calibri"/>
          <w:noProof w:val="0"/>
          <w:sz w:val="19"/>
          <w:szCs w:val="19"/>
          <w:lang w:val="en-US"/>
        </w:rPr>
        <w:t xml:space="preserve"> </w:t>
      </w:r>
    </w:p>
    <w:p w:rsidR="56831FD3" w:rsidRDefault="56831FD3" w14:paraId="0C15E2CD" w14:textId="7F3B0BA4">
      <w:r w:rsidRPr="56831FD3" w:rsidR="56831FD3">
        <w:rPr>
          <w:rFonts w:ascii="Calibri" w:hAnsi="Calibri" w:eastAsia="Calibri" w:cs="Calibri"/>
          <w:noProof w:val="0"/>
          <w:sz w:val="19"/>
          <w:szCs w:val="19"/>
          <w:lang w:val="en-US"/>
        </w:rPr>
        <w:t xml:space="preserve"> </w:t>
      </w:r>
    </w:p>
    <w:p w:rsidR="56831FD3" w:rsidRDefault="56831FD3" w14:paraId="61B689CE" w14:textId="36EC57F5">
      <w:r w:rsidRPr="56831FD3" w:rsidR="56831FD3">
        <w:rPr>
          <w:rFonts w:ascii="Calibri" w:hAnsi="Calibri" w:eastAsia="Calibri" w:cs="Calibri"/>
          <w:noProof w:val="0"/>
          <w:sz w:val="19"/>
          <w:szCs w:val="19"/>
          <w:lang w:val="en-US"/>
        </w:rPr>
        <w:t xml:space="preserve"> </w:t>
      </w:r>
    </w:p>
    <w:p w:rsidR="56831FD3" w:rsidRDefault="56831FD3" w14:paraId="11B2F4C6" w14:textId="4A13AE72">
      <w:r w:rsidRPr="56831FD3" w:rsidR="56831FD3">
        <w:rPr>
          <w:rFonts w:ascii="Calibri" w:hAnsi="Calibri" w:eastAsia="Calibri" w:cs="Calibri"/>
          <w:noProof w:val="0"/>
          <w:sz w:val="19"/>
          <w:szCs w:val="19"/>
          <w:lang w:val="en-US"/>
        </w:rPr>
        <w:t xml:space="preserve"> </w:t>
      </w:r>
    </w:p>
    <w:p w:rsidR="56831FD3" w:rsidRDefault="56831FD3" w14:paraId="3E6CD7D6" w14:textId="53EF49C3">
      <w:r w:rsidRPr="56831FD3" w:rsidR="56831FD3">
        <w:rPr>
          <w:rFonts w:ascii="Calibri" w:hAnsi="Calibri" w:eastAsia="Calibri" w:cs="Calibri"/>
          <w:noProof w:val="0"/>
          <w:sz w:val="19"/>
          <w:szCs w:val="19"/>
          <w:lang w:val="en-US"/>
        </w:rPr>
        <w:t xml:space="preserve"> </w:t>
      </w:r>
    </w:p>
    <w:p w:rsidR="56831FD3" w:rsidRDefault="56831FD3" w14:paraId="48AE0BB0" w14:textId="68D60B29">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61E54AD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72233BD" w14:textId="2151F0B0">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B0BB44F" w14:textId="1395B0EF">
            <w:r w:rsidRPr="56831FD3" w:rsidR="56831FD3">
              <w:rPr>
                <w:rFonts w:ascii="Calibri" w:hAnsi="Calibri" w:eastAsia="Calibri" w:cs="Calibri"/>
                <w:color w:val="000000" w:themeColor="text1" w:themeTint="FF" w:themeShade="FF"/>
                <w:sz w:val="24"/>
                <w:szCs w:val="24"/>
              </w:rPr>
              <w:t>1.3</w:t>
            </w:r>
          </w:p>
        </w:tc>
      </w:tr>
      <w:tr w:rsidR="56831FD3" w:rsidTr="417FA3EC" w14:paraId="03D1A71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5060805" w14:textId="024732BF">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00B8E4D" w14:textId="092C2F97">
            <w:r w:rsidRPr="56831FD3" w:rsidR="56831FD3">
              <w:rPr>
                <w:rFonts w:ascii="Calibri" w:hAnsi="Calibri" w:eastAsia="Calibri" w:cs="Calibri"/>
                <w:color w:val="000000" w:themeColor="text1" w:themeTint="FF" w:themeShade="FF"/>
                <w:sz w:val="24"/>
                <w:szCs w:val="24"/>
              </w:rPr>
              <w:t>Analysis</w:t>
            </w:r>
          </w:p>
        </w:tc>
      </w:tr>
      <w:tr w:rsidR="56831FD3" w:rsidTr="417FA3EC" w14:paraId="1EFF65F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7C13728" w14:textId="06BFE9F9">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292661EC" w14:textId="58F709DA">
            <w:pPr>
              <w:rPr>
                <w:rFonts w:ascii="Calibri" w:hAnsi="Calibri" w:eastAsia="Calibri" w:cs="Calibri"/>
                <w:color w:val="000000" w:themeColor="text1" w:themeTint="FF" w:themeShade="FF"/>
                <w:sz w:val="24"/>
                <w:szCs w:val="24"/>
              </w:rPr>
            </w:pPr>
            <w:r w:rsidRPr="417FA3EC" w:rsidR="6AE5618B">
              <w:rPr>
                <w:rFonts w:ascii="Calibri" w:hAnsi="Calibri" w:eastAsia="Calibri" w:cs="Calibri"/>
                <w:color w:val="000000" w:themeColor="text1" w:themeTint="FF" w:themeShade="FF"/>
                <w:sz w:val="24"/>
                <w:szCs w:val="24"/>
              </w:rPr>
              <w:t>Sept 13</w:t>
            </w:r>
            <w:r w:rsidRPr="417FA3EC" w:rsidR="0D0A9BE1">
              <w:rPr>
                <w:rFonts w:ascii="Calibri" w:hAnsi="Calibri" w:eastAsia="Calibri" w:cs="Calibri"/>
                <w:color w:val="000000" w:themeColor="text1" w:themeTint="FF" w:themeShade="FF"/>
                <w:sz w:val="24"/>
                <w:szCs w:val="24"/>
              </w:rPr>
              <w:t xml:space="preserve">, 2023 – </w:t>
            </w:r>
            <w:r w:rsidRPr="417FA3EC" w:rsidR="17FE14F3">
              <w:rPr>
                <w:rFonts w:ascii="Calibri" w:hAnsi="Calibri" w:eastAsia="Calibri" w:cs="Calibri"/>
                <w:color w:val="000000" w:themeColor="text1" w:themeTint="FF" w:themeShade="FF"/>
                <w:sz w:val="24"/>
                <w:szCs w:val="24"/>
              </w:rPr>
              <w:t>Oct 10</w:t>
            </w:r>
            <w:r w:rsidRPr="417FA3EC" w:rsidR="0D0A9BE1">
              <w:rPr>
                <w:rFonts w:ascii="Calibri" w:hAnsi="Calibri" w:eastAsia="Calibri" w:cs="Calibri"/>
                <w:color w:val="000000" w:themeColor="text1" w:themeTint="FF" w:themeShade="FF"/>
                <w:sz w:val="24"/>
                <w:szCs w:val="24"/>
              </w:rPr>
              <w:t>, 2023 (20 Days)</w:t>
            </w:r>
          </w:p>
        </w:tc>
      </w:tr>
      <w:tr w:rsidR="56831FD3" w:rsidTr="417FA3EC" w14:paraId="483664A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AA9C59A" w14:textId="700FAC97">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AEE166F" w14:textId="34E50E7B">
            <w:r w:rsidRPr="56831FD3" w:rsidR="56831FD3">
              <w:rPr>
                <w:rFonts w:ascii="Calibri" w:hAnsi="Calibri" w:eastAsia="Calibri" w:cs="Calibri"/>
                <w:color w:val="000000" w:themeColor="text1" w:themeTint="FF" w:themeShade="FF"/>
                <w:sz w:val="24"/>
                <w:szCs w:val="24"/>
              </w:rPr>
              <w:t>KAYVI Byte</w:t>
            </w:r>
          </w:p>
        </w:tc>
      </w:tr>
      <w:tr w:rsidR="56831FD3" w:rsidTr="417FA3EC" w14:paraId="52237E0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BD8F8A5" w14:textId="2BD71EB6">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6428B23" w14:textId="2B05A283">
            <w:r w:rsidRPr="56831FD3" w:rsidR="56831FD3">
              <w:rPr>
                <w:rFonts w:ascii="Calibri" w:hAnsi="Calibri" w:eastAsia="Calibri" w:cs="Calibri"/>
                <w:color w:val="000000" w:themeColor="text1" w:themeTint="FF" w:themeShade="FF"/>
                <w:sz w:val="24"/>
                <w:szCs w:val="24"/>
              </w:rPr>
              <w:t>KAYVI Byte</w:t>
            </w:r>
          </w:p>
        </w:tc>
      </w:tr>
      <w:tr w:rsidR="56831FD3" w:rsidTr="417FA3EC" w14:paraId="658C2BFF">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650E994" w14:textId="2FA3BC3A">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0ADB1D3C" w14:textId="5BBE3D5C">
            <w:pPr>
              <w:spacing w:line="257" w:lineRule="auto"/>
            </w:pPr>
            <w:r w:rsidRPr="56831FD3" w:rsidR="56831FD3">
              <w:rPr>
                <w:rFonts w:ascii="Calibri" w:hAnsi="Calibri" w:eastAsia="Calibri" w:cs="Calibri"/>
                <w:color w:val="000000" w:themeColor="text1" w:themeTint="FF" w:themeShade="FF"/>
                <w:sz w:val="24"/>
                <w:szCs w:val="24"/>
              </w:rPr>
              <w:t>Project Manager, Documentation Specialist</w:t>
            </w:r>
          </w:p>
        </w:tc>
      </w:tr>
      <w:tr w:rsidR="56831FD3" w:rsidTr="417FA3EC" w14:paraId="270A8D21">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7EC1D7B" w14:textId="3E3AF5F7">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0EA7BAA7" w14:textId="79BA0E90">
            <w:pPr>
              <w:rPr>
                <w:rFonts w:ascii="Calibri" w:hAnsi="Calibri" w:eastAsia="Calibri" w:cs="Calibri"/>
                <w:sz w:val="24"/>
                <w:szCs w:val="24"/>
              </w:rPr>
            </w:pPr>
            <w:r w:rsidRPr="417FA3EC" w:rsidR="0D0A9BE1">
              <w:rPr>
                <w:rFonts w:ascii="Calibri" w:hAnsi="Calibri" w:eastAsia="Calibri" w:cs="Calibri"/>
                <w:sz w:val="24"/>
                <w:szCs w:val="24"/>
              </w:rPr>
              <w:t>Analysis stage includes the required documents needed for project analysis. This includes the following files: Project Risk Analysis and Cost Benefit Analysis</w:t>
            </w:r>
            <w:r w:rsidRPr="417FA3EC" w:rsidR="7B00E852">
              <w:rPr>
                <w:rFonts w:ascii="Calibri" w:hAnsi="Calibri" w:eastAsia="Calibri" w:cs="Calibri"/>
                <w:sz w:val="24"/>
                <w:szCs w:val="24"/>
              </w:rPr>
              <w:t xml:space="preserve">. This stage </w:t>
            </w:r>
            <w:r w:rsidRPr="417FA3EC" w:rsidR="39A5CD84">
              <w:rPr>
                <w:rFonts w:ascii="Calibri" w:hAnsi="Calibri" w:eastAsia="Calibri" w:cs="Calibri"/>
                <w:sz w:val="24"/>
                <w:szCs w:val="24"/>
              </w:rPr>
              <w:t xml:space="preserve">must be finished before creating the system as this </w:t>
            </w:r>
            <w:r w:rsidRPr="417FA3EC" w:rsidR="7B00E852">
              <w:rPr>
                <w:rFonts w:ascii="Calibri" w:hAnsi="Calibri" w:eastAsia="Calibri" w:cs="Calibri"/>
                <w:sz w:val="24"/>
                <w:szCs w:val="24"/>
              </w:rPr>
              <w:t xml:space="preserve">will highlight the risks and how to mitigate its effects, this will also help as a guide for the stakeholders to know what to do when a risk is </w:t>
            </w:r>
            <w:r w:rsidRPr="417FA3EC" w:rsidR="5A535AEB">
              <w:rPr>
                <w:rFonts w:ascii="Calibri" w:hAnsi="Calibri" w:eastAsia="Calibri" w:cs="Calibri"/>
                <w:sz w:val="24"/>
                <w:szCs w:val="24"/>
              </w:rPr>
              <w:t>encountered</w:t>
            </w:r>
            <w:r w:rsidRPr="417FA3EC" w:rsidR="5A535AEB">
              <w:rPr>
                <w:rFonts w:ascii="Calibri" w:hAnsi="Calibri" w:eastAsia="Calibri" w:cs="Calibri"/>
                <w:sz w:val="24"/>
                <w:szCs w:val="24"/>
              </w:rPr>
              <w:t xml:space="preserve">. </w:t>
            </w:r>
            <w:r w:rsidRPr="417FA3EC" w:rsidR="18F8401D">
              <w:rPr>
                <w:rFonts w:ascii="Calibri" w:hAnsi="Calibri" w:eastAsia="Calibri" w:cs="Calibri"/>
                <w:sz w:val="24"/>
                <w:szCs w:val="24"/>
              </w:rPr>
              <w:t xml:space="preserve"> </w:t>
            </w:r>
            <w:r w:rsidRPr="417FA3EC" w:rsidR="18F8401D">
              <w:rPr>
                <w:rFonts w:ascii="Calibri" w:hAnsi="Calibri" w:eastAsia="Calibri" w:cs="Calibri"/>
                <w:sz w:val="24"/>
                <w:szCs w:val="24"/>
              </w:rPr>
              <w:t xml:space="preserve">Another importance of this stage is </w:t>
            </w:r>
            <w:r w:rsidRPr="417FA3EC" w:rsidR="18F8401D">
              <w:rPr>
                <w:rFonts w:ascii="Calibri" w:hAnsi="Calibri" w:eastAsia="Calibri" w:cs="Calibri"/>
                <w:sz w:val="24"/>
                <w:szCs w:val="24"/>
              </w:rPr>
              <w:t>that,</w:t>
            </w:r>
            <w:r w:rsidRPr="417FA3EC" w:rsidR="18F8401D">
              <w:rPr>
                <w:rFonts w:ascii="Calibri" w:hAnsi="Calibri" w:eastAsia="Calibri" w:cs="Calibri"/>
                <w:sz w:val="24"/>
                <w:szCs w:val="24"/>
              </w:rPr>
              <w:t xml:space="preserve"> Cost benefit Analysis will help the team to know if they are behind the schedule and budget.</w:t>
            </w:r>
          </w:p>
        </w:tc>
      </w:tr>
      <w:tr w:rsidR="56831FD3" w:rsidTr="417FA3EC" w14:paraId="1E2E0DD5">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1887BF0" w14:textId="585B8B1C">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E426577" w14:textId="08CAC4B4">
            <w:r w:rsidRPr="56831FD3" w:rsidR="56831FD3">
              <w:rPr>
                <w:rFonts w:ascii="Calibri" w:hAnsi="Calibri" w:eastAsia="Calibri" w:cs="Calibri"/>
                <w:sz w:val="24"/>
                <w:szCs w:val="24"/>
              </w:rPr>
              <w:t>KAYVI Byte needs to finish all the required documents mentioned above in the Analysis stage of the project.</w:t>
            </w:r>
          </w:p>
        </w:tc>
      </w:tr>
      <w:tr w:rsidR="56831FD3" w:rsidTr="417FA3EC" w14:paraId="4343C3E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7F77420" w14:textId="26A6C6C1">
            <w:r w:rsidRPr="56831FD3" w:rsidR="56831FD3">
              <w:rPr>
                <w:rFonts w:ascii="Calibri" w:hAnsi="Calibri" w:eastAsia="Calibri" w:cs="Calibri"/>
                <w:b w:val="1"/>
                <w:bCs w:val="1"/>
                <w:color w:val="000000" w:themeColor="text1" w:themeTint="FF" w:themeShade="FF"/>
                <w:sz w:val="24"/>
                <w:szCs w:val="24"/>
              </w:rPr>
              <w:t>Assumptions:</w:t>
            </w:r>
          </w:p>
          <w:p w:rsidR="56831FD3" w:rsidRDefault="56831FD3" w14:paraId="205D5BEB" w14:textId="14985FD9">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77B6BD8" w14:textId="1C6BA1CA">
            <w:r w:rsidRPr="56831FD3" w:rsidR="56831FD3">
              <w:rPr>
                <w:rFonts w:ascii="Calibri" w:hAnsi="Calibri" w:eastAsia="Calibri" w:cs="Calibri"/>
                <w:sz w:val="24"/>
                <w:szCs w:val="24"/>
              </w:rPr>
              <w:t>The team will finish all the required documents on or before the deadline.</w:t>
            </w:r>
          </w:p>
          <w:p w:rsidR="56831FD3" w:rsidRDefault="56831FD3" w14:paraId="0E3CAD5D" w14:textId="59549A59">
            <w:r w:rsidRPr="56831FD3" w:rsidR="56831FD3">
              <w:rPr>
                <w:rFonts w:ascii="Calibri" w:hAnsi="Calibri" w:eastAsia="Calibri" w:cs="Calibri"/>
                <w:sz w:val="24"/>
                <w:szCs w:val="24"/>
              </w:rPr>
              <w:t xml:space="preserve"> </w:t>
            </w:r>
          </w:p>
          <w:p w:rsidR="56831FD3" w:rsidRDefault="56831FD3" w14:paraId="6BE361CF" w14:textId="66E92CB9">
            <w:r w:rsidRPr="56831FD3" w:rsidR="56831FD3">
              <w:rPr>
                <w:rFonts w:ascii="Calibri" w:hAnsi="Calibri" w:eastAsia="Calibri" w:cs="Calibri"/>
                <w:sz w:val="24"/>
                <w:szCs w:val="24"/>
              </w:rPr>
              <w:t xml:space="preserve"> </w:t>
            </w:r>
          </w:p>
        </w:tc>
      </w:tr>
      <w:tr w:rsidR="56831FD3" w:rsidTr="417FA3EC" w14:paraId="27C722F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78137AE" w14:textId="72283F00">
            <w:r w:rsidRPr="56831FD3" w:rsidR="56831FD3">
              <w:rPr>
                <w:rFonts w:ascii="Calibri" w:hAnsi="Calibri" w:eastAsia="Calibri" w:cs="Calibri"/>
                <w:b w:val="1"/>
                <w:bCs w:val="1"/>
                <w:color w:val="000000" w:themeColor="text1" w:themeTint="FF" w:themeShade="FF"/>
                <w:sz w:val="24"/>
                <w:szCs w:val="24"/>
              </w:rPr>
              <w:t>Risks:</w:t>
            </w:r>
          </w:p>
          <w:p w:rsidR="56831FD3" w:rsidRDefault="56831FD3" w14:paraId="2D0B47C3" w14:textId="739B63C4">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A9F4CCF" w14:textId="2A0FB7A8">
            <w:r w:rsidRPr="56831FD3" w:rsidR="56831FD3">
              <w:rPr>
                <w:rFonts w:ascii="Calibri" w:hAnsi="Calibri" w:eastAsia="Calibri" w:cs="Calibri"/>
                <w:sz w:val="24"/>
                <w:szCs w:val="24"/>
              </w:rPr>
              <w:t>The team cannot finish the project within the allocated time.</w:t>
            </w:r>
          </w:p>
        </w:tc>
      </w:tr>
      <w:tr w:rsidR="56831FD3" w:rsidTr="417FA3EC" w14:paraId="585E497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57A1DF5" w14:textId="2AE7416E">
            <w:r w:rsidRPr="56831FD3" w:rsidR="56831FD3">
              <w:rPr>
                <w:rFonts w:ascii="Calibri" w:hAnsi="Calibri" w:eastAsia="Calibri" w:cs="Calibri"/>
                <w:b w:val="1"/>
                <w:bCs w:val="1"/>
                <w:color w:val="000000" w:themeColor="text1" w:themeTint="FF" w:themeShade="FF"/>
                <w:sz w:val="24"/>
                <w:szCs w:val="24"/>
              </w:rPr>
              <w:t>Risk Mitigation:</w:t>
            </w:r>
          </w:p>
          <w:p w:rsidR="56831FD3" w:rsidRDefault="56831FD3" w14:paraId="7F798E03" w14:textId="1E703A5D">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14A09FE" w14:textId="5CC820C7">
            <w:r w:rsidRPr="56831FD3" w:rsidR="56831FD3">
              <w:rPr>
                <w:rFonts w:ascii="Calibri" w:hAnsi="Calibri" w:eastAsia="Calibri" w:cs="Calibri"/>
                <w:sz w:val="24"/>
                <w:szCs w:val="24"/>
              </w:rPr>
              <w:t>Regular progress tracking, distribute workload to all members</w:t>
            </w:r>
          </w:p>
        </w:tc>
      </w:tr>
      <w:tr w:rsidR="56831FD3" w:rsidTr="417FA3EC" w14:paraId="28DAD0AF">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E94A278" w14:textId="531ABE3E">
            <w:r w:rsidRPr="56831FD3" w:rsidR="56831FD3">
              <w:rPr>
                <w:rFonts w:ascii="Calibri" w:hAnsi="Calibri" w:eastAsia="Calibri" w:cs="Calibri"/>
                <w:b w:val="1"/>
                <w:bCs w:val="1"/>
                <w:color w:val="000000" w:themeColor="text1" w:themeTint="FF" w:themeShade="FF"/>
                <w:sz w:val="24"/>
                <w:szCs w:val="24"/>
              </w:rPr>
              <w:t>Budget:</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DF3DDF0" w14:textId="007B0FB9">
            <w:r w:rsidRPr="56831FD3" w:rsidR="56831FD3">
              <w:rPr>
                <w:rFonts w:ascii="Calibri" w:hAnsi="Calibri" w:eastAsia="Calibri" w:cs="Calibri"/>
                <w:sz w:val="24"/>
                <w:szCs w:val="24"/>
              </w:rPr>
              <w:t>Project Manager: PHP 42,250 / month</w:t>
            </w:r>
          </w:p>
          <w:p w:rsidR="56831FD3" w:rsidRDefault="56831FD3" w14:paraId="2CD2C582" w14:textId="6DB80D52">
            <w:r w:rsidRPr="56831FD3" w:rsidR="56831FD3">
              <w:rPr>
                <w:rFonts w:ascii="Calibri" w:hAnsi="Calibri" w:eastAsia="Calibri" w:cs="Calibri"/>
                <w:sz w:val="24"/>
                <w:szCs w:val="24"/>
              </w:rPr>
              <w:t>Documentation Specialist: PHP 16,000 / month</w:t>
            </w:r>
          </w:p>
          <w:p w:rsidR="56831FD3" w:rsidRDefault="56831FD3" w14:paraId="466F1114" w14:textId="2CFE2842">
            <w:r w:rsidRPr="56831FD3" w:rsidR="56831FD3">
              <w:rPr>
                <w:rFonts w:ascii="Calibri" w:hAnsi="Calibri" w:eastAsia="Calibri" w:cs="Calibri"/>
                <w:sz w:val="24"/>
                <w:szCs w:val="24"/>
              </w:rPr>
              <w:t xml:space="preserve">Total = </w:t>
            </w:r>
            <w:r w:rsidRPr="56831FD3" w:rsidR="56831FD3">
              <w:rPr>
                <w:rFonts w:ascii="Calibri" w:hAnsi="Calibri" w:eastAsia="Calibri" w:cs="Calibri"/>
                <w:b w:val="1"/>
                <w:bCs w:val="1"/>
                <w:sz w:val="24"/>
                <w:szCs w:val="24"/>
              </w:rPr>
              <w:t>PHP 58,250</w:t>
            </w:r>
          </w:p>
        </w:tc>
      </w:tr>
      <w:tr w:rsidR="56831FD3" w:rsidTr="417FA3EC" w14:paraId="3251228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70CC95D" w14:textId="046C1C54">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2D9036BE" w14:textId="4C663E65">
            <w:r w:rsidRPr="56831FD3" w:rsidR="56831FD3">
              <w:rPr>
                <w:rFonts w:ascii="Calibri" w:hAnsi="Calibri" w:eastAsia="Calibri" w:cs="Calibri"/>
                <w:b w:val="1"/>
                <w:bCs w:val="1"/>
                <w:color w:val="000000" w:themeColor="text1" w:themeTint="FF" w:themeShade="FF"/>
                <w:sz w:val="24"/>
                <w:szCs w:val="24"/>
              </w:rPr>
              <w:t>(post clickable reference links to reference docs)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BC4822F" w14:textId="54CF8871">
            <w:hyperlink r:id="Rdea44cf3484946d3">
              <w:r w:rsidRPr="56831FD3" w:rsidR="56831FD3">
                <w:rPr>
                  <w:rStyle w:val="Hyperlink"/>
                  <w:rFonts w:ascii="Calibri" w:hAnsi="Calibri" w:eastAsia="Calibri" w:cs="Calibri"/>
                  <w:strike w:val="0"/>
                  <w:dstrike w:val="0"/>
                  <w:sz w:val="24"/>
                  <w:szCs w:val="24"/>
                </w:rPr>
                <w:t>Scope Management Plan</w:t>
              </w:r>
              <w:r>
                <w:br/>
              </w:r>
            </w:hyperlink>
            <w:r w:rsidRPr="56831FD3" w:rsidR="56831FD3">
              <w:rPr>
                <w:rFonts w:ascii="Calibri" w:hAnsi="Calibri" w:eastAsia="Calibri" w:cs="Calibri"/>
                <w:sz w:val="24"/>
                <w:szCs w:val="24"/>
              </w:rPr>
              <w:t xml:space="preserve"> </w:t>
            </w:r>
            <w:hyperlink r:id="Rc84e668626f74cea">
              <w:r w:rsidRPr="56831FD3" w:rsidR="56831FD3">
                <w:rPr>
                  <w:rStyle w:val="Hyperlink"/>
                  <w:rFonts w:ascii="Calibri" w:hAnsi="Calibri" w:eastAsia="Calibri" w:cs="Calibri"/>
                  <w:strike w:val="0"/>
                  <w:dstrike w:val="0"/>
                  <w:sz w:val="24"/>
                  <w:szCs w:val="24"/>
                </w:rPr>
                <w:t>Cost Management Plan</w:t>
              </w:r>
            </w:hyperlink>
          </w:p>
          <w:p w:rsidR="56831FD3" w:rsidRDefault="56831FD3" w14:paraId="66D04F1E" w14:textId="631D065C">
            <w:hyperlink r:id="R5407494bb52d424e">
              <w:r w:rsidRPr="56831FD3" w:rsidR="56831FD3">
                <w:rPr>
                  <w:rStyle w:val="Hyperlink"/>
                  <w:rFonts w:ascii="Calibri" w:hAnsi="Calibri" w:eastAsia="Calibri" w:cs="Calibri"/>
                  <w:strike w:val="0"/>
                  <w:dstrike w:val="0"/>
                  <w:sz w:val="24"/>
                  <w:szCs w:val="24"/>
                </w:rPr>
                <w:t>WBS</w:t>
              </w:r>
            </w:hyperlink>
          </w:p>
        </w:tc>
      </w:tr>
    </w:tbl>
    <w:p w:rsidR="56831FD3" w:rsidRDefault="56831FD3" w14:paraId="3AC7CBAD" w14:textId="421D31B9">
      <w:r w:rsidRPr="56831FD3" w:rsidR="56831FD3">
        <w:rPr>
          <w:rFonts w:ascii="Calibri" w:hAnsi="Calibri" w:eastAsia="Calibri" w:cs="Calibri"/>
          <w:noProof w:val="0"/>
          <w:sz w:val="19"/>
          <w:szCs w:val="19"/>
          <w:lang w:val="en-US"/>
        </w:rPr>
        <w:t xml:space="preserve"> </w:t>
      </w:r>
    </w:p>
    <w:p w:rsidR="56831FD3" w:rsidRDefault="56831FD3" w14:paraId="63B19BE1" w14:textId="6848C602">
      <w:r w:rsidRPr="56831FD3" w:rsidR="56831FD3">
        <w:rPr>
          <w:rFonts w:ascii="Calibri" w:hAnsi="Calibri" w:eastAsia="Calibri" w:cs="Calibri"/>
          <w:noProof w:val="0"/>
          <w:sz w:val="19"/>
          <w:szCs w:val="19"/>
          <w:lang w:val="en-US"/>
        </w:rPr>
        <w:t xml:space="preserve"> </w:t>
      </w:r>
    </w:p>
    <w:p w:rsidR="56831FD3" w:rsidRDefault="56831FD3" w14:paraId="76D8CFF5" w14:textId="3F36FCF6">
      <w:r w:rsidRPr="56831FD3" w:rsidR="56831FD3">
        <w:rPr>
          <w:rFonts w:ascii="Calibri" w:hAnsi="Calibri" w:eastAsia="Calibri" w:cs="Calibri"/>
          <w:noProof w:val="0"/>
          <w:sz w:val="19"/>
          <w:szCs w:val="19"/>
          <w:lang w:val="en-US"/>
        </w:rPr>
        <w:t xml:space="preserve"> </w:t>
      </w:r>
    </w:p>
    <w:p w:rsidR="56831FD3" w:rsidRDefault="56831FD3" w14:paraId="6C5E4DC5" w14:textId="7669B6F7">
      <w:r w:rsidRPr="56831FD3" w:rsidR="56831FD3">
        <w:rPr>
          <w:rFonts w:ascii="Calibri" w:hAnsi="Calibri" w:eastAsia="Calibri" w:cs="Calibri"/>
          <w:noProof w:val="0"/>
          <w:sz w:val="19"/>
          <w:szCs w:val="19"/>
          <w:lang w:val="en-US"/>
        </w:rPr>
        <w:t xml:space="preserve"> </w:t>
      </w:r>
    </w:p>
    <w:p w:rsidR="56831FD3" w:rsidRDefault="56831FD3" w14:paraId="1A80E433" w14:textId="433C81CC">
      <w:r w:rsidRPr="56831FD3" w:rsidR="56831FD3">
        <w:rPr>
          <w:rFonts w:ascii="Calibri" w:hAnsi="Calibri" w:eastAsia="Calibri" w:cs="Calibri"/>
          <w:noProof w:val="0"/>
          <w:sz w:val="19"/>
          <w:szCs w:val="19"/>
          <w:lang w:val="en-US"/>
        </w:rPr>
        <w:t xml:space="preserve"> </w:t>
      </w:r>
    </w:p>
    <w:p w:rsidR="56831FD3" w:rsidRDefault="56831FD3" w14:paraId="5DF7090C" w14:textId="58444908">
      <w:r w:rsidRPr="56831FD3" w:rsidR="56831FD3">
        <w:rPr>
          <w:rFonts w:ascii="Calibri" w:hAnsi="Calibri" w:eastAsia="Calibri" w:cs="Calibri"/>
          <w:noProof w:val="0"/>
          <w:sz w:val="19"/>
          <w:szCs w:val="19"/>
          <w:lang w:val="en-US"/>
        </w:rPr>
        <w:t xml:space="preserve"> </w:t>
      </w:r>
    </w:p>
    <w:p w:rsidR="56831FD3" w:rsidRDefault="56831FD3" w14:paraId="52684471" w14:textId="04F83FF5">
      <w:r w:rsidRPr="56831FD3" w:rsidR="56831FD3">
        <w:rPr>
          <w:rFonts w:ascii="Calibri" w:hAnsi="Calibri" w:eastAsia="Calibri" w:cs="Calibri"/>
          <w:noProof w:val="0"/>
          <w:sz w:val="19"/>
          <w:szCs w:val="19"/>
          <w:lang w:val="en-US"/>
        </w:rPr>
        <w:t xml:space="preserve"> </w:t>
      </w:r>
    </w:p>
    <w:p w:rsidR="56831FD3" w:rsidRDefault="56831FD3" w14:paraId="377953A9" w14:textId="62659C91">
      <w:r w:rsidRPr="56831FD3" w:rsidR="56831FD3">
        <w:rPr>
          <w:rFonts w:ascii="Calibri" w:hAnsi="Calibri" w:eastAsia="Calibri" w:cs="Calibri"/>
          <w:noProof w:val="0"/>
          <w:sz w:val="19"/>
          <w:szCs w:val="19"/>
          <w:lang w:val="en-US"/>
        </w:rPr>
        <w:t xml:space="preserve"> </w:t>
      </w:r>
    </w:p>
    <w:p w:rsidR="56831FD3" w:rsidRDefault="56831FD3" w14:paraId="3AFF262E" w14:textId="4AC63802">
      <w:r w:rsidRPr="56831FD3" w:rsidR="56831FD3">
        <w:rPr>
          <w:rFonts w:ascii="Calibri" w:hAnsi="Calibri" w:eastAsia="Calibri" w:cs="Calibri"/>
          <w:noProof w:val="0"/>
          <w:sz w:val="19"/>
          <w:szCs w:val="19"/>
          <w:lang w:val="en-US"/>
        </w:rPr>
        <w:t xml:space="preserve"> </w:t>
      </w:r>
    </w:p>
    <w:p w:rsidR="56831FD3" w:rsidRDefault="56831FD3" w14:paraId="57975C68" w14:textId="39C8FCCA">
      <w:r w:rsidRPr="56831FD3" w:rsidR="56831FD3">
        <w:rPr>
          <w:rFonts w:ascii="Calibri" w:hAnsi="Calibri" w:eastAsia="Calibri" w:cs="Calibri"/>
          <w:noProof w:val="0"/>
          <w:sz w:val="19"/>
          <w:szCs w:val="19"/>
          <w:lang w:val="en-US"/>
        </w:rPr>
        <w:t xml:space="preserve"> </w:t>
      </w:r>
    </w:p>
    <w:p w:rsidR="56831FD3" w:rsidRDefault="56831FD3" w14:paraId="434D8CD8" w14:textId="12FB0C67">
      <w:r w:rsidRPr="56831FD3" w:rsidR="56831FD3">
        <w:rPr>
          <w:rFonts w:ascii="Calibri" w:hAnsi="Calibri" w:eastAsia="Calibri" w:cs="Calibri"/>
          <w:noProof w:val="0"/>
          <w:sz w:val="19"/>
          <w:szCs w:val="19"/>
          <w:lang w:val="en-US"/>
        </w:rPr>
        <w:t xml:space="preserve"> </w:t>
      </w:r>
    </w:p>
    <w:p w:rsidR="56831FD3" w:rsidRDefault="56831FD3" w14:paraId="25A111AE" w14:textId="2703FC06">
      <w:r w:rsidRPr="56831FD3" w:rsidR="56831FD3">
        <w:rPr>
          <w:rFonts w:ascii="Calibri" w:hAnsi="Calibri" w:eastAsia="Calibri" w:cs="Calibri"/>
          <w:noProof w:val="0"/>
          <w:sz w:val="19"/>
          <w:szCs w:val="19"/>
          <w:lang w:val="en-US"/>
        </w:rPr>
        <w:t xml:space="preserve"> </w:t>
      </w:r>
    </w:p>
    <w:p w:rsidR="56831FD3" w:rsidRDefault="56831FD3" w14:paraId="31062E20" w14:textId="70007F58">
      <w:r w:rsidRPr="56831FD3" w:rsidR="56831FD3">
        <w:rPr>
          <w:rFonts w:ascii="Calibri" w:hAnsi="Calibri" w:eastAsia="Calibri" w:cs="Calibri"/>
          <w:noProof w:val="0"/>
          <w:sz w:val="19"/>
          <w:szCs w:val="19"/>
          <w:lang w:val="en-US"/>
        </w:rPr>
        <w:t xml:space="preserve"> </w:t>
      </w:r>
    </w:p>
    <w:p w:rsidR="56831FD3" w:rsidRDefault="56831FD3" w14:paraId="10DA2113" w14:textId="4C3DB63A">
      <w:r w:rsidRPr="56831FD3" w:rsidR="56831FD3">
        <w:rPr>
          <w:rFonts w:ascii="Calibri" w:hAnsi="Calibri" w:eastAsia="Calibri" w:cs="Calibri"/>
          <w:noProof w:val="0"/>
          <w:sz w:val="19"/>
          <w:szCs w:val="19"/>
          <w:lang w:val="en-US"/>
        </w:rPr>
        <w:t xml:space="preserve"> </w:t>
      </w:r>
    </w:p>
    <w:p w:rsidR="56831FD3" w:rsidRDefault="56831FD3" w14:paraId="3DDF7EFD" w14:textId="6FC9B194">
      <w:r w:rsidRPr="56831FD3" w:rsidR="56831FD3">
        <w:rPr>
          <w:rFonts w:ascii="Calibri" w:hAnsi="Calibri" w:eastAsia="Calibri" w:cs="Calibri"/>
          <w:noProof w:val="0"/>
          <w:sz w:val="19"/>
          <w:szCs w:val="19"/>
          <w:lang w:val="en-US"/>
        </w:rPr>
        <w:t xml:space="preserve"> </w:t>
      </w:r>
    </w:p>
    <w:p w:rsidR="56831FD3" w:rsidRDefault="56831FD3" w14:paraId="63EDC6B5" w14:textId="7769D54D">
      <w:r w:rsidRPr="56831FD3" w:rsidR="56831FD3">
        <w:rPr>
          <w:rFonts w:ascii="Calibri" w:hAnsi="Calibri" w:eastAsia="Calibri" w:cs="Calibri"/>
          <w:noProof w:val="0"/>
          <w:sz w:val="19"/>
          <w:szCs w:val="19"/>
          <w:lang w:val="en-US"/>
        </w:rPr>
        <w:t xml:space="preserve"> </w:t>
      </w:r>
    </w:p>
    <w:p w:rsidR="56831FD3" w:rsidRDefault="56831FD3" w14:paraId="2B6627E3" w14:textId="732B46BF">
      <w:r w:rsidRPr="56831FD3" w:rsidR="56831FD3">
        <w:rPr>
          <w:rFonts w:ascii="Calibri" w:hAnsi="Calibri" w:eastAsia="Calibri" w:cs="Calibri"/>
          <w:noProof w:val="0"/>
          <w:sz w:val="19"/>
          <w:szCs w:val="19"/>
          <w:lang w:val="en-US"/>
        </w:rPr>
        <w:t xml:space="preserve"> </w:t>
      </w:r>
    </w:p>
    <w:p w:rsidR="56831FD3" w:rsidRDefault="56831FD3" w14:paraId="3068C367" w14:textId="60A94FF6">
      <w:r w:rsidRPr="56831FD3" w:rsidR="56831FD3">
        <w:rPr>
          <w:rFonts w:ascii="Calibri" w:hAnsi="Calibri" w:eastAsia="Calibri" w:cs="Calibri"/>
          <w:noProof w:val="0"/>
          <w:sz w:val="19"/>
          <w:szCs w:val="19"/>
          <w:lang w:val="en-US"/>
        </w:rPr>
        <w:t xml:space="preserve"> </w:t>
      </w:r>
    </w:p>
    <w:p w:rsidR="56831FD3" w:rsidRDefault="56831FD3" w14:paraId="39E29AAF" w14:textId="210DFED5">
      <w:r w:rsidRPr="56831FD3" w:rsidR="56831FD3">
        <w:rPr>
          <w:rFonts w:ascii="Calibri" w:hAnsi="Calibri" w:eastAsia="Calibri" w:cs="Calibri"/>
          <w:noProof w:val="0"/>
          <w:sz w:val="19"/>
          <w:szCs w:val="19"/>
          <w:lang w:val="en-US"/>
        </w:rPr>
        <w:t xml:space="preserve"> </w:t>
      </w:r>
    </w:p>
    <w:p w:rsidR="56831FD3" w:rsidRDefault="56831FD3" w14:paraId="6E677841" w14:textId="0A26387C">
      <w:r w:rsidRPr="56831FD3" w:rsidR="56831FD3">
        <w:rPr>
          <w:rFonts w:ascii="Calibri" w:hAnsi="Calibri" w:eastAsia="Calibri" w:cs="Calibri"/>
          <w:noProof w:val="0"/>
          <w:sz w:val="19"/>
          <w:szCs w:val="19"/>
          <w:lang w:val="en-US"/>
        </w:rPr>
        <w:t xml:space="preserve"> </w:t>
      </w:r>
    </w:p>
    <w:p w:rsidR="56831FD3" w:rsidRDefault="56831FD3" w14:paraId="1EDDF246" w14:textId="7F73196C">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3E400A0B">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ED3236F" w14:textId="51EF2ADC">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6F78010" w14:textId="3AA4D8E7">
            <w:r w:rsidRPr="56831FD3" w:rsidR="56831FD3">
              <w:rPr>
                <w:rFonts w:ascii="Calibri" w:hAnsi="Calibri" w:eastAsia="Calibri" w:cs="Calibri"/>
                <w:color w:val="000000" w:themeColor="text1" w:themeTint="FF" w:themeShade="FF"/>
                <w:sz w:val="24"/>
                <w:szCs w:val="24"/>
              </w:rPr>
              <w:t>1.4</w:t>
            </w:r>
          </w:p>
        </w:tc>
      </w:tr>
      <w:tr w:rsidR="56831FD3" w:rsidTr="417FA3EC" w14:paraId="0FD60C9E">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424A28A" w14:textId="33957C04">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2E4ECBF" w14:textId="699E43DA">
            <w:r w:rsidRPr="56831FD3" w:rsidR="56831FD3">
              <w:rPr>
                <w:rFonts w:ascii="Calibri" w:hAnsi="Calibri" w:eastAsia="Calibri" w:cs="Calibri"/>
                <w:color w:val="000000" w:themeColor="text1" w:themeTint="FF" w:themeShade="FF"/>
                <w:sz w:val="24"/>
                <w:szCs w:val="24"/>
              </w:rPr>
              <w:t>Design</w:t>
            </w:r>
          </w:p>
        </w:tc>
      </w:tr>
      <w:tr w:rsidR="56831FD3" w:rsidTr="417FA3EC" w14:paraId="3C6BC01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536590C" w14:textId="6FA16A2F">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193BA4D1" w14:textId="13909B5E">
            <w:pPr>
              <w:rPr>
                <w:rFonts w:ascii="Calibri" w:hAnsi="Calibri" w:eastAsia="Calibri" w:cs="Calibri"/>
                <w:color w:val="000000" w:themeColor="text1" w:themeTint="FF" w:themeShade="FF"/>
                <w:sz w:val="24"/>
                <w:szCs w:val="24"/>
              </w:rPr>
            </w:pPr>
            <w:r w:rsidRPr="417FA3EC" w:rsidR="5C764A79">
              <w:rPr>
                <w:rFonts w:ascii="Calibri" w:hAnsi="Calibri" w:eastAsia="Calibri" w:cs="Calibri"/>
                <w:color w:val="000000" w:themeColor="text1" w:themeTint="FF" w:themeShade="FF"/>
                <w:sz w:val="24"/>
                <w:szCs w:val="24"/>
              </w:rPr>
              <w:t>Oct 11</w:t>
            </w:r>
            <w:r w:rsidRPr="417FA3EC" w:rsidR="0D0A9BE1">
              <w:rPr>
                <w:rFonts w:ascii="Calibri" w:hAnsi="Calibri" w:eastAsia="Calibri" w:cs="Calibri"/>
                <w:color w:val="000000" w:themeColor="text1" w:themeTint="FF" w:themeShade="FF"/>
                <w:sz w:val="24"/>
                <w:szCs w:val="24"/>
              </w:rPr>
              <w:t xml:space="preserve">, 2023 – </w:t>
            </w:r>
            <w:r w:rsidRPr="417FA3EC" w:rsidR="0B981FCB">
              <w:rPr>
                <w:rFonts w:ascii="Calibri" w:hAnsi="Calibri" w:eastAsia="Calibri" w:cs="Calibri"/>
                <w:color w:val="000000" w:themeColor="text1" w:themeTint="FF" w:themeShade="FF"/>
                <w:sz w:val="24"/>
                <w:szCs w:val="24"/>
              </w:rPr>
              <w:t>April 1</w:t>
            </w:r>
            <w:r w:rsidRPr="417FA3EC" w:rsidR="0D0A9BE1">
              <w:rPr>
                <w:rFonts w:ascii="Calibri" w:hAnsi="Calibri" w:eastAsia="Calibri" w:cs="Calibri"/>
                <w:color w:val="000000" w:themeColor="text1" w:themeTint="FF" w:themeShade="FF"/>
                <w:sz w:val="24"/>
                <w:szCs w:val="24"/>
              </w:rPr>
              <w:t>, 2024 (115 Days)</w:t>
            </w:r>
          </w:p>
        </w:tc>
      </w:tr>
      <w:tr w:rsidR="56831FD3" w:rsidTr="417FA3EC" w14:paraId="753CF98D">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DE323BA" w14:textId="23000BF5">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5379830" w14:textId="508DD0C6">
            <w:r w:rsidRPr="56831FD3" w:rsidR="56831FD3">
              <w:rPr>
                <w:rFonts w:ascii="Calibri" w:hAnsi="Calibri" w:eastAsia="Calibri" w:cs="Calibri"/>
                <w:color w:val="000000" w:themeColor="text1" w:themeTint="FF" w:themeShade="FF"/>
                <w:sz w:val="24"/>
                <w:szCs w:val="24"/>
              </w:rPr>
              <w:t>KAYVI Byte</w:t>
            </w:r>
          </w:p>
        </w:tc>
      </w:tr>
      <w:tr w:rsidR="56831FD3" w:rsidTr="417FA3EC" w14:paraId="09FF9882">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A09EA4F" w14:textId="6A0754A7">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815E075" w14:textId="27482BEE">
            <w:r w:rsidRPr="56831FD3" w:rsidR="56831FD3">
              <w:rPr>
                <w:rFonts w:ascii="Calibri" w:hAnsi="Calibri" w:eastAsia="Calibri" w:cs="Calibri"/>
                <w:color w:val="000000" w:themeColor="text1" w:themeTint="FF" w:themeShade="FF"/>
                <w:sz w:val="24"/>
                <w:szCs w:val="24"/>
              </w:rPr>
              <w:t>KAYVI Byte</w:t>
            </w:r>
          </w:p>
        </w:tc>
      </w:tr>
      <w:tr w:rsidR="56831FD3" w:rsidTr="417FA3EC" w14:paraId="0EA2FEE5">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AECA81A" w14:textId="29E8BBA5">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1728CAC5" w14:textId="73B37F09">
            <w:pPr>
              <w:spacing w:line="257" w:lineRule="auto"/>
            </w:pPr>
            <w:r w:rsidRPr="56831FD3" w:rsidR="56831FD3">
              <w:rPr>
                <w:rFonts w:ascii="Calibri" w:hAnsi="Calibri" w:eastAsia="Calibri" w:cs="Calibri"/>
                <w:color w:val="000000" w:themeColor="text1" w:themeTint="FF" w:themeShade="FF"/>
                <w:sz w:val="24"/>
                <w:szCs w:val="24"/>
              </w:rPr>
              <w:t xml:space="preserve">Project Manager, Documentation Specialist, Front-end Developer, Back-end Developer, </w:t>
            </w:r>
          </w:p>
        </w:tc>
      </w:tr>
      <w:tr w:rsidR="56831FD3" w:rsidTr="417FA3EC" w14:paraId="0943AC1D">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34396DE" w14:textId="1AEB4850">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382E85C4" w14:textId="1A366F98">
            <w:pPr>
              <w:rPr>
                <w:rFonts w:ascii="Calibri" w:hAnsi="Calibri" w:eastAsia="Calibri" w:cs="Calibri"/>
                <w:sz w:val="24"/>
                <w:szCs w:val="24"/>
              </w:rPr>
            </w:pPr>
            <w:r w:rsidRPr="417FA3EC" w:rsidR="0D0A9BE1">
              <w:rPr>
                <w:rFonts w:ascii="Calibri" w:hAnsi="Calibri" w:eastAsia="Calibri" w:cs="Calibri"/>
                <w:sz w:val="24"/>
                <w:szCs w:val="24"/>
              </w:rPr>
              <w:t>Design</w:t>
            </w:r>
            <w:r w:rsidRPr="417FA3EC" w:rsidR="0D0A9BE1">
              <w:rPr>
                <w:rFonts w:ascii="Calibri" w:hAnsi="Calibri" w:eastAsia="Calibri" w:cs="Calibri"/>
                <w:sz w:val="24"/>
                <w:szCs w:val="24"/>
              </w:rPr>
              <w:t xml:space="preserve"> stage includes the required documents needed for project </w:t>
            </w:r>
            <w:r w:rsidRPr="417FA3EC" w:rsidR="0D0A9BE1">
              <w:rPr>
                <w:rFonts w:ascii="Calibri" w:hAnsi="Calibri" w:eastAsia="Calibri" w:cs="Calibri"/>
                <w:sz w:val="24"/>
                <w:szCs w:val="24"/>
              </w:rPr>
              <w:t>designing</w:t>
            </w:r>
            <w:r w:rsidRPr="417FA3EC" w:rsidR="0D0A9BE1">
              <w:rPr>
                <w:rFonts w:ascii="Calibri" w:hAnsi="Calibri" w:eastAsia="Calibri" w:cs="Calibri"/>
                <w:sz w:val="24"/>
                <w:szCs w:val="24"/>
              </w:rPr>
              <w:t>. This includes the following files: Process Design and User Interface</w:t>
            </w:r>
            <w:r w:rsidRPr="417FA3EC" w:rsidR="784AB2B5">
              <w:rPr>
                <w:rFonts w:ascii="Calibri" w:hAnsi="Calibri" w:eastAsia="Calibri" w:cs="Calibri"/>
                <w:sz w:val="24"/>
                <w:szCs w:val="24"/>
              </w:rPr>
              <w:t xml:space="preserve">. Front-end and Back-end developers need to start creating the system, this includes the UI/UX for the application, Back-end and </w:t>
            </w:r>
            <w:r w:rsidRPr="417FA3EC" w:rsidR="5E03BBB2">
              <w:rPr>
                <w:rFonts w:ascii="Calibri" w:hAnsi="Calibri" w:eastAsia="Calibri" w:cs="Calibri"/>
                <w:sz w:val="24"/>
                <w:szCs w:val="24"/>
              </w:rPr>
              <w:t>security.</w:t>
            </w:r>
          </w:p>
        </w:tc>
      </w:tr>
      <w:tr w:rsidR="56831FD3" w:rsidTr="417FA3EC" w14:paraId="2C0CEE5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B3E7F62" w14:textId="2793CD3C">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63618B0" w14:textId="16418690">
            <w:r w:rsidRPr="56831FD3" w:rsidR="56831FD3">
              <w:rPr>
                <w:rFonts w:ascii="Calibri" w:hAnsi="Calibri" w:eastAsia="Calibri" w:cs="Calibri"/>
                <w:sz w:val="24"/>
                <w:szCs w:val="24"/>
              </w:rPr>
              <w:t>KAYVI Byte needs to finish all the required documents mentioned above in the Design stage of the project. This is where the developers conduct important aspects of systems design and development.</w:t>
            </w:r>
          </w:p>
        </w:tc>
      </w:tr>
      <w:tr w:rsidR="56831FD3" w:rsidTr="417FA3EC" w14:paraId="49B031EF">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94CCAAD" w14:textId="6EF410F2">
            <w:r w:rsidRPr="56831FD3" w:rsidR="56831FD3">
              <w:rPr>
                <w:rFonts w:ascii="Calibri" w:hAnsi="Calibri" w:eastAsia="Calibri" w:cs="Calibri"/>
                <w:b w:val="1"/>
                <w:bCs w:val="1"/>
                <w:color w:val="000000" w:themeColor="text1" w:themeTint="FF" w:themeShade="FF"/>
                <w:sz w:val="24"/>
                <w:szCs w:val="24"/>
              </w:rPr>
              <w:t>Assumptions:</w:t>
            </w:r>
          </w:p>
          <w:p w:rsidR="56831FD3" w:rsidRDefault="56831FD3" w14:paraId="6A59EE7C" w14:textId="4DE4D0E1">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67C49A2C" w14:textId="2D6F2DB1">
            <w:pPr>
              <w:pStyle w:val="ListParagraph"/>
              <w:numPr>
                <w:ilvl w:val="0"/>
                <w:numId w:val="49"/>
              </w:numPr>
              <w:rPr>
                <w:sz w:val="24"/>
                <w:szCs w:val="24"/>
              </w:rPr>
            </w:pPr>
            <w:r w:rsidRPr="56831FD3" w:rsidR="56831FD3">
              <w:rPr>
                <w:sz w:val="24"/>
                <w:szCs w:val="24"/>
              </w:rPr>
              <w:t>The team will finish all the required documents on or before the deadline.</w:t>
            </w:r>
          </w:p>
          <w:p w:rsidR="56831FD3" w:rsidP="56831FD3" w:rsidRDefault="56831FD3" w14:paraId="67F75DCD" w14:textId="077D209B">
            <w:pPr>
              <w:pStyle w:val="ListParagraph"/>
              <w:numPr>
                <w:ilvl w:val="0"/>
                <w:numId w:val="49"/>
              </w:numPr>
              <w:rPr>
                <w:sz w:val="24"/>
                <w:szCs w:val="24"/>
              </w:rPr>
            </w:pPr>
            <w:r w:rsidRPr="56831FD3" w:rsidR="56831FD3">
              <w:rPr>
                <w:sz w:val="24"/>
                <w:szCs w:val="24"/>
              </w:rPr>
              <w:t>All requirements have been gathered and documented</w:t>
            </w:r>
          </w:p>
          <w:p w:rsidR="56831FD3" w:rsidP="56831FD3" w:rsidRDefault="56831FD3" w14:paraId="09E90CF5" w14:textId="585E2DB4">
            <w:pPr>
              <w:pStyle w:val="ListParagraph"/>
              <w:numPr>
                <w:ilvl w:val="0"/>
                <w:numId w:val="49"/>
              </w:numPr>
              <w:rPr>
                <w:sz w:val="24"/>
                <w:szCs w:val="24"/>
              </w:rPr>
            </w:pPr>
            <w:r w:rsidRPr="56831FD3" w:rsidR="56831FD3">
              <w:rPr>
                <w:sz w:val="24"/>
                <w:szCs w:val="24"/>
              </w:rPr>
              <w:t>The design is feasible and practical</w:t>
            </w:r>
          </w:p>
          <w:p w:rsidR="56831FD3" w:rsidRDefault="56831FD3" w14:paraId="0688CA15" w14:textId="31D39DD7">
            <w:r w:rsidRPr="56831FD3" w:rsidR="56831FD3">
              <w:rPr>
                <w:rFonts w:ascii="Calibri" w:hAnsi="Calibri" w:eastAsia="Calibri" w:cs="Calibri"/>
                <w:sz w:val="24"/>
                <w:szCs w:val="24"/>
              </w:rPr>
              <w:t xml:space="preserve"> </w:t>
            </w:r>
          </w:p>
        </w:tc>
      </w:tr>
      <w:tr w:rsidR="56831FD3" w:rsidTr="417FA3EC" w14:paraId="2D8222E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BF09DED" w14:textId="4153AF87">
            <w:r w:rsidRPr="56831FD3" w:rsidR="56831FD3">
              <w:rPr>
                <w:rFonts w:ascii="Calibri" w:hAnsi="Calibri" w:eastAsia="Calibri" w:cs="Calibri"/>
                <w:b w:val="1"/>
                <w:bCs w:val="1"/>
                <w:color w:val="000000" w:themeColor="text1" w:themeTint="FF" w:themeShade="FF"/>
                <w:sz w:val="24"/>
                <w:szCs w:val="24"/>
              </w:rPr>
              <w:t>Risks:</w:t>
            </w:r>
          </w:p>
          <w:p w:rsidR="56831FD3" w:rsidRDefault="56831FD3" w14:paraId="33A218A8" w14:textId="1F3050BB">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44E14BA6" w14:textId="22A27139">
            <w:pPr>
              <w:pStyle w:val="ListParagraph"/>
              <w:numPr>
                <w:ilvl w:val="0"/>
                <w:numId w:val="49"/>
              </w:numPr>
              <w:rPr>
                <w:sz w:val="24"/>
                <w:szCs w:val="24"/>
              </w:rPr>
            </w:pPr>
            <w:r w:rsidRPr="56831FD3" w:rsidR="56831FD3">
              <w:rPr>
                <w:sz w:val="24"/>
                <w:szCs w:val="24"/>
              </w:rPr>
              <w:t>The team cannot finish the project within the allocated time.</w:t>
            </w:r>
          </w:p>
          <w:p w:rsidR="56831FD3" w:rsidP="56831FD3" w:rsidRDefault="56831FD3" w14:paraId="64A51EEA" w14:textId="1584E82D">
            <w:pPr>
              <w:pStyle w:val="ListParagraph"/>
              <w:numPr>
                <w:ilvl w:val="0"/>
                <w:numId w:val="49"/>
              </w:numPr>
              <w:rPr>
                <w:sz w:val="24"/>
                <w:szCs w:val="24"/>
              </w:rPr>
            </w:pPr>
            <w:r w:rsidRPr="56831FD3" w:rsidR="56831FD3">
              <w:rPr>
                <w:sz w:val="24"/>
                <w:szCs w:val="24"/>
              </w:rPr>
              <w:t>Insufficient collaboration with stakeholders</w:t>
            </w:r>
          </w:p>
          <w:p w:rsidR="56831FD3" w:rsidP="56831FD3" w:rsidRDefault="56831FD3" w14:paraId="387134DE" w14:textId="599B55D6">
            <w:pPr>
              <w:pStyle w:val="ListParagraph"/>
              <w:numPr>
                <w:ilvl w:val="0"/>
                <w:numId w:val="49"/>
              </w:numPr>
              <w:rPr>
                <w:sz w:val="24"/>
                <w:szCs w:val="24"/>
              </w:rPr>
            </w:pPr>
            <w:r w:rsidRPr="56831FD3" w:rsidR="56831FD3">
              <w:rPr>
                <w:sz w:val="24"/>
                <w:szCs w:val="24"/>
              </w:rPr>
              <w:t>Inadequate skills and experience</w:t>
            </w:r>
          </w:p>
        </w:tc>
      </w:tr>
      <w:tr w:rsidR="56831FD3" w:rsidTr="417FA3EC" w14:paraId="2FC04A9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6110BFE" w14:textId="54C82756">
            <w:r w:rsidRPr="56831FD3" w:rsidR="56831FD3">
              <w:rPr>
                <w:rFonts w:ascii="Calibri" w:hAnsi="Calibri" w:eastAsia="Calibri" w:cs="Calibri"/>
                <w:b w:val="1"/>
                <w:bCs w:val="1"/>
                <w:color w:val="000000" w:themeColor="text1" w:themeTint="FF" w:themeShade="FF"/>
                <w:sz w:val="24"/>
                <w:szCs w:val="24"/>
              </w:rPr>
              <w:t>Risk Mitigation:</w:t>
            </w:r>
          </w:p>
          <w:p w:rsidR="56831FD3" w:rsidRDefault="56831FD3" w14:paraId="037992DB" w14:textId="5D4E56C7">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27E7A320" w14:textId="05224688">
            <w:pPr>
              <w:pStyle w:val="ListParagraph"/>
              <w:numPr>
                <w:ilvl w:val="0"/>
                <w:numId w:val="55"/>
              </w:numPr>
              <w:rPr>
                <w:sz w:val="24"/>
                <w:szCs w:val="24"/>
              </w:rPr>
            </w:pPr>
            <w:r w:rsidRPr="56831FD3" w:rsidR="56831FD3">
              <w:rPr>
                <w:sz w:val="24"/>
                <w:szCs w:val="24"/>
              </w:rPr>
              <w:t>Regular progress tracking, distribute workload to all members</w:t>
            </w:r>
          </w:p>
          <w:p w:rsidR="56831FD3" w:rsidP="56831FD3" w:rsidRDefault="56831FD3" w14:paraId="17AE7D8E" w14:textId="790F5F84">
            <w:pPr>
              <w:pStyle w:val="ListParagraph"/>
              <w:numPr>
                <w:ilvl w:val="0"/>
                <w:numId w:val="55"/>
              </w:numPr>
              <w:rPr>
                <w:sz w:val="24"/>
                <w:szCs w:val="24"/>
              </w:rPr>
            </w:pPr>
            <w:r w:rsidRPr="56831FD3" w:rsidR="56831FD3">
              <w:rPr>
                <w:sz w:val="24"/>
                <w:szCs w:val="24"/>
              </w:rPr>
              <w:t>Ensuring that stakeholders are engaged and involved throughout the design stage can help ensure that the resulting system meets their expectations</w:t>
            </w:r>
          </w:p>
          <w:p w:rsidR="56831FD3" w:rsidP="56831FD3" w:rsidRDefault="56831FD3" w14:paraId="7C7E1BAB" w14:textId="7EE0EB4E">
            <w:pPr>
              <w:pStyle w:val="ListParagraph"/>
              <w:numPr>
                <w:ilvl w:val="0"/>
                <w:numId w:val="55"/>
              </w:numPr>
              <w:rPr>
                <w:sz w:val="24"/>
                <w:szCs w:val="24"/>
              </w:rPr>
            </w:pPr>
            <w:r w:rsidRPr="56831FD3" w:rsidR="56831FD3">
              <w:rPr>
                <w:sz w:val="24"/>
                <w:szCs w:val="24"/>
              </w:rPr>
              <w:t>Ensuring that the development team has the necessary skills and experience to design the system can help ensure that the resulting design is of high quality and meets stakeholder expectations.</w:t>
            </w:r>
          </w:p>
        </w:tc>
      </w:tr>
      <w:tr w:rsidR="56831FD3" w:rsidTr="417FA3EC" w14:paraId="6B92EBD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324B14F" w14:textId="574FC5B7">
            <w:r w:rsidRPr="56831FD3" w:rsidR="56831FD3">
              <w:rPr>
                <w:rFonts w:ascii="Calibri" w:hAnsi="Calibri" w:eastAsia="Calibri" w:cs="Calibri"/>
                <w:b w:val="1"/>
                <w:bCs w:val="1"/>
                <w:color w:val="000000" w:themeColor="text1" w:themeTint="FF" w:themeShade="FF"/>
                <w:sz w:val="24"/>
                <w:szCs w:val="24"/>
              </w:rPr>
              <w:t>Budget: (Estimated cost with computations)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35BD87A" w14:textId="0924ECFA">
            <w:r w:rsidRPr="56831FD3" w:rsidR="56831FD3">
              <w:rPr>
                <w:rFonts w:ascii="Calibri" w:hAnsi="Calibri" w:eastAsia="Calibri" w:cs="Calibri"/>
                <w:sz w:val="24"/>
                <w:szCs w:val="24"/>
              </w:rPr>
              <w:t xml:space="preserve">Project Manager = PHP 42,250 / month x (4 months) = </w:t>
            </w:r>
            <w:r w:rsidRPr="56831FD3" w:rsidR="56831FD3">
              <w:rPr>
                <w:rFonts w:ascii="Calibri" w:hAnsi="Calibri" w:eastAsia="Calibri" w:cs="Calibri"/>
                <w:b w:val="1"/>
                <w:bCs w:val="1"/>
                <w:sz w:val="24"/>
                <w:szCs w:val="24"/>
              </w:rPr>
              <w:t>PHP 169,000</w:t>
            </w:r>
          </w:p>
          <w:p w:rsidR="56831FD3" w:rsidRDefault="56831FD3" w14:paraId="55F6F79B" w14:textId="69877481">
            <w:r w:rsidRPr="56831FD3" w:rsidR="56831FD3">
              <w:rPr>
                <w:rFonts w:ascii="Calibri" w:hAnsi="Calibri" w:eastAsia="Calibri" w:cs="Calibri"/>
                <w:sz w:val="24"/>
                <w:szCs w:val="24"/>
              </w:rPr>
              <w:t xml:space="preserve">Documentation Specialist = PHP 16,000 / month x (4 months) = </w:t>
            </w:r>
            <w:r w:rsidRPr="56831FD3" w:rsidR="56831FD3">
              <w:rPr>
                <w:rFonts w:ascii="Calibri" w:hAnsi="Calibri" w:eastAsia="Calibri" w:cs="Calibri"/>
                <w:b w:val="1"/>
                <w:bCs w:val="1"/>
                <w:sz w:val="24"/>
                <w:szCs w:val="24"/>
              </w:rPr>
              <w:t>PHP 64,000</w:t>
            </w:r>
          </w:p>
          <w:p w:rsidR="56831FD3" w:rsidRDefault="56831FD3" w14:paraId="41D05DA6" w14:textId="44363AB6">
            <w:r w:rsidRPr="56831FD3" w:rsidR="56831FD3">
              <w:rPr>
                <w:rFonts w:ascii="Calibri" w:hAnsi="Calibri" w:eastAsia="Calibri" w:cs="Calibri"/>
                <w:sz w:val="24"/>
                <w:szCs w:val="24"/>
              </w:rPr>
              <w:t xml:space="preserve">Front-end Developer = PHP 35,000 / month x (4 months) = </w:t>
            </w:r>
            <w:r w:rsidRPr="56831FD3" w:rsidR="56831FD3">
              <w:rPr>
                <w:rFonts w:ascii="Calibri" w:hAnsi="Calibri" w:eastAsia="Calibri" w:cs="Calibri"/>
                <w:b w:val="1"/>
                <w:bCs w:val="1"/>
                <w:sz w:val="24"/>
                <w:szCs w:val="24"/>
              </w:rPr>
              <w:t>PHP 140,000</w:t>
            </w:r>
          </w:p>
          <w:p w:rsidR="56831FD3" w:rsidRDefault="56831FD3" w14:paraId="142B5E26" w14:textId="7F8B30F0">
            <w:r w:rsidRPr="56831FD3" w:rsidR="56831FD3">
              <w:rPr>
                <w:rFonts w:ascii="Calibri" w:hAnsi="Calibri" w:eastAsia="Calibri" w:cs="Calibri"/>
                <w:sz w:val="24"/>
                <w:szCs w:val="24"/>
              </w:rPr>
              <w:t xml:space="preserve">Back-end Developer = PHP 25,000 / month x (4 months) = </w:t>
            </w:r>
            <w:r w:rsidRPr="56831FD3" w:rsidR="56831FD3">
              <w:rPr>
                <w:rFonts w:ascii="Calibri" w:hAnsi="Calibri" w:eastAsia="Calibri" w:cs="Calibri"/>
                <w:b w:val="1"/>
                <w:bCs w:val="1"/>
                <w:sz w:val="24"/>
                <w:szCs w:val="24"/>
              </w:rPr>
              <w:t>PHP 100,000</w:t>
            </w:r>
          </w:p>
          <w:p w:rsidR="56831FD3" w:rsidRDefault="56831FD3" w14:paraId="4D70C9DF" w14:textId="68AA996C">
            <w:r w:rsidRPr="56831FD3" w:rsidR="56831FD3">
              <w:rPr>
                <w:rFonts w:ascii="Calibri" w:hAnsi="Calibri" w:eastAsia="Calibri" w:cs="Calibri"/>
                <w:sz w:val="24"/>
                <w:szCs w:val="24"/>
              </w:rPr>
              <w:t xml:space="preserve"> </w:t>
            </w:r>
          </w:p>
          <w:p w:rsidR="56831FD3" w:rsidRDefault="56831FD3" w14:paraId="02B03FA5" w14:textId="041D982E">
            <w:r w:rsidRPr="56831FD3" w:rsidR="56831FD3">
              <w:rPr>
                <w:rFonts w:ascii="Calibri" w:hAnsi="Calibri" w:eastAsia="Calibri" w:cs="Calibri"/>
                <w:sz w:val="24"/>
                <w:szCs w:val="24"/>
              </w:rPr>
              <w:t xml:space="preserve">Total = </w:t>
            </w:r>
            <w:r w:rsidRPr="56831FD3" w:rsidR="56831FD3">
              <w:rPr>
                <w:rFonts w:ascii="Calibri" w:hAnsi="Calibri" w:eastAsia="Calibri" w:cs="Calibri"/>
                <w:b w:val="1"/>
                <w:bCs w:val="1"/>
                <w:sz w:val="24"/>
                <w:szCs w:val="24"/>
              </w:rPr>
              <w:t>PHP 473,000</w:t>
            </w:r>
          </w:p>
          <w:p w:rsidR="56831FD3" w:rsidRDefault="56831FD3" w14:paraId="7AAABC31" w14:textId="337C17EA">
            <w:r w:rsidRPr="56831FD3" w:rsidR="56831FD3">
              <w:rPr>
                <w:rFonts w:ascii="Calibri" w:hAnsi="Calibri" w:eastAsia="Calibri" w:cs="Calibri"/>
                <w:sz w:val="24"/>
                <w:szCs w:val="24"/>
              </w:rPr>
              <w:t xml:space="preserve"> </w:t>
            </w:r>
          </w:p>
        </w:tc>
      </w:tr>
      <w:tr w:rsidR="56831FD3" w:rsidTr="417FA3EC" w14:paraId="3C780AF0">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9F4ACF6" w14:textId="5F95EA7D">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30890E5A" w14:textId="637232EA">
            <w:r w:rsidRPr="56831FD3" w:rsidR="56831FD3">
              <w:rPr>
                <w:rFonts w:ascii="Calibri" w:hAnsi="Calibri" w:eastAsia="Calibri" w:cs="Calibri"/>
                <w:b w:val="1"/>
                <w:bCs w:val="1"/>
                <w:color w:val="000000" w:themeColor="text1" w:themeTint="FF" w:themeShade="FF"/>
                <w:sz w:val="24"/>
                <w:szCs w:val="24"/>
              </w:rPr>
              <w:t>(post clickable reference links to reference docs)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622C832C" w14:textId="536C4C53">
            <w:hyperlink r:id="R95cfe6424e414aab">
              <w:r w:rsidRPr="56831FD3" w:rsidR="56831FD3">
                <w:rPr>
                  <w:rStyle w:val="Hyperlink"/>
                  <w:rFonts w:ascii="Calibri" w:hAnsi="Calibri" w:eastAsia="Calibri" w:cs="Calibri"/>
                  <w:strike w:val="0"/>
                  <w:dstrike w:val="0"/>
                  <w:sz w:val="24"/>
                  <w:szCs w:val="24"/>
                </w:rPr>
                <w:t>Project Charter</w:t>
              </w:r>
            </w:hyperlink>
          </w:p>
          <w:p w:rsidR="56831FD3" w:rsidRDefault="56831FD3" w14:paraId="31893C91" w14:textId="102CEF4D">
            <w:hyperlink r:id="Rcb52c7d8f1ba4a35">
              <w:r w:rsidRPr="56831FD3" w:rsidR="56831FD3">
                <w:rPr>
                  <w:rStyle w:val="Hyperlink"/>
                  <w:rFonts w:ascii="Calibri" w:hAnsi="Calibri" w:eastAsia="Calibri" w:cs="Calibri"/>
                  <w:strike w:val="0"/>
                  <w:dstrike w:val="0"/>
                  <w:sz w:val="24"/>
                  <w:szCs w:val="24"/>
                </w:rPr>
                <w:t>WBS</w:t>
              </w:r>
            </w:hyperlink>
          </w:p>
        </w:tc>
      </w:tr>
    </w:tbl>
    <w:p w:rsidR="56831FD3" w:rsidRDefault="56831FD3" w14:paraId="773D2F19" w14:textId="7069E8BC">
      <w:r w:rsidRPr="56831FD3" w:rsidR="56831FD3">
        <w:rPr>
          <w:rFonts w:ascii="Calibri" w:hAnsi="Calibri" w:eastAsia="Calibri" w:cs="Calibri"/>
          <w:noProof w:val="0"/>
          <w:sz w:val="19"/>
          <w:szCs w:val="19"/>
          <w:lang w:val="en-US"/>
        </w:rPr>
        <w:t xml:space="preserve"> </w:t>
      </w:r>
    </w:p>
    <w:p w:rsidR="56831FD3" w:rsidRDefault="56831FD3" w14:paraId="1869F862" w14:textId="72B7BAFD">
      <w:r w:rsidRPr="56831FD3" w:rsidR="56831FD3">
        <w:rPr>
          <w:rFonts w:ascii="Calibri" w:hAnsi="Calibri" w:eastAsia="Calibri" w:cs="Calibri"/>
          <w:noProof w:val="0"/>
          <w:sz w:val="19"/>
          <w:szCs w:val="19"/>
          <w:lang w:val="en-US"/>
        </w:rPr>
        <w:t xml:space="preserve"> </w:t>
      </w:r>
    </w:p>
    <w:p w:rsidR="56831FD3" w:rsidRDefault="56831FD3" w14:paraId="7D1DC73D" w14:textId="026449BA">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689F5A1F">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175FAE5" w14:textId="435B467A">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89FD457" w14:textId="2E4AA648">
            <w:r w:rsidRPr="56831FD3" w:rsidR="56831FD3">
              <w:rPr>
                <w:rFonts w:ascii="Calibri" w:hAnsi="Calibri" w:eastAsia="Calibri" w:cs="Calibri"/>
                <w:color w:val="000000" w:themeColor="text1" w:themeTint="FF" w:themeShade="FF"/>
                <w:sz w:val="24"/>
                <w:szCs w:val="24"/>
              </w:rPr>
              <w:t>1.5</w:t>
            </w:r>
          </w:p>
        </w:tc>
      </w:tr>
      <w:tr w:rsidR="56831FD3" w:rsidTr="417FA3EC" w14:paraId="5421D47E">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D7949DE" w14:textId="0E06F0FC">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2A91702" w14:textId="0E80A20F">
            <w:r w:rsidRPr="56831FD3" w:rsidR="56831FD3">
              <w:rPr>
                <w:rFonts w:ascii="Calibri" w:hAnsi="Calibri" w:eastAsia="Calibri" w:cs="Calibri"/>
                <w:color w:val="000000" w:themeColor="text1" w:themeTint="FF" w:themeShade="FF"/>
                <w:sz w:val="24"/>
                <w:szCs w:val="24"/>
              </w:rPr>
              <w:t>Testing</w:t>
            </w:r>
          </w:p>
        </w:tc>
      </w:tr>
      <w:tr w:rsidR="56831FD3" w:rsidTr="417FA3EC" w14:paraId="18661B4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DB7D1BC" w14:textId="16565EF7">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C174EA8" w14:textId="6E1AF1A2">
            <w:r w:rsidRPr="417FA3EC" w:rsidR="1E64AB57">
              <w:rPr>
                <w:rFonts w:ascii="Calibri" w:hAnsi="Calibri" w:eastAsia="Calibri" w:cs="Calibri"/>
                <w:color w:val="000000" w:themeColor="text1" w:themeTint="FF" w:themeShade="FF"/>
                <w:sz w:val="24"/>
                <w:szCs w:val="24"/>
              </w:rPr>
              <w:t>April 2</w:t>
            </w:r>
            <w:r w:rsidRPr="417FA3EC" w:rsidR="0D0A9BE1">
              <w:rPr>
                <w:rFonts w:ascii="Calibri" w:hAnsi="Calibri" w:eastAsia="Calibri" w:cs="Calibri"/>
                <w:color w:val="000000" w:themeColor="text1" w:themeTint="FF" w:themeShade="FF"/>
                <w:sz w:val="24"/>
                <w:szCs w:val="24"/>
              </w:rPr>
              <w:t xml:space="preserve">, 2024 – </w:t>
            </w:r>
            <w:r w:rsidRPr="417FA3EC" w:rsidR="07722776">
              <w:rPr>
                <w:rFonts w:ascii="Calibri" w:hAnsi="Calibri" w:eastAsia="Calibri" w:cs="Calibri"/>
                <w:color w:val="000000" w:themeColor="text1" w:themeTint="FF" w:themeShade="FF"/>
                <w:sz w:val="24"/>
                <w:szCs w:val="24"/>
              </w:rPr>
              <w:t>April 25</w:t>
            </w:r>
            <w:r w:rsidRPr="417FA3EC" w:rsidR="0D0A9BE1">
              <w:rPr>
                <w:rFonts w:ascii="Calibri" w:hAnsi="Calibri" w:eastAsia="Calibri" w:cs="Calibri"/>
                <w:color w:val="000000" w:themeColor="text1" w:themeTint="FF" w:themeShade="FF"/>
                <w:sz w:val="24"/>
                <w:szCs w:val="24"/>
              </w:rPr>
              <w:t>, 2024 (18 Days)</w:t>
            </w:r>
          </w:p>
        </w:tc>
      </w:tr>
      <w:tr w:rsidR="56831FD3" w:rsidTr="417FA3EC" w14:paraId="23EBB7E0">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23E43AA" w14:textId="0DA5D931">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66E04A0C" w14:textId="28AFA6ED">
            <w:r w:rsidRPr="56831FD3" w:rsidR="56831FD3">
              <w:rPr>
                <w:rFonts w:ascii="Calibri" w:hAnsi="Calibri" w:eastAsia="Calibri" w:cs="Calibri"/>
                <w:color w:val="000000" w:themeColor="text1" w:themeTint="FF" w:themeShade="FF"/>
                <w:sz w:val="24"/>
                <w:szCs w:val="24"/>
              </w:rPr>
              <w:t>KAYVI Byte</w:t>
            </w:r>
          </w:p>
        </w:tc>
      </w:tr>
      <w:tr w:rsidR="56831FD3" w:rsidTr="417FA3EC" w14:paraId="246E2440">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9E82C2F" w14:textId="1FC2DF21">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3B80C01" w14:textId="08C4A94D">
            <w:r w:rsidRPr="56831FD3" w:rsidR="56831FD3">
              <w:rPr>
                <w:rFonts w:ascii="Calibri" w:hAnsi="Calibri" w:eastAsia="Calibri" w:cs="Calibri"/>
                <w:color w:val="000000" w:themeColor="text1" w:themeTint="FF" w:themeShade="FF"/>
                <w:sz w:val="24"/>
                <w:szCs w:val="24"/>
              </w:rPr>
              <w:t>KAYVI Byte</w:t>
            </w:r>
          </w:p>
        </w:tc>
      </w:tr>
      <w:tr w:rsidR="56831FD3" w:rsidTr="417FA3EC" w14:paraId="6C8055D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10AB292" w14:textId="4EC5FD43">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2930AE5A" w14:textId="28A33D9C">
            <w:pPr>
              <w:spacing w:line="257" w:lineRule="auto"/>
            </w:pPr>
            <w:r w:rsidRPr="56831FD3" w:rsidR="56831FD3">
              <w:rPr>
                <w:rFonts w:ascii="Calibri" w:hAnsi="Calibri" w:eastAsia="Calibri" w:cs="Calibri"/>
                <w:color w:val="000000" w:themeColor="text1" w:themeTint="FF" w:themeShade="FF"/>
                <w:sz w:val="24"/>
                <w:szCs w:val="24"/>
              </w:rPr>
              <w:t>Project Manager, Documentation Specialist, Software Tester, Front-end Developer, Back-end Developer</w:t>
            </w:r>
          </w:p>
        </w:tc>
      </w:tr>
      <w:tr w:rsidR="56831FD3" w:rsidTr="417FA3EC" w14:paraId="2286AED5">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F9F4A6F" w14:textId="1A84B4D1">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P="417FA3EC" w:rsidRDefault="56831FD3" w14:paraId="08B9B404" w14:textId="2C989391">
            <w:pPr>
              <w:rPr>
                <w:rFonts w:ascii="Calibri" w:hAnsi="Calibri" w:eastAsia="Calibri" w:cs="Calibri"/>
                <w:sz w:val="24"/>
                <w:szCs w:val="24"/>
              </w:rPr>
            </w:pPr>
            <w:r w:rsidRPr="417FA3EC" w:rsidR="0D0A9BE1">
              <w:rPr>
                <w:rFonts w:ascii="Calibri" w:hAnsi="Calibri" w:eastAsia="Calibri" w:cs="Calibri"/>
                <w:sz w:val="24"/>
                <w:szCs w:val="24"/>
              </w:rPr>
              <w:t>Design stage includes the required documents needed for project testing. This includes the following processes: System Test, User Acceptance Test, and Unit and Integration Testing</w:t>
            </w:r>
            <w:r w:rsidRPr="417FA3EC" w:rsidR="4B8ACE1D">
              <w:rPr>
                <w:rFonts w:ascii="Calibri" w:hAnsi="Calibri" w:eastAsia="Calibri" w:cs="Calibri"/>
                <w:sz w:val="24"/>
                <w:szCs w:val="24"/>
              </w:rPr>
              <w:t xml:space="preserve">. In this stage, a Software tester is </w:t>
            </w:r>
            <w:r w:rsidRPr="417FA3EC" w:rsidR="4B8ACE1D">
              <w:rPr>
                <w:rFonts w:ascii="Calibri" w:hAnsi="Calibri" w:eastAsia="Calibri" w:cs="Calibri"/>
                <w:sz w:val="24"/>
                <w:szCs w:val="24"/>
              </w:rPr>
              <w:t>required</w:t>
            </w:r>
            <w:r w:rsidRPr="417FA3EC" w:rsidR="4B8ACE1D">
              <w:rPr>
                <w:rFonts w:ascii="Calibri" w:hAnsi="Calibri" w:eastAsia="Calibri" w:cs="Calibri"/>
                <w:sz w:val="24"/>
                <w:szCs w:val="24"/>
              </w:rPr>
              <w:t xml:space="preserve">, this is to know if the application is working properly and if there are issues found within the testing phase, the developers </w:t>
            </w:r>
            <w:r w:rsidRPr="417FA3EC" w:rsidR="694B8272">
              <w:rPr>
                <w:rFonts w:ascii="Calibri" w:hAnsi="Calibri" w:eastAsia="Calibri" w:cs="Calibri"/>
                <w:sz w:val="24"/>
                <w:szCs w:val="24"/>
              </w:rPr>
              <w:t>need</w:t>
            </w:r>
            <w:r w:rsidRPr="417FA3EC" w:rsidR="4B8ACE1D">
              <w:rPr>
                <w:rFonts w:ascii="Calibri" w:hAnsi="Calibri" w:eastAsia="Calibri" w:cs="Calibri"/>
                <w:sz w:val="24"/>
                <w:szCs w:val="24"/>
              </w:rPr>
              <w:t xml:space="preserve"> to fix that issue before the </w:t>
            </w:r>
            <w:r w:rsidRPr="417FA3EC" w:rsidR="1281FC51">
              <w:rPr>
                <w:rFonts w:ascii="Calibri" w:hAnsi="Calibri" w:eastAsia="Calibri" w:cs="Calibri"/>
                <w:sz w:val="24"/>
                <w:szCs w:val="24"/>
              </w:rPr>
              <w:t>implementation of the application.</w:t>
            </w:r>
          </w:p>
        </w:tc>
      </w:tr>
      <w:tr w:rsidR="56831FD3" w:rsidTr="417FA3EC" w14:paraId="5353753B">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30DA233" w14:textId="77B13742">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92DADF7" w14:textId="131EE145">
            <w:r w:rsidRPr="56831FD3" w:rsidR="56831FD3">
              <w:rPr>
                <w:rFonts w:ascii="Calibri" w:hAnsi="Calibri" w:eastAsia="Calibri" w:cs="Calibri"/>
                <w:sz w:val="24"/>
                <w:szCs w:val="24"/>
              </w:rPr>
              <w:t>KAYVI Byte needs to finish all the required processes mentioned above in the Testing stage of the project. The testing stage is a critical phase in a systems project where the application or system being developed is thoroughly evaluated to ensure that it meets the requirements and specifications of the stakeholders.</w:t>
            </w:r>
          </w:p>
        </w:tc>
      </w:tr>
      <w:tr w:rsidR="56831FD3" w:rsidTr="417FA3EC" w14:paraId="10FA1BC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9BFEDF5" w14:textId="7EFA3FAF">
            <w:r w:rsidRPr="56831FD3" w:rsidR="56831FD3">
              <w:rPr>
                <w:rFonts w:ascii="Calibri" w:hAnsi="Calibri" w:eastAsia="Calibri" w:cs="Calibri"/>
                <w:b w:val="1"/>
                <w:bCs w:val="1"/>
                <w:color w:val="000000" w:themeColor="text1" w:themeTint="FF" w:themeShade="FF"/>
                <w:sz w:val="24"/>
                <w:szCs w:val="24"/>
              </w:rPr>
              <w:t>Assumptions:</w:t>
            </w:r>
          </w:p>
          <w:p w:rsidR="56831FD3" w:rsidRDefault="56831FD3" w14:paraId="37959E07" w14:textId="63FC8923">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319AE8E5" w14:textId="47F37E99">
            <w:pPr>
              <w:pStyle w:val="ListParagraph"/>
              <w:numPr>
                <w:ilvl w:val="0"/>
                <w:numId w:val="58"/>
              </w:numPr>
              <w:rPr>
                <w:sz w:val="24"/>
                <w:szCs w:val="24"/>
              </w:rPr>
            </w:pPr>
            <w:r w:rsidRPr="56831FD3" w:rsidR="56831FD3">
              <w:rPr>
                <w:sz w:val="24"/>
                <w:szCs w:val="24"/>
              </w:rPr>
              <w:t>The team will finish all the required processes on or before the deadline.</w:t>
            </w:r>
          </w:p>
          <w:p w:rsidR="56831FD3" w:rsidP="56831FD3" w:rsidRDefault="56831FD3" w14:paraId="2A1368AC" w14:textId="6256A80F">
            <w:pPr>
              <w:pStyle w:val="ListParagraph"/>
              <w:numPr>
                <w:ilvl w:val="0"/>
                <w:numId w:val="58"/>
              </w:numPr>
              <w:rPr>
                <w:sz w:val="24"/>
                <w:szCs w:val="24"/>
              </w:rPr>
            </w:pPr>
            <w:r w:rsidRPr="56831FD3" w:rsidR="56831FD3">
              <w:rPr>
                <w:sz w:val="24"/>
                <w:szCs w:val="24"/>
              </w:rPr>
              <w:t>The testers will identify and report all bugs and issues</w:t>
            </w:r>
          </w:p>
          <w:p w:rsidR="56831FD3" w:rsidP="56831FD3" w:rsidRDefault="56831FD3" w14:paraId="13C38298" w14:textId="0B428739">
            <w:pPr>
              <w:pStyle w:val="ListParagraph"/>
              <w:numPr>
                <w:ilvl w:val="0"/>
                <w:numId w:val="58"/>
              </w:numPr>
              <w:rPr>
                <w:sz w:val="24"/>
                <w:szCs w:val="24"/>
              </w:rPr>
            </w:pPr>
            <w:r w:rsidRPr="56831FD3" w:rsidR="56831FD3">
              <w:rPr>
                <w:sz w:val="24"/>
                <w:szCs w:val="24"/>
              </w:rPr>
              <w:t>All code has been thoroughly tested before being sent to testing</w:t>
            </w:r>
          </w:p>
          <w:p w:rsidR="56831FD3" w:rsidP="56831FD3" w:rsidRDefault="56831FD3" w14:paraId="372BC0D2" w14:textId="6C45B681">
            <w:pPr>
              <w:pStyle w:val="ListParagraph"/>
              <w:numPr>
                <w:ilvl w:val="0"/>
                <w:numId w:val="58"/>
              </w:numPr>
              <w:rPr>
                <w:sz w:val="24"/>
                <w:szCs w:val="24"/>
              </w:rPr>
            </w:pPr>
            <w:r w:rsidRPr="56831FD3" w:rsidR="56831FD3">
              <w:rPr>
                <w:sz w:val="24"/>
                <w:szCs w:val="24"/>
              </w:rPr>
              <w:t>Testers have all the necessary information to test the system</w:t>
            </w:r>
          </w:p>
          <w:p w:rsidR="56831FD3" w:rsidRDefault="56831FD3" w14:paraId="25C953A5" w14:textId="428382B8">
            <w:r w:rsidRPr="56831FD3" w:rsidR="56831FD3">
              <w:rPr>
                <w:rFonts w:ascii="Calibri" w:hAnsi="Calibri" w:eastAsia="Calibri" w:cs="Calibri"/>
                <w:sz w:val="24"/>
                <w:szCs w:val="24"/>
              </w:rPr>
              <w:t xml:space="preserve"> </w:t>
            </w:r>
          </w:p>
        </w:tc>
      </w:tr>
      <w:tr w:rsidR="56831FD3" w:rsidTr="417FA3EC" w14:paraId="16D317AB">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3B3C66B" w14:textId="6EFC6D86">
            <w:r w:rsidRPr="56831FD3" w:rsidR="56831FD3">
              <w:rPr>
                <w:rFonts w:ascii="Calibri" w:hAnsi="Calibri" w:eastAsia="Calibri" w:cs="Calibri"/>
                <w:b w:val="1"/>
                <w:bCs w:val="1"/>
                <w:color w:val="000000" w:themeColor="text1" w:themeTint="FF" w:themeShade="FF"/>
                <w:sz w:val="24"/>
                <w:szCs w:val="24"/>
              </w:rPr>
              <w:t>Risks:</w:t>
            </w:r>
          </w:p>
          <w:p w:rsidR="56831FD3" w:rsidRDefault="56831FD3" w14:paraId="270D5147" w14:textId="54D3C480">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5E5DA1D6" w14:textId="5BC85FC0">
            <w:pPr>
              <w:pStyle w:val="ListParagraph"/>
              <w:numPr>
                <w:ilvl w:val="0"/>
                <w:numId w:val="62"/>
              </w:numPr>
              <w:rPr>
                <w:sz w:val="24"/>
                <w:szCs w:val="24"/>
              </w:rPr>
            </w:pPr>
            <w:r w:rsidRPr="56831FD3" w:rsidR="56831FD3">
              <w:rPr>
                <w:sz w:val="24"/>
                <w:szCs w:val="24"/>
              </w:rPr>
              <w:t>The team cannot finish the project within the allocated time.</w:t>
            </w:r>
          </w:p>
          <w:p w:rsidR="56831FD3" w:rsidP="56831FD3" w:rsidRDefault="56831FD3" w14:paraId="3B264193" w14:textId="1935D6C1">
            <w:pPr>
              <w:pStyle w:val="ListParagraph"/>
              <w:numPr>
                <w:ilvl w:val="0"/>
                <w:numId w:val="63"/>
              </w:numPr>
              <w:rPr>
                <w:sz w:val="24"/>
                <w:szCs w:val="24"/>
              </w:rPr>
            </w:pPr>
            <w:r w:rsidRPr="56831FD3" w:rsidR="56831FD3">
              <w:rPr>
                <w:sz w:val="24"/>
                <w:szCs w:val="24"/>
              </w:rPr>
              <w:t>Incomplete or ineffective testing</w:t>
            </w:r>
          </w:p>
          <w:p w:rsidR="56831FD3" w:rsidP="56831FD3" w:rsidRDefault="56831FD3" w14:paraId="4570CEB7" w14:textId="593F6EEB">
            <w:pPr>
              <w:pStyle w:val="ListParagraph"/>
              <w:numPr>
                <w:ilvl w:val="0"/>
                <w:numId w:val="63"/>
              </w:numPr>
              <w:rPr>
                <w:sz w:val="24"/>
                <w:szCs w:val="24"/>
              </w:rPr>
            </w:pPr>
            <w:r w:rsidRPr="56831FD3" w:rsidR="56831FD3">
              <w:rPr>
                <w:sz w:val="24"/>
                <w:szCs w:val="24"/>
              </w:rPr>
              <w:t>Insufficient resources</w:t>
            </w:r>
          </w:p>
        </w:tc>
      </w:tr>
      <w:tr w:rsidR="56831FD3" w:rsidTr="417FA3EC" w14:paraId="5B01F3B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A386A7E" w14:textId="7E4E9EDC">
            <w:r w:rsidRPr="56831FD3" w:rsidR="56831FD3">
              <w:rPr>
                <w:rFonts w:ascii="Calibri" w:hAnsi="Calibri" w:eastAsia="Calibri" w:cs="Calibri"/>
                <w:b w:val="1"/>
                <w:bCs w:val="1"/>
                <w:color w:val="000000" w:themeColor="text1" w:themeTint="FF" w:themeShade="FF"/>
                <w:sz w:val="24"/>
                <w:szCs w:val="24"/>
              </w:rPr>
              <w:t>Risk Mitigation:</w:t>
            </w:r>
          </w:p>
          <w:p w:rsidR="56831FD3" w:rsidRDefault="56831FD3" w14:paraId="622EB7B3" w14:textId="306B49BE">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738DD575" w14:textId="7100B043">
            <w:pPr>
              <w:pStyle w:val="ListParagraph"/>
              <w:numPr>
                <w:ilvl w:val="0"/>
                <w:numId w:val="65"/>
              </w:numPr>
              <w:rPr>
                <w:sz w:val="24"/>
                <w:szCs w:val="24"/>
              </w:rPr>
            </w:pPr>
            <w:r w:rsidRPr="56831FD3" w:rsidR="56831FD3">
              <w:rPr>
                <w:sz w:val="24"/>
                <w:szCs w:val="24"/>
              </w:rPr>
              <w:t>Regular progress tracking, distribute workload to all members</w:t>
            </w:r>
          </w:p>
          <w:p w:rsidR="56831FD3" w:rsidP="56831FD3" w:rsidRDefault="56831FD3" w14:paraId="4DEED85E" w14:textId="744BBECC">
            <w:pPr>
              <w:pStyle w:val="ListParagraph"/>
              <w:numPr>
                <w:ilvl w:val="0"/>
                <w:numId w:val="65"/>
              </w:numPr>
              <w:rPr>
                <w:sz w:val="24"/>
                <w:szCs w:val="24"/>
              </w:rPr>
            </w:pPr>
            <w:r w:rsidRPr="56831FD3" w:rsidR="56831FD3">
              <w:rPr>
                <w:sz w:val="24"/>
                <w:szCs w:val="24"/>
              </w:rPr>
              <w:t>Adequate planning and preparation can help ensure that testing is thorough and effective</w:t>
            </w:r>
          </w:p>
          <w:p w:rsidR="56831FD3" w:rsidP="56831FD3" w:rsidRDefault="56831FD3" w14:paraId="2C009E4C" w14:textId="0CECDA36">
            <w:pPr>
              <w:pStyle w:val="ListParagraph"/>
              <w:numPr>
                <w:ilvl w:val="0"/>
                <w:numId w:val="65"/>
              </w:numPr>
              <w:rPr>
                <w:sz w:val="24"/>
                <w:szCs w:val="24"/>
              </w:rPr>
            </w:pPr>
            <w:r w:rsidRPr="56831FD3" w:rsidR="56831FD3">
              <w:rPr>
                <w:sz w:val="24"/>
                <w:szCs w:val="24"/>
              </w:rPr>
              <w:t>Ensuring that the testing team is skilled and experienced can help reduce the risk of issues going undetected</w:t>
            </w:r>
          </w:p>
        </w:tc>
      </w:tr>
      <w:tr w:rsidR="56831FD3" w:rsidTr="417FA3EC" w14:paraId="41D5E31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E86BB7A" w14:textId="2B302E76">
            <w:r w:rsidRPr="56831FD3" w:rsidR="56831FD3">
              <w:rPr>
                <w:rFonts w:ascii="Calibri" w:hAnsi="Calibri" w:eastAsia="Calibri" w:cs="Calibri"/>
                <w:b w:val="1"/>
                <w:bCs w:val="1"/>
                <w:color w:val="000000" w:themeColor="text1" w:themeTint="FF" w:themeShade="FF"/>
                <w:sz w:val="24"/>
                <w:szCs w:val="24"/>
              </w:rPr>
              <w:t xml:space="preserve">Budget: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3160936" w14:textId="2E375771">
            <w:r w:rsidRPr="56831FD3" w:rsidR="56831FD3">
              <w:rPr>
                <w:rFonts w:ascii="Calibri" w:hAnsi="Calibri" w:eastAsia="Calibri" w:cs="Calibri"/>
                <w:sz w:val="24"/>
                <w:szCs w:val="24"/>
              </w:rPr>
              <w:t>Project Manager = PHP 42,250 / month</w:t>
            </w:r>
          </w:p>
          <w:p w:rsidR="56831FD3" w:rsidRDefault="56831FD3" w14:paraId="28020052" w14:textId="4B58E1FE">
            <w:r w:rsidRPr="56831FD3" w:rsidR="56831FD3">
              <w:rPr>
                <w:rFonts w:ascii="Calibri" w:hAnsi="Calibri" w:eastAsia="Calibri" w:cs="Calibri"/>
                <w:sz w:val="24"/>
                <w:szCs w:val="24"/>
              </w:rPr>
              <w:t>Documentation Specialist = PHP 16,000 / month</w:t>
            </w:r>
          </w:p>
          <w:p w:rsidR="56831FD3" w:rsidRDefault="56831FD3" w14:paraId="214345E9" w14:textId="1DE8F685">
            <w:r w:rsidRPr="56831FD3" w:rsidR="56831FD3">
              <w:rPr>
                <w:rFonts w:ascii="Calibri" w:hAnsi="Calibri" w:eastAsia="Calibri" w:cs="Calibri"/>
                <w:sz w:val="24"/>
                <w:szCs w:val="24"/>
              </w:rPr>
              <w:t xml:space="preserve">Front-end Developer = PHP 35,000 / month </w:t>
            </w:r>
          </w:p>
          <w:p w:rsidR="56831FD3" w:rsidRDefault="56831FD3" w14:paraId="71636FD2" w14:textId="5036FBAC">
            <w:r w:rsidRPr="56831FD3" w:rsidR="56831FD3">
              <w:rPr>
                <w:rFonts w:ascii="Calibri" w:hAnsi="Calibri" w:eastAsia="Calibri" w:cs="Calibri"/>
                <w:sz w:val="24"/>
                <w:szCs w:val="24"/>
              </w:rPr>
              <w:t>Back-end Developer = PHP 25,000 / month</w:t>
            </w:r>
          </w:p>
          <w:p w:rsidR="56831FD3" w:rsidRDefault="56831FD3" w14:paraId="69499AC0" w14:textId="3A3FD924">
            <w:r w:rsidRPr="56831FD3" w:rsidR="56831FD3">
              <w:rPr>
                <w:rFonts w:ascii="Calibri" w:hAnsi="Calibri" w:eastAsia="Calibri" w:cs="Calibri"/>
                <w:sz w:val="24"/>
                <w:szCs w:val="24"/>
              </w:rPr>
              <w:t>Software Tester = PHP 25,485 / month</w:t>
            </w:r>
          </w:p>
          <w:p w:rsidR="56831FD3" w:rsidRDefault="56831FD3" w14:paraId="03660FA8" w14:textId="598A032C">
            <w:r w:rsidRPr="56831FD3" w:rsidR="56831FD3">
              <w:rPr>
                <w:rFonts w:ascii="Calibri" w:hAnsi="Calibri" w:eastAsia="Calibri" w:cs="Calibri"/>
                <w:sz w:val="24"/>
                <w:szCs w:val="24"/>
              </w:rPr>
              <w:t xml:space="preserve"> </w:t>
            </w:r>
          </w:p>
          <w:p w:rsidR="56831FD3" w:rsidRDefault="56831FD3" w14:paraId="38CC3E14" w14:textId="2A8F21B9">
            <w:r w:rsidRPr="56831FD3" w:rsidR="56831FD3">
              <w:rPr>
                <w:rFonts w:ascii="Calibri" w:hAnsi="Calibri" w:eastAsia="Calibri" w:cs="Calibri"/>
                <w:sz w:val="24"/>
                <w:szCs w:val="24"/>
              </w:rPr>
              <w:t xml:space="preserve">Total = </w:t>
            </w:r>
            <w:r w:rsidRPr="56831FD3" w:rsidR="56831FD3">
              <w:rPr>
                <w:rFonts w:ascii="Calibri" w:hAnsi="Calibri" w:eastAsia="Calibri" w:cs="Calibri"/>
                <w:b w:val="1"/>
                <w:bCs w:val="1"/>
                <w:sz w:val="24"/>
                <w:szCs w:val="24"/>
              </w:rPr>
              <w:t>PHP 143,735</w:t>
            </w:r>
          </w:p>
          <w:p w:rsidR="56831FD3" w:rsidRDefault="56831FD3" w14:paraId="32E64B52" w14:textId="44D8FC65">
            <w:r w:rsidRPr="56831FD3" w:rsidR="56831FD3">
              <w:rPr>
                <w:rFonts w:ascii="SimSun" w:hAnsi="SimSun" w:eastAsia="SimSun" w:cs="SimSun"/>
                <w:sz w:val="24"/>
                <w:szCs w:val="24"/>
              </w:rPr>
              <w:t xml:space="preserve"> </w:t>
            </w:r>
          </w:p>
        </w:tc>
      </w:tr>
      <w:tr w:rsidR="56831FD3" w:rsidTr="417FA3EC" w14:paraId="59A2CA87">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1780C30" w14:textId="6C273D25">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04C13338" w14:textId="3A0F4DA8">
            <w:r w:rsidRPr="56831FD3" w:rsidR="56831FD3">
              <w:rPr>
                <w:rFonts w:ascii="Calibri" w:hAnsi="Calibri" w:eastAsia="Calibri" w:cs="Calibri"/>
                <w:b w:val="1"/>
                <w:bCs w:val="1"/>
                <w:color w:val="000000" w:themeColor="text1" w:themeTint="FF" w:themeShade="FF"/>
                <w:sz w:val="24"/>
                <w:szCs w:val="24"/>
              </w:rPr>
              <w:t>(post clickable reference links to reference docs)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CC45972" w14:textId="7130A7EA">
            <w:hyperlink r:id="R860c87d5977e4129">
              <w:r w:rsidRPr="56831FD3" w:rsidR="56831FD3">
                <w:rPr>
                  <w:rStyle w:val="Hyperlink"/>
                  <w:rFonts w:ascii="Calibri" w:hAnsi="Calibri" w:eastAsia="Calibri" w:cs="Calibri"/>
                  <w:strike w:val="0"/>
                  <w:dstrike w:val="0"/>
                  <w:sz w:val="24"/>
                  <w:szCs w:val="24"/>
                </w:rPr>
                <w:t>Project Charter</w:t>
              </w:r>
            </w:hyperlink>
          </w:p>
          <w:p w:rsidR="56831FD3" w:rsidRDefault="56831FD3" w14:paraId="52EA9818" w14:textId="7FBDD4AA">
            <w:hyperlink r:id="Rfa7605f01b40405f">
              <w:r w:rsidRPr="56831FD3" w:rsidR="56831FD3">
                <w:rPr>
                  <w:rStyle w:val="Hyperlink"/>
                  <w:rFonts w:ascii="Calibri" w:hAnsi="Calibri" w:eastAsia="Calibri" w:cs="Calibri"/>
                  <w:strike w:val="0"/>
                  <w:dstrike w:val="0"/>
                  <w:sz w:val="24"/>
                  <w:szCs w:val="24"/>
                </w:rPr>
                <w:t>WBS</w:t>
              </w:r>
            </w:hyperlink>
          </w:p>
        </w:tc>
      </w:tr>
      <w:tr w:rsidR="56831FD3" w:rsidTr="417FA3EC" w14:paraId="5E44268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58F64FF" w14:textId="65582DE2">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6E7CE90E" w14:textId="3CDF890D">
            <w:r w:rsidRPr="56831FD3" w:rsidR="56831FD3">
              <w:rPr>
                <w:rFonts w:ascii="SimSun" w:hAnsi="SimSun" w:eastAsia="SimSun" w:cs="SimSun"/>
                <w:sz w:val="24"/>
                <w:szCs w:val="24"/>
              </w:rPr>
              <w:t xml:space="preserve"> </w:t>
            </w:r>
          </w:p>
        </w:tc>
      </w:tr>
    </w:tbl>
    <w:p w:rsidR="56831FD3" w:rsidRDefault="56831FD3" w14:paraId="5496BC44" w14:textId="1B422F16">
      <w:r w:rsidRPr="56831FD3" w:rsidR="56831FD3">
        <w:rPr>
          <w:rFonts w:ascii="Calibri" w:hAnsi="Calibri" w:eastAsia="Calibri" w:cs="Calibri"/>
          <w:noProof w:val="0"/>
          <w:sz w:val="19"/>
          <w:szCs w:val="19"/>
          <w:lang w:val="en-US"/>
        </w:rPr>
        <w:t xml:space="preserve"> </w:t>
      </w:r>
    </w:p>
    <w:p w:rsidR="56831FD3" w:rsidRDefault="56831FD3" w14:paraId="2DBB16D4" w14:textId="282B2E7F">
      <w:r w:rsidRPr="56831FD3" w:rsidR="56831FD3">
        <w:rPr>
          <w:rFonts w:ascii="Calibri" w:hAnsi="Calibri" w:eastAsia="Calibri" w:cs="Calibri"/>
          <w:noProof w:val="0"/>
          <w:sz w:val="19"/>
          <w:szCs w:val="19"/>
          <w:lang w:val="en-US"/>
        </w:rPr>
        <w:t xml:space="preserve"> </w:t>
      </w:r>
    </w:p>
    <w:p w:rsidR="56831FD3" w:rsidRDefault="56831FD3" w14:paraId="365AD2F5" w14:textId="42A42C78">
      <w:r w:rsidRPr="56831FD3" w:rsidR="56831FD3">
        <w:rPr>
          <w:rFonts w:ascii="Calibri" w:hAnsi="Calibri" w:eastAsia="Calibri" w:cs="Calibri"/>
          <w:noProof w:val="0"/>
          <w:sz w:val="19"/>
          <w:szCs w:val="19"/>
          <w:lang w:val="en-US"/>
        </w:rPr>
        <w:t xml:space="preserve"> </w:t>
      </w:r>
    </w:p>
    <w:p w:rsidR="56831FD3" w:rsidRDefault="56831FD3" w14:paraId="663D5566" w14:textId="5784C33D">
      <w:r w:rsidRPr="56831FD3" w:rsidR="56831FD3">
        <w:rPr>
          <w:rFonts w:ascii="Calibri" w:hAnsi="Calibri" w:eastAsia="Calibri" w:cs="Calibri"/>
          <w:noProof w:val="0"/>
          <w:sz w:val="19"/>
          <w:szCs w:val="19"/>
          <w:lang w:val="en-US"/>
        </w:rPr>
        <w:t xml:space="preserve"> </w:t>
      </w:r>
    </w:p>
    <w:p w:rsidR="56831FD3" w:rsidRDefault="56831FD3" w14:paraId="1EB78132" w14:textId="6FBE8ACF">
      <w:r w:rsidRPr="56831FD3" w:rsidR="56831FD3">
        <w:rPr>
          <w:rFonts w:ascii="Calibri" w:hAnsi="Calibri" w:eastAsia="Calibri" w:cs="Calibri"/>
          <w:noProof w:val="0"/>
          <w:sz w:val="19"/>
          <w:szCs w:val="19"/>
          <w:lang w:val="en-US"/>
        </w:rPr>
        <w:t xml:space="preserve"> </w:t>
      </w:r>
    </w:p>
    <w:p w:rsidR="56831FD3" w:rsidRDefault="56831FD3" w14:paraId="4020513E" w14:textId="701E3FA6">
      <w:r w:rsidRPr="56831FD3" w:rsidR="56831FD3">
        <w:rPr>
          <w:rFonts w:ascii="Calibri" w:hAnsi="Calibri" w:eastAsia="Calibri" w:cs="Calibri"/>
          <w:noProof w:val="0"/>
          <w:sz w:val="19"/>
          <w:szCs w:val="19"/>
          <w:lang w:val="en-US"/>
        </w:rPr>
        <w:t xml:space="preserve"> </w:t>
      </w:r>
    </w:p>
    <w:p w:rsidR="56831FD3" w:rsidRDefault="56831FD3" w14:paraId="72EA51CC" w14:textId="04B6ED5F">
      <w:r w:rsidRPr="56831FD3" w:rsidR="56831FD3">
        <w:rPr>
          <w:rFonts w:ascii="Calibri" w:hAnsi="Calibri" w:eastAsia="Calibri" w:cs="Calibri"/>
          <w:noProof w:val="0"/>
          <w:sz w:val="19"/>
          <w:szCs w:val="19"/>
          <w:lang w:val="en-US"/>
        </w:rPr>
        <w:t xml:space="preserve"> </w:t>
      </w:r>
    </w:p>
    <w:p w:rsidR="56831FD3" w:rsidRDefault="56831FD3" w14:paraId="321B6FCE" w14:textId="67C5EE20">
      <w:r w:rsidRPr="56831FD3" w:rsidR="56831FD3">
        <w:rPr>
          <w:rFonts w:ascii="Calibri" w:hAnsi="Calibri" w:eastAsia="Calibri" w:cs="Calibri"/>
          <w:noProof w:val="0"/>
          <w:sz w:val="19"/>
          <w:szCs w:val="19"/>
          <w:lang w:val="en-US"/>
        </w:rPr>
        <w:t xml:space="preserve"> </w:t>
      </w:r>
    </w:p>
    <w:p w:rsidR="56831FD3" w:rsidRDefault="56831FD3" w14:paraId="58EC4F23" w14:textId="4B2B7683">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23717E1E">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3A25D2B" w14:textId="03C16CBC">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4F601D5" w14:textId="6C65B98C">
            <w:r w:rsidRPr="56831FD3" w:rsidR="56831FD3">
              <w:rPr>
                <w:rFonts w:ascii="Calibri" w:hAnsi="Calibri" w:eastAsia="Calibri" w:cs="Calibri"/>
                <w:color w:val="000000" w:themeColor="text1" w:themeTint="FF" w:themeShade="FF"/>
                <w:sz w:val="24"/>
                <w:szCs w:val="24"/>
              </w:rPr>
              <w:t>1.6</w:t>
            </w:r>
          </w:p>
        </w:tc>
      </w:tr>
      <w:tr w:rsidR="56831FD3" w:rsidTr="417FA3EC" w14:paraId="22E18596">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FDF9B11" w14:textId="6FF81577">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D200AD3" w14:textId="60EF4C0E">
            <w:r w:rsidRPr="56831FD3" w:rsidR="56831FD3">
              <w:rPr>
                <w:rFonts w:ascii="Calibri" w:hAnsi="Calibri" w:eastAsia="Calibri" w:cs="Calibri"/>
                <w:color w:val="000000" w:themeColor="text1" w:themeTint="FF" w:themeShade="FF"/>
                <w:sz w:val="24"/>
                <w:szCs w:val="24"/>
              </w:rPr>
              <w:t>Implementation</w:t>
            </w:r>
          </w:p>
        </w:tc>
      </w:tr>
      <w:tr w:rsidR="56831FD3" w:rsidTr="417FA3EC" w14:paraId="15115E29">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2B01D36" w14:textId="67D6CE91">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700E8ED" w14:textId="1695F131">
            <w:r w:rsidRPr="417FA3EC" w:rsidR="324488B1">
              <w:rPr>
                <w:rFonts w:ascii="Calibri" w:hAnsi="Calibri" w:eastAsia="Calibri" w:cs="Calibri"/>
                <w:color w:val="000000" w:themeColor="text1" w:themeTint="FF" w:themeShade="FF"/>
                <w:sz w:val="24"/>
                <w:szCs w:val="24"/>
              </w:rPr>
              <w:t>April</w:t>
            </w:r>
            <w:r w:rsidRPr="417FA3EC" w:rsidR="0D0A9BE1">
              <w:rPr>
                <w:rFonts w:ascii="Calibri" w:hAnsi="Calibri" w:eastAsia="Calibri" w:cs="Calibri"/>
                <w:color w:val="000000" w:themeColor="text1" w:themeTint="FF" w:themeShade="FF"/>
                <w:sz w:val="24"/>
                <w:szCs w:val="24"/>
              </w:rPr>
              <w:t xml:space="preserve"> 1</w:t>
            </w:r>
            <w:r w:rsidRPr="417FA3EC" w:rsidR="165FBBEA">
              <w:rPr>
                <w:rFonts w:ascii="Calibri" w:hAnsi="Calibri" w:eastAsia="Calibri" w:cs="Calibri"/>
                <w:color w:val="000000" w:themeColor="text1" w:themeTint="FF" w:themeShade="FF"/>
                <w:sz w:val="24"/>
                <w:szCs w:val="24"/>
              </w:rPr>
              <w:t>8</w:t>
            </w:r>
            <w:r w:rsidRPr="417FA3EC" w:rsidR="0D0A9BE1">
              <w:rPr>
                <w:rFonts w:ascii="Calibri" w:hAnsi="Calibri" w:eastAsia="Calibri" w:cs="Calibri"/>
                <w:color w:val="000000" w:themeColor="text1" w:themeTint="FF" w:themeShade="FF"/>
                <w:sz w:val="24"/>
                <w:szCs w:val="24"/>
              </w:rPr>
              <w:t xml:space="preserve">, 2024 – </w:t>
            </w:r>
            <w:r w:rsidRPr="417FA3EC" w:rsidR="56A2FA24">
              <w:rPr>
                <w:rFonts w:ascii="Calibri" w:hAnsi="Calibri" w:eastAsia="Calibri" w:cs="Calibri"/>
                <w:color w:val="000000" w:themeColor="text1" w:themeTint="FF" w:themeShade="FF"/>
                <w:sz w:val="24"/>
                <w:szCs w:val="24"/>
              </w:rPr>
              <w:t>June 26</w:t>
            </w:r>
            <w:r w:rsidRPr="417FA3EC" w:rsidR="0D0A9BE1">
              <w:rPr>
                <w:rFonts w:ascii="Calibri" w:hAnsi="Calibri" w:eastAsia="Calibri" w:cs="Calibri"/>
                <w:color w:val="000000" w:themeColor="text1" w:themeTint="FF" w:themeShade="FF"/>
                <w:sz w:val="24"/>
                <w:szCs w:val="24"/>
              </w:rPr>
              <w:t>, 2024 (48 Days)</w:t>
            </w:r>
          </w:p>
        </w:tc>
      </w:tr>
      <w:tr w:rsidR="56831FD3" w:rsidTr="417FA3EC" w14:paraId="7893479E">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E3757D3" w14:textId="3372F88A">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9A6A417" w14:textId="45440FD4">
            <w:r w:rsidRPr="56831FD3" w:rsidR="56831FD3">
              <w:rPr>
                <w:rFonts w:ascii="Calibri" w:hAnsi="Calibri" w:eastAsia="Calibri" w:cs="Calibri"/>
                <w:color w:val="000000" w:themeColor="text1" w:themeTint="FF" w:themeShade="FF"/>
                <w:sz w:val="24"/>
                <w:szCs w:val="24"/>
              </w:rPr>
              <w:t>KAYVI Byte</w:t>
            </w:r>
          </w:p>
        </w:tc>
      </w:tr>
      <w:tr w:rsidR="56831FD3" w:rsidTr="417FA3EC" w14:paraId="61CCBF1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D91E474" w14:textId="1781DBC1">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24CC4847" w14:textId="7505CA38">
            <w:r w:rsidRPr="56831FD3" w:rsidR="56831FD3">
              <w:rPr>
                <w:rFonts w:ascii="Calibri" w:hAnsi="Calibri" w:eastAsia="Calibri" w:cs="Calibri"/>
                <w:color w:val="000000" w:themeColor="text1" w:themeTint="FF" w:themeShade="FF"/>
                <w:sz w:val="24"/>
                <w:szCs w:val="24"/>
              </w:rPr>
              <w:t>KAYVI Byte</w:t>
            </w:r>
          </w:p>
        </w:tc>
      </w:tr>
      <w:tr w:rsidR="56831FD3" w:rsidTr="417FA3EC" w14:paraId="1DA2180A">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1EAF4DF" w14:textId="7BF59E21">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7839E87" w14:textId="220681B3">
            <w:r w:rsidRPr="56831FD3" w:rsidR="56831FD3">
              <w:rPr>
                <w:rFonts w:ascii="Calibri" w:hAnsi="Calibri" w:eastAsia="Calibri" w:cs="Calibri"/>
                <w:color w:val="000000" w:themeColor="text1" w:themeTint="FF" w:themeShade="FF"/>
                <w:sz w:val="24"/>
                <w:szCs w:val="24"/>
              </w:rPr>
              <w:t>Project Manager, Front-end Developer, Back-end Developer, Documentation Specialist</w:t>
            </w:r>
          </w:p>
        </w:tc>
      </w:tr>
      <w:tr w:rsidR="56831FD3" w:rsidTr="417FA3EC" w14:paraId="602CEE3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D0EE32B" w14:textId="41B163C7">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81C37F9" w14:textId="190386D2">
            <w:r w:rsidRPr="56831FD3" w:rsidR="56831FD3">
              <w:rPr>
                <w:rFonts w:ascii="Calibri" w:hAnsi="Calibri" w:eastAsia="Calibri" w:cs="Calibri"/>
                <w:sz w:val="24"/>
                <w:szCs w:val="24"/>
              </w:rPr>
              <w:t>Implementation stage includes the required activities needed for project analysis. This includes the following: Define Key Variables, Determine Roles, Determine Responsibilities, Delegate the Work, Monitor Progress, and Take Corrective Action. The project team works on executing these tasks and activities outlined in the project plan, with the goal of achieving the project objectives and delivering the project deliverables.</w:t>
            </w:r>
          </w:p>
          <w:p w:rsidR="56831FD3" w:rsidRDefault="56831FD3" w14:paraId="6F0B7E93" w14:textId="032F4BAF">
            <w:r w:rsidRPr="56831FD3" w:rsidR="56831FD3">
              <w:rPr>
                <w:rFonts w:ascii="Calibri" w:hAnsi="Calibri" w:eastAsia="Calibri" w:cs="Calibri"/>
                <w:sz w:val="24"/>
                <w:szCs w:val="24"/>
              </w:rPr>
              <w:t xml:space="preserve"> </w:t>
            </w:r>
          </w:p>
        </w:tc>
      </w:tr>
      <w:tr w:rsidR="56831FD3" w:rsidTr="417FA3EC" w14:paraId="3BF6958D">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77214DF" w14:textId="72A6C9CA">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C1A085F" w14:textId="54F42951">
            <w:r w:rsidRPr="56831FD3" w:rsidR="56831FD3">
              <w:rPr>
                <w:rFonts w:ascii="Calibri" w:hAnsi="Calibri" w:eastAsia="Calibri" w:cs="Calibri"/>
                <w:sz w:val="24"/>
                <w:szCs w:val="24"/>
              </w:rPr>
              <w:t>KAYVI Byte needs to finish all the processes mentioned above in the Implementation stage of the project.</w:t>
            </w:r>
          </w:p>
        </w:tc>
      </w:tr>
      <w:tr w:rsidR="56831FD3" w:rsidTr="417FA3EC" w14:paraId="610C1B75">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D56AF01" w14:textId="324D8519">
            <w:r w:rsidRPr="56831FD3" w:rsidR="56831FD3">
              <w:rPr>
                <w:rFonts w:ascii="Calibri" w:hAnsi="Calibri" w:eastAsia="Calibri" w:cs="Calibri"/>
                <w:b w:val="1"/>
                <w:bCs w:val="1"/>
                <w:color w:val="000000" w:themeColor="text1" w:themeTint="FF" w:themeShade="FF"/>
                <w:sz w:val="24"/>
                <w:szCs w:val="24"/>
              </w:rPr>
              <w:t>Assumptions:</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7075C82D" w14:textId="33DEAD6E">
            <w:pPr>
              <w:pStyle w:val="ListParagraph"/>
              <w:numPr>
                <w:ilvl w:val="0"/>
                <w:numId w:val="68"/>
              </w:numPr>
              <w:rPr>
                <w:sz w:val="24"/>
                <w:szCs w:val="24"/>
              </w:rPr>
            </w:pPr>
            <w:r w:rsidRPr="56831FD3" w:rsidR="56831FD3">
              <w:rPr>
                <w:sz w:val="24"/>
                <w:szCs w:val="24"/>
              </w:rPr>
              <w:t>The team will finish all the required documents on or before the deadline.</w:t>
            </w:r>
          </w:p>
          <w:p w:rsidR="56831FD3" w:rsidP="56831FD3" w:rsidRDefault="56831FD3" w14:paraId="1EBDABEA" w14:textId="6EBA87AB">
            <w:pPr>
              <w:pStyle w:val="ListParagraph"/>
              <w:numPr>
                <w:ilvl w:val="0"/>
                <w:numId w:val="68"/>
              </w:numPr>
              <w:rPr>
                <w:sz w:val="24"/>
                <w:szCs w:val="24"/>
              </w:rPr>
            </w:pPr>
            <w:r w:rsidRPr="56831FD3" w:rsidR="56831FD3">
              <w:rPr>
                <w:sz w:val="24"/>
                <w:szCs w:val="24"/>
              </w:rPr>
              <w:t>The development team will have complete control over the deployment environment</w:t>
            </w:r>
          </w:p>
          <w:p w:rsidR="56831FD3" w:rsidRDefault="56831FD3" w14:paraId="574813F7" w14:textId="71B125D4">
            <w:r w:rsidRPr="56831FD3" w:rsidR="56831FD3">
              <w:rPr>
                <w:rFonts w:ascii="Calibri" w:hAnsi="Calibri" w:eastAsia="Calibri" w:cs="Calibri"/>
                <w:sz w:val="24"/>
                <w:szCs w:val="24"/>
              </w:rPr>
              <w:t xml:space="preserve"> </w:t>
            </w:r>
          </w:p>
          <w:p w:rsidR="56831FD3" w:rsidRDefault="56831FD3" w14:paraId="4E3D754D" w14:textId="2D6C1311">
            <w:r w:rsidRPr="56831FD3" w:rsidR="56831FD3">
              <w:rPr>
                <w:rFonts w:ascii="Calibri" w:hAnsi="Calibri" w:eastAsia="Calibri" w:cs="Calibri"/>
                <w:sz w:val="24"/>
                <w:szCs w:val="24"/>
              </w:rPr>
              <w:t xml:space="preserve"> </w:t>
            </w:r>
          </w:p>
        </w:tc>
      </w:tr>
      <w:tr w:rsidR="56831FD3" w:rsidTr="417FA3EC" w14:paraId="0A2D57A2">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89D3518" w14:textId="5909F3C1">
            <w:r w:rsidRPr="56831FD3" w:rsidR="56831FD3">
              <w:rPr>
                <w:rFonts w:ascii="Calibri" w:hAnsi="Calibri" w:eastAsia="Calibri" w:cs="Calibri"/>
                <w:b w:val="1"/>
                <w:bCs w:val="1"/>
                <w:color w:val="000000" w:themeColor="text1" w:themeTint="FF" w:themeShade="FF"/>
                <w:sz w:val="24"/>
                <w:szCs w:val="24"/>
              </w:rPr>
              <w:t>Risks:</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1B6BE7CC" w14:textId="0635D88B">
            <w:pPr>
              <w:pStyle w:val="ListParagraph"/>
              <w:numPr>
                <w:ilvl w:val="0"/>
                <w:numId w:val="70"/>
              </w:numPr>
              <w:rPr>
                <w:sz w:val="24"/>
                <w:szCs w:val="24"/>
              </w:rPr>
            </w:pPr>
            <w:r w:rsidRPr="56831FD3" w:rsidR="56831FD3">
              <w:rPr>
                <w:sz w:val="24"/>
                <w:szCs w:val="24"/>
              </w:rPr>
              <w:t>The team cannot finish the project within the allocated time.</w:t>
            </w:r>
          </w:p>
          <w:p w:rsidR="56831FD3" w:rsidP="56831FD3" w:rsidRDefault="56831FD3" w14:paraId="740A646A" w14:textId="10072A62">
            <w:pPr>
              <w:pStyle w:val="ListParagraph"/>
              <w:numPr>
                <w:ilvl w:val="0"/>
                <w:numId w:val="70"/>
              </w:numPr>
              <w:rPr>
                <w:sz w:val="24"/>
                <w:szCs w:val="24"/>
              </w:rPr>
            </w:pPr>
            <w:r w:rsidRPr="56831FD3" w:rsidR="56831FD3">
              <w:rPr>
                <w:sz w:val="24"/>
                <w:szCs w:val="24"/>
              </w:rPr>
              <w:t>Technical issues</w:t>
            </w:r>
          </w:p>
          <w:p w:rsidR="56831FD3" w:rsidP="56831FD3" w:rsidRDefault="56831FD3" w14:paraId="7B3EE083" w14:textId="35622D2B">
            <w:pPr>
              <w:pStyle w:val="ListParagraph"/>
              <w:numPr>
                <w:ilvl w:val="0"/>
                <w:numId w:val="70"/>
              </w:numPr>
              <w:rPr>
                <w:sz w:val="24"/>
                <w:szCs w:val="24"/>
              </w:rPr>
            </w:pPr>
            <w:r w:rsidRPr="56831FD3" w:rsidR="56831FD3">
              <w:rPr>
                <w:sz w:val="24"/>
                <w:szCs w:val="24"/>
              </w:rPr>
              <w:t>Security breaches</w:t>
            </w:r>
          </w:p>
        </w:tc>
      </w:tr>
      <w:tr w:rsidR="56831FD3" w:rsidTr="417FA3EC" w14:paraId="7B46FB20">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145239E" w14:textId="07950949">
            <w:r w:rsidRPr="56831FD3" w:rsidR="56831FD3">
              <w:rPr>
                <w:rFonts w:ascii="Calibri" w:hAnsi="Calibri" w:eastAsia="Calibri" w:cs="Calibri"/>
                <w:b w:val="1"/>
                <w:bCs w:val="1"/>
                <w:color w:val="000000" w:themeColor="text1" w:themeTint="FF" w:themeShade="FF"/>
                <w:sz w:val="24"/>
                <w:szCs w:val="24"/>
              </w:rPr>
              <w:t>Risk Mitigation:</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03EA5C5E" w14:textId="23C99B7B">
            <w:pPr>
              <w:pStyle w:val="ListParagraph"/>
              <w:numPr>
                <w:ilvl w:val="0"/>
                <w:numId w:val="73"/>
              </w:numPr>
              <w:rPr>
                <w:sz w:val="24"/>
                <w:szCs w:val="24"/>
              </w:rPr>
            </w:pPr>
            <w:r w:rsidRPr="56831FD3" w:rsidR="56831FD3">
              <w:rPr>
                <w:sz w:val="24"/>
                <w:szCs w:val="24"/>
              </w:rPr>
              <w:t>Regular progress tracking, distribute workload to all members</w:t>
            </w:r>
          </w:p>
          <w:p w:rsidR="56831FD3" w:rsidP="56831FD3" w:rsidRDefault="56831FD3" w14:paraId="6EA7ABE4" w14:textId="5FEFB823">
            <w:pPr>
              <w:pStyle w:val="ListParagraph"/>
              <w:numPr>
                <w:ilvl w:val="0"/>
                <w:numId w:val="73"/>
              </w:numPr>
              <w:rPr>
                <w:sz w:val="24"/>
                <w:szCs w:val="24"/>
              </w:rPr>
            </w:pPr>
            <w:r w:rsidRPr="56831FD3" w:rsidR="56831FD3">
              <w:rPr>
                <w:sz w:val="24"/>
                <w:szCs w:val="24"/>
              </w:rPr>
              <w:t>Conducting thorough testing and quality assurance</w:t>
            </w:r>
          </w:p>
          <w:p w:rsidR="56831FD3" w:rsidP="56831FD3" w:rsidRDefault="56831FD3" w14:paraId="64CE0906" w14:textId="72313E46">
            <w:pPr>
              <w:pStyle w:val="ListParagraph"/>
              <w:numPr>
                <w:ilvl w:val="0"/>
                <w:numId w:val="73"/>
              </w:numPr>
              <w:rPr>
                <w:sz w:val="24"/>
                <w:szCs w:val="24"/>
              </w:rPr>
            </w:pPr>
            <w:r w:rsidRPr="56831FD3" w:rsidR="56831FD3">
              <w:rPr>
                <w:sz w:val="24"/>
                <w:szCs w:val="24"/>
              </w:rPr>
              <w:t>Implementing robust security measures and ensure that the system is secure once it is deployed</w:t>
            </w:r>
          </w:p>
        </w:tc>
      </w:tr>
      <w:tr w:rsidR="56831FD3" w:rsidTr="417FA3EC" w14:paraId="34BF778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3721CD1" w14:textId="0F1D3902">
            <w:r w:rsidRPr="56831FD3" w:rsidR="56831FD3">
              <w:rPr>
                <w:rFonts w:ascii="Calibri" w:hAnsi="Calibri" w:eastAsia="Calibri" w:cs="Calibri"/>
                <w:b w:val="1"/>
                <w:bCs w:val="1"/>
                <w:color w:val="000000" w:themeColor="text1" w:themeTint="FF" w:themeShade="FF"/>
                <w:sz w:val="24"/>
                <w:szCs w:val="24"/>
              </w:rPr>
              <w:t>Budget:</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4680C23" w14:textId="3FD28D04">
            <w:r w:rsidRPr="56831FD3" w:rsidR="56831FD3">
              <w:rPr>
                <w:rFonts w:ascii="Calibri" w:hAnsi="Calibri" w:eastAsia="Calibri" w:cs="Calibri"/>
                <w:sz w:val="24"/>
                <w:szCs w:val="24"/>
              </w:rPr>
              <w:t xml:space="preserve">Project Manager = PHP 42,250 / month x (2 months) = </w:t>
            </w:r>
            <w:r w:rsidRPr="56831FD3" w:rsidR="56831FD3">
              <w:rPr>
                <w:rFonts w:ascii="Calibri" w:hAnsi="Calibri" w:eastAsia="Calibri" w:cs="Calibri"/>
                <w:b w:val="1"/>
                <w:bCs w:val="1"/>
                <w:sz w:val="24"/>
                <w:szCs w:val="24"/>
              </w:rPr>
              <w:t>PHP 84,500</w:t>
            </w:r>
          </w:p>
          <w:p w:rsidR="56831FD3" w:rsidRDefault="56831FD3" w14:paraId="7A25BD62" w14:textId="36245CCD">
            <w:r w:rsidRPr="56831FD3" w:rsidR="56831FD3">
              <w:rPr>
                <w:rFonts w:ascii="Calibri" w:hAnsi="Calibri" w:eastAsia="Calibri" w:cs="Calibri"/>
                <w:sz w:val="24"/>
                <w:szCs w:val="24"/>
              </w:rPr>
              <w:t xml:space="preserve">Documentation Specialist = PHP 16,000 / month x (2 months) = </w:t>
            </w:r>
            <w:r w:rsidRPr="56831FD3" w:rsidR="56831FD3">
              <w:rPr>
                <w:rFonts w:ascii="Calibri" w:hAnsi="Calibri" w:eastAsia="Calibri" w:cs="Calibri"/>
                <w:b w:val="1"/>
                <w:bCs w:val="1"/>
                <w:sz w:val="24"/>
                <w:szCs w:val="24"/>
              </w:rPr>
              <w:t>PHP 32,000</w:t>
            </w:r>
          </w:p>
          <w:p w:rsidR="56831FD3" w:rsidRDefault="56831FD3" w14:paraId="68B1F0DC" w14:textId="38467222">
            <w:r w:rsidRPr="56831FD3" w:rsidR="56831FD3">
              <w:rPr>
                <w:rFonts w:ascii="Calibri" w:hAnsi="Calibri" w:eastAsia="Calibri" w:cs="Calibri"/>
                <w:sz w:val="24"/>
                <w:szCs w:val="24"/>
              </w:rPr>
              <w:t xml:space="preserve">Front-end Developer = PHP 35,000 / month x (2 months) = </w:t>
            </w:r>
            <w:r w:rsidRPr="56831FD3" w:rsidR="56831FD3">
              <w:rPr>
                <w:rFonts w:ascii="Calibri" w:hAnsi="Calibri" w:eastAsia="Calibri" w:cs="Calibri"/>
                <w:b w:val="1"/>
                <w:bCs w:val="1"/>
                <w:sz w:val="24"/>
                <w:szCs w:val="24"/>
              </w:rPr>
              <w:t>PHP 70,000</w:t>
            </w:r>
          </w:p>
          <w:p w:rsidR="56831FD3" w:rsidRDefault="56831FD3" w14:paraId="1D9A6B1F" w14:textId="0C6341B8">
            <w:r w:rsidRPr="56831FD3" w:rsidR="56831FD3">
              <w:rPr>
                <w:rFonts w:ascii="Calibri" w:hAnsi="Calibri" w:eastAsia="Calibri" w:cs="Calibri"/>
                <w:sz w:val="24"/>
                <w:szCs w:val="24"/>
              </w:rPr>
              <w:t xml:space="preserve">Back-end Developer = PHP 25,000 / month x (2 months) = </w:t>
            </w:r>
            <w:r w:rsidRPr="56831FD3" w:rsidR="56831FD3">
              <w:rPr>
                <w:rFonts w:ascii="Calibri" w:hAnsi="Calibri" w:eastAsia="Calibri" w:cs="Calibri"/>
                <w:b w:val="1"/>
                <w:bCs w:val="1"/>
                <w:sz w:val="24"/>
                <w:szCs w:val="24"/>
              </w:rPr>
              <w:t>PHP 50,000</w:t>
            </w:r>
          </w:p>
          <w:p w:rsidR="56831FD3" w:rsidRDefault="56831FD3" w14:paraId="4750DBE4" w14:textId="6D041AE0">
            <w:r w:rsidRPr="56831FD3" w:rsidR="56831FD3">
              <w:rPr>
                <w:rFonts w:ascii="Calibri" w:hAnsi="Calibri" w:eastAsia="Calibri" w:cs="Calibri"/>
                <w:sz w:val="24"/>
                <w:szCs w:val="24"/>
              </w:rPr>
              <w:t xml:space="preserve"> </w:t>
            </w:r>
          </w:p>
          <w:p w:rsidR="56831FD3" w:rsidRDefault="56831FD3" w14:paraId="227975B1" w14:textId="5411A6BA">
            <w:r w:rsidRPr="56831FD3" w:rsidR="56831FD3">
              <w:rPr>
                <w:rFonts w:ascii="Calibri" w:hAnsi="Calibri" w:eastAsia="Calibri" w:cs="Calibri"/>
                <w:sz w:val="24"/>
                <w:szCs w:val="24"/>
              </w:rPr>
              <w:t xml:space="preserve">Total = </w:t>
            </w:r>
            <w:r w:rsidRPr="56831FD3" w:rsidR="56831FD3">
              <w:rPr>
                <w:rFonts w:ascii="Calibri" w:hAnsi="Calibri" w:eastAsia="Calibri" w:cs="Calibri"/>
                <w:b w:val="1"/>
                <w:bCs w:val="1"/>
                <w:sz w:val="24"/>
                <w:szCs w:val="24"/>
              </w:rPr>
              <w:t>PHP 236,500</w:t>
            </w:r>
          </w:p>
          <w:p w:rsidR="56831FD3" w:rsidRDefault="56831FD3" w14:paraId="68EEE3CB" w14:textId="03D2FCD3">
            <w:r w:rsidRPr="56831FD3" w:rsidR="56831FD3">
              <w:rPr>
                <w:rFonts w:ascii="SimSun" w:hAnsi="SimSun" w:eastAsia="SimSun" w:cs="SimSun"/>
                <w:sz w:val="24"/>
                <w:szCs w:val="24"/>
              </w:rPr>
              <w:t xml:space="preserve"> </w:t>
            </w:r>
          </w:p>
        </w:tc>
      </w:tr>
      <w:tr w:rsidR="56831FD3" w:rsidTr="417FA3EC" w14:paraId="2A0F92C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5BA77995" w14:textId="1D4E2FE6">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51DE5A82" w14:textId="3732DCD9">
            <w:r w:rsidRPr="56831FD3" w:rsidR="56831FD3">
              <w:rPr>
                <w:rFonts w:ascii="Calibri" w:hAnsi="Calibri" w:eastAsia="Calibri" w:cs="Calibri"/>
                <w:b w:val="1"/>
                <w:bCs w:val="1"/>
                <w:color w:val="000000" w:themeColor="text1" w:themeTint="FF" w:themeShade="FF"/>
                <w:sz w:val="24"/>
                <w:szCs w:val="24"/>
              </w:rPr>
              <w:t>(post clickable reference links to reference docs)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4A68290" w14:textId="7C9E8192">
            <w:hyperlink r:id="Rd96ed2974dc44f5f">
              <w:r w:rsidRPr="56831FD3" w:rsidR="56831FD3">
                <w:rPr>
                  <w:rStyle w:val="Hyperlink"/>
                  <w:rFonts w:ascii="Calibri" w:hAnsi="Calibri" w:eastAsia="Calibri" w:cs="Calibri"/>
                  <w:strike w:val="0"/>
                  <w:dstrike w:val="0"/>
                  <w:sz w:val="24"/>
                  <w:szCs w:val="24"/>
                </w:rPr>
                <w:t>WBS</w:t>
              </w:r>
            </w:hyperlink>
          </w:p>
        </w:tc>
      </w:tr>
    </w:tbl>
    <w:p w:rsidR="56831FD3" w:rsidRDefault="56831FD3" w14:paraId="2B0950F1" w14:textId="39DB45E4">
      <w:r w:rsidRPr="56831FD3" w:rsidR="56831FD3">
        <w:rPr>
          <w:rFonts w:ascii="Calibri" w:hAnsi="Calibri" w:eastAsia="Calibri" w:cs="Calibri"/>
          <w:noProof w:val="0"/>
          <w:sz w:val="19"/>
          <w:szCs w:val="19"/>
          <w:lang w:val="en-US"/>
        </w:rPr>
        <w:t xml:space="preserve"> </w:t>
      </w:r>
    </w:p>
    <w:p w:rsidR="56831FD3" w:rsidRDefault="56831FD3" w14:paraId="6F1E33B7" w14:textId="1C78B049">
      <w:r w:rsidRPr="56831FD3" w:rsidR="56831FD3">
        <w:rPr>
          <w:rFonts w:ascii="Calibri" w:hAnsi="Calibri" w:eastAsia="Calibri" w:cs="Calibri"/>
          <w:noProof w:val="0"/>
          <w:sz w:val="19"/>
          <w:szCs w:val="19"/>
          <w:lang w:val="en-US"/>
        </w:rPr>
        <w:t xml:space="preserve"> </w:t>
      </w:r>
    </w:p>
    <w:p w:rsidR="56831FD3" w:rsidRDefault="56831FD3" w14:paraId="6717F2F1" w14:textId="3BC742D7">
      <w:r w:rsidRPr="56831FD3" w:rsidR="56831FD3">
        <w:rPr>
          <w:rFonts w:ascii="Calibri" w:hAnsi="Calibri" w:eastAsia="Calibri" w:cs="Calibri"/>
          <w:noProof w:val="0"/>
          <w:sz w:val="19"/>
          <w:szCs w:val="19"/>
          <w:lang w:val="en-US"/>
        </w:rPr>
        <w:t xml:space="preserve"> </w:t>
      </w:r>
    </w:p>
    <w:p w:rsidR="56831FD3" w:rsidRDefault="56831FD3" w14:paraId="3CEC0214" w14:textId="383598F4">
      <w:r w:rsidRPr="56831FD3" w:rsidR="56831FD3">
        <w:rPr>
          <w:rFonts w:ascii="Calibri" w:hAnsi="Calibri" w:eastAsia="Calibri" w:cs="Calibri"/>
          <w:noProof w:val="0"/>
          <w:sz w:val="19"/>
          <w:szCs w:val="19"/>
          <w:lang w:val="en-US"/>
        </w:rPr>
        <w:t xml:space="preserve"> </w:t>
      </w:r>
    </w:p>
    <w:p w:rsidR="56831FD3" w:rsidRDefault="56831FD3" w14:paraId="22CF72C2" w14:textId="4219A2D5">
      <w:r w:rsidRPr="56831FD3" w:rsidR="56831FD3">
        <w:rPr>
          <w:rFonts w:ascii="Calibri" w:hAnsi="Calibri" w:eastAsia="Calibri" w:cs="Calibri"/>
          <w:noProof w:val="0"/>
          <w:sz w:val="19"/>
          <w:szCs w:val="19"/>
          <w:lang w:val="en-US"/>
        </w:rPr>
        <w:t xml:space="preserve"> </w:t>
      </w:r>
    </w:p>
    <w:p w:rsidR="56831FD3" w:rsidRDefault="56831FD3" w14:paraId="0313FD5F" w14:textId="43041108">
      <w:r w:rsidRPr="56831FD3" w:rsidR="56831FD3">
        <w:rPr>
          <w:rFonts w:ascii="Calibri" w:hAnsi="Calibri" w:eastAsia="Calibri" w:cs="Calibri"/>
          <w:noProof w:val="0"/>
          <w:sz w:val="19"/>
          <w:szCs w:val="19"/>
          <w:lang w:val="en-US"/>
        </w:rPr>
        <w:t xml:space="preserve"> </w:t>
      </w:r>
    </w:p>
    <w:p w:rsidR="56831FD3" w:rsidRDefault="56831FD3" w14:paraId="12A0F014" w14:textId="30AB43B3">
      <w:r w:rsidRPr="56831FD3" w:rsidR="56831FD3">
        <w:rPr>
          <w:rFonts w:ascii="Calibri" w:hAnsi="Calibri" w:eastAsia="Calibri" w:cs="Calibri"/>
          <w:noProof w:val="0"/>
          <w:sz w:val="19"/>
          <w:szCs w:val="19"/>
          <w:lang w:val="en-US"/>
        </w:rPr>
        <w:t xml:space="preserve"> </w:t>
      </w:r>
    </w:p>
    <w:p w:rsidR="56831FD3" w:rsidRDefault="56831FD3" w14:paraId="27E7BF59" w14:textId="66627C31">
      <w:r w:rsidRPr="56831FD3" w:rsidR="56831FD3">
        <w:rPr>
          <w:rFonts w:ascii="Calibri" w:hAnsi="Calibri" w:eastAsia="Calibri" w:cs="Calibri"/>
          <w:noProof w:val="0"/>
          <w:sz w:val="19"/>
          <w:szCs w:val="19"/>
          <w:lang w:val="en-US"/>
        </w:rPr>
        <w:t xml:space="preserve"> </w:t>
      </w:r>
    </w:p>
    <w:p w:rsidR="56831FD3" w:rsidRDefault="56831FD3" w14:paraId="3E2DAED7" w14:textId="2556D9A8">
      <w:r w:rsidRPr="56831FD3" w:rsidR="56831FD3">
        <w:rPr>
          <w:rFonts w:ascii="Calibri" w:hAnsi="Calibri" w:eastAsia="Calibri" w:cs="Calibri"/>
          <w:noProof w:val="0"/>
          <w:sz w:val="19"/>
          <w:szCs w:val="19"/>
          <w:lang w:val="en-US"/>
        </w:rPr>
        <w:t xml:space="preserve"> </w:t>
      </w:r>
    </w:p>
    <w:tbl>
      <w:tblPr>
        <w:tblStyle w:val="TableNormal"/>
        <w:tblW w:w="0" w:type="auto"/>
        <w:tblInd w:w="135" w:type="dxa"/>
        <w:tblLayout w:type="fixed"/>
        <w:tblLook w:val="04A0" w:firstRow="1" w:lastRow="0" w:firstColumn="1" w:lastColumn="0" w:noHBand="0" w:noVBand="1"/>
      </w:tblPr>
      <w:tblGrid>
        <w:gridCol w:w="2430"/>
        <w:gridCol w:w="6840"/>
      </w:tblGrid>
      <w:tr w:rsidR="56831FD3" w:rsidTr="417FA3EC" w14:paraId="1E0E197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808D1F0" w14:textId="4A4C9E8E">
            <w:r w:rsidRPr="56831FD3" w:rsidR="56831FD3">
              <w:rPr>
                <w:rFonts w:ascii="Calibri" w:hAnsi="Calibri" w:eastAsia="Calibri" w:cs="Calibri"/>
                <w:b w:val="1"/>
                <w:bCs w:val="1"/>
                <w:color w:val="000000" w:themeColor="text1" w:themeTint="FF" w:themeShade="FF"/>
                <w:sz w:val="24"/>
                <w:szCs w:val="24"/>
              </w:rPr>
              <w:t xml:space="preserve">WBS: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C66503E" w14:textId="740E317B">
            <w:r w:rsidRPr="56831FD3" w:rsidR="56831FD3">
              <w:rPr>
                <w:rFonts w:ascii="Calibri" w:hAnsi="Calibri" w:eastAsia="Calibri" w:cs="Calibri"/>
                <w:color w:val="000000" w:themeColor="text1" w:themeTint="FF" w:themeShade="FF"/>
                <w:sz w:val="24"/>
                <w:szCs w:val="24"/>
              </w:rPr>
              <w:t>1.7</w:t>
            </w:r>
          </w:p>
        </w:tc>
      </w:tr>
      <w:tr w:rsidR="56831FD3" w:rsidTr="417FA3EC" w14:paraId="2EBD472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D7632F3" w14:textId="7568C2BB">
            <w:r w:rsidRPr="56831FD3" w:rsidR="56831FD3">
              <w:rPr>
                <w:rFonts w:ascii="Calibri" w:hAnsi="Calibri" w:eastAsia="Calibri" w:cs="Calibri"/>
                <w:b w:val="1"/>
                <w:bCs w:val="1"/>
                <w:color w:val="000000" w:themeColor="text1" w:themeTint="FF" w:themeShade="FF"/>
                <w:sz w:val="24"/>
                <w:szCs w:val="24"/>
              </w:rPr>
              <w:t xml:space="preserve">Work Package: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1F66FA0" w14:textId="4CBB74BF">
            <w:r w:rsidRPr="56831FD3" w:rsidR="56831FD3">
              <w:rPr>
                <w:rFonts w:ascii="Calibri" w:hAnsi="Calibri" w:eastAsia="Calibri" w:cs="Calibri"/>
                <w:color w:val="000000" w:themeColor="text1" w:themeTint="FF" w:themeShade="FF"/>
                <w:sz w:val="24"/>
                <w:szCs w:val="24"/>
              </w:rPr>
              <w:t>Close Project</w:t>
            </w:r>
          </w:p>
        </w:tc>
      </w:tr>
      <w:tr w:rsidR="56831FD3" w:rsidTr="417FA3EC" w14:paraId="704D2A82">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12424E12" w14:textId="72526189">
            <w:r w:rsidRPr="56831FD3" w:rsidR="56831FD3">
              <w:rPr>
                <w:rFonts w:ascii="Calibri" w:hAnsi="Calibri" w:eastAsia="Calibri" w:cs="Calibri"/>
                <w:b w:val="1"/>
                <w:bCs w:val="1"/>
                <w:color w:val="000000" w:themeColor="text1" w:themeTint="FF" w:themeShade="FF"/>
                <w:sz w:val="24"/>
                <w:szCs w:val="24"/>
              </w:rPr>
              <w:t>Duration:</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735E101" w14:textId="033E8D3B">
            <w:r w:rsidRPr="56831FD3" w:rsidR="56831FD3">
              <w:rPr>
                <w:rFonts w:ascii="Calibri" w:hAnsi="Calibri" w:eastAsia="Calibri" w:cs="Calibri"/>
                <w:color w:val="000000" w:themeColor="text1" w:themeTint="FF" w:themeShade="FF"/>
                <w:sz w:val="24"/>
                <w:szCs w:val="24"/>
              </w:rPr>
              <w:t>April 25, 2024 – June 11, 2024 (33 Days)</w:t>
            </w:r>
          </w:p>
        </w:tc>
      </w:tr>
      <w:tr w:rsidR="56831FD3" w:rsidTr="417FA3EC" w14:paraId="3956C2CF">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A73B393" w14:textId="3EDE40E5">
            <w:r w:rsidRPr="56831FD3" w:rsidR="56831FD3">
              <w:rPr>
                <w:rFonts w:ascii="Calibri" w:hAnsi="Calibri" w:eastAsia="Calibri" w:cs="Calibri"/>
                <w:b w:val="1"/>
                <w:bCs w:val="1"/>
                <w:color w:val="000000" w:themeColor="text1" w:themeTint="FF" w:themeShade="FF"/>
                <w:sz w:val="24"/>
                <w:szCs w:val="24"/>
              </w:rPr>
              <w:t xml:space="preserve">Package Owner: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5032F279" w14:textId="7B674497">
            <w:r w:rsidRPr="56831FD3" w:rsidR="56831FD3">
              <w:rPr>
                <w:rFonts w:ascii="Calibri" w:hAnsi="Calibri" w:eastAsia="Calibri" w:cs="Calibri"/>
                <w:color w:val="000000" w:themeColor="text1" w:themeTint="FF" w:themeShade="FF"/>
                <w:sz w:val="24"/>
                <w:szCs w:val="24"/>
              </w:rPr>
              <w:t>KAYVI Byte</w:t>
            </w:r>
          </w:p>
        </w:tc>
      </w:tr>
      <w:tr w:rsidR="56831FD3" w:rsidTr="417FA3EC" w14:paraId="61924B51">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4FE35E8C" w14:textId="299CD00E">
            <w:r w:rsidRPr="56831FD3" w:rsidR="56831FD3">
              <w:rPr>
                <w:rFonts w:ascii="Calibri" w:hAnsi="Calibri" w:eastAsia="Calibri" w:cs="Calibri"/>
                <w:b w:val="1"/>
                <w:bCs w:val="1"/>
                <w:color w:val="000000" w:themeColor="text1" w:themeTint="FF" w:themeShade="FF"/>
                <w:sz w:val="24"/>
                <w:szCs w:val="24"/>
              </w:rPr>
              <w:t xml:space="preserve">Owner Organization: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D2A156D" w14:textId="532035DE">
            <w:r w:rsidRPr="56831FD3" w:rsidR="56831FD3">
              <w:rPr>
                <w:rFonts w:ascii="Calibri" w:hAnsi="Calibri" w:eastAsia="Calibri" w:cs="Calibri"/>
                <w:color w:val="000000" w:themeColor="text1" w:themeTint="FF" w:themeShade="FF"/>
                <w:sz w:val="24"/>
                <w:szCs w:val="24"/>
              </w:rPr>
              <w:t>KAYVI Byte</w:t>
            </w:r>
          </w:p>
        </w:tc>
      </w:tr>
      <w:tr w:rsidR="56831FD3" w:rsidTr="417FA3EC" w14:paraId="5C40B209">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98706D1" w14:textId="74E4B502">
            <w:r w:rsidRPr="56831FD3" w:rsidR="56831FD3">
              <w:rPr>
                <w:rFonts w:ascii="Calibri" w:hAnsi="Calibri" w:eastAsia="Calibri" w:cs="Calibri"/>
                <w:b w:val="1"/>
                <w:bCs w:val="1"/>
                <w:color w:val="000000" w:themeColor="text1" w:themeTint="FF" w:themeShade="FF"/>
                <w:sz w:val="24"/>
                <w:szCs w:val="24"/>
              </w:rPr>
              <w:t xml:space="preserve">Participants: </w:t>
            </w:r>
          </w:p>
        </w:tc>
        <w:tc>
          <w:tcPr>
            <w:tcW w:w="6840" w:type="dxa"/>
            <w:tcBorders>
              <w:top w:val="single" w:sz="8"/>
              <w:left w:val="single" w:sz="8"/>
              <w:bottom w:val="single" w:sz="8"/>
              <w:right w:val="single" w:sz="8"/>
            </w:tcBorders>
            <w:tcMar>
              <w:left w:w="108" w:type="dxa"/>
              <w:right w:w="108" w:type="dxa"/>
            </w:tcMar>
            <w:vAlign w:val="center"/>
          </w:tcPr>
          <w:p w:rsidR="56831FD3" w:rsidP="56831FD3" w:rsidRDefault="56831FD3" w14:paraId="265786AD" w14:textId="524E8606">
            <w:pPr>
              <w:spacing w:line="257" w:lineRule="auto"/>
            </w:pPr>
            <w:r w:rsidRPr="56831FD3" w:rsidR="56831FD3">
              <w:rPr>
                <w:rFonts w:ascii="Calibri" w:hAnsi="Calibri" w:eastAsia="Calibri" w:cs="Calibri"/>
                <w:color w:val="000000" w:themeColor="text1" w:themeTint="FF" w:themeShade="FF"/>
                <w:sz w:val="24"/>
                <w:szCs w:val="24"/>
              </w:rPr>
              <w:t>Project Manager, Documentation Specialist</w:t>
            </w:r>
          </w:p>
        </w:tc>
      </w:tr>
      <w:tr w:rsidR="56831FD3" w:rsidTr="417FA3EC" w14:paraId="39DD480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6455F718" w14:textId="40AC9483">
            <w:r w:rsidRPr="56831FD3" w:rsidR="56831FD3">
              <w:rPr>
                <w:rFonts w:ascii="Calibri" w:hAnsi="Calibri" w:eastAsia="Calibri" w:cs="Calibri"/>
                <w:b w:val="1"/>
                <w:bCs w:val="1"/>
                <w:color w:val="000000" w:themeColor="text1" w:themeTint="FF" w:themeShade="FF"/>
                <w:sz w:val="24"/>
                <w:szCs w:val="24"/>
              </w:rPr>
              <w:t xml:space="preserve">Description: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F465EAD" w14:textId="5293207B">
            <w:r w:rsidRPr="417FA3EC" w:rsidR="0D0A9BE1">
              <w:rPr>
                <w:rFonts w:ascii="Calibri" w:hAnsi="Calibri" w:eastAsia="Calibri" w:cs="Calibri"/>
                <w:sz w:val="24"/>
                <w:szCs w:val="24"/>
              </w:rPr>
              <w:t xml:space="preserve">Closing a project in project management involves formally bringing a project to an end. It is the final phase of the project life cycle and involves completing any outstanding </w:t>
            </w:r>
            <w:r w:rsidRPr="417FA3EC" w:rsidR="61DF5FFA">
              <w:rPr>
                <w:rFonts w:ascii="Calibri" w:hAnsi="Calibri" w:eastAsia="Calibri" w:cs="Calibri"/>
                <w:sz w:val="24"/>
                <w:szCs w:val="24"/>
              </w:rPr>
              <w:t>tasks, Finalize</w:t>
            </w:r>
            <w:r w:rsidRPr="417FA3EC" w:rsidR="0D0A9BE1">
              <w:rPr>
                <w:rFonts w:ascii="Calibri" w:hAnsi="Calibri" w:eastAsia="Calibri" w:cs="Calibri"/>
                <w:sz w:val="24"/>
                <w:szCs w:val="24"/>
              </w:rPr>
              <w:t xml:space="preserve"> Project Deliverables, Confirm Project Completion, Review all Contracts, Review Documentation</w:t>
            </w:r>
          </w:p>
          <w:p w:rsidR="56831FD3" w:rsidRDefault="56831FD3" w14:paraId="7FC02FE7" w14:textId="006747BF">
            <w:r w:rsidRPr="56831FD3" w:rsidR="56831FD3">
              <w:rPr>
                <w:rFonts w:ascii="Calibri" w:hAnsi="Calibri" w:eastAsia="Calibri" w:cs="Calibri"/>
                <w:sz w:val="24"/>
                <w:szCs w:val="24"/>
              </w:rPr>
              <w:t>and obtaining approval from stakeholders to formally close the project.</w:t>
            </w:r>
          </w:p>
        </w:tc>
      </w:tr>
      <w:tr w:rsidR="56831FD3" w:rsidTr="417FA3EC" w14:paraId="14D5A9E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BDA89DD" w14:textId="2F9FC927">
            <w:r w:rsidRPr="56831FD3" w:rsidR="56831FD3">
              <w:rPr>
                <w:rFonts w:ascii="Calibri" w:hAnsi="Calibri" w:eastAsia="Calibri" w:cs="Calibri"/>
                <w:b w:val="1"/>
                <w:bCs w:val="1"/>
                <w:color w:val="000000" w:themeColor="text1" w:themeTint="FF" w:themeShade="FF"/>
                <w:sz w:val="24"/>
                <w:szCs w:val="24"/>
              </w:rPr>
              <w:t xml:space="preserve">Completion State: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B77F471" w14:textId="4561CD81">
            <w:r w:rsidRPr="56831FD3" w:rsidR="56831FD3">
              <w:rPr>
                <w:rFonts w:ascii="Calibri" w:hAnsi="Calibri" w:eastAsia="Calibri" w:cs="Calibri"/>
                <w:sz w:val="24"/>
                <w:szCs w:val="24"/>
              </w:rPr>
              <w:t>KAYVI Byte needs to finish all the processes mentioned above in the final stage of the project.</w:t>
            </w:r>
          </w:p>
        </w:tc>
      </w:tr>
      <w:tr w:rsidR="56831FD3" w:rsidTr="417FA3EC" w14:paraId="3850962B">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04450682" w14:textId="156A79C6">
            <w:r w:rsidRPr="56831FD3" w:rsidR="56831FD3">
              <w:rPr>
                <w:rFonts w:ascii="Calibri" w:hAnsi="Calibri" w:eastAsia="Calibri" w:cs="Calibri"/>
                <w:b w:val="1"/>
                <w:bCs w:val="1"/>
                <w:color w:val="000000" w:themeColor="text1" w:themeTint="FF" w:themeShade="FF"/>
                <w:sz w:val="24"/>
                <w:szCs w:val="24"/>
              </w:rPr>
              <w:t>Assumptions: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D8866C6" w14:textId="04F6CBB0">
            <w:r w:rsidRPr="56831FD3" w:rsidR="56831FD3">
              <w:rPr>
                <w:rFonts w:ascii="Calibri" w:hAnsi="Calibri" w:eastAsia="Calibri" w:cs="Calibri"/>
                <w:sz w:val="24"/>
                <w:szCs w:val="24"/>
              </w:rPr>
              <w:t>The team will finish all the required documents and activities on or before the deadline.</w:t>
            </w:r>
          </w:p>
        </w:tc>
      </w:tr>
      <w:tr w:rsidR="56831FD3" w:rsidTr="417FA3EC" w14:paraId="29503A0C">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C7E3C61" w14:textId="56D3B20D">
            <w:r w:rsidRPr="56831FD3" w:rsidR="56831FD3">
              <w:rPr>
                <w:rFonts w:ascii="Calibri" w:hAnsi="Calibri" w:eastAsia="Calibri" w:cs="Calibri"/>
                <w:b w:val="1"/>
                <w:bCs w:val="1"/>
                <w:color w:val="000000" w:themeColor="text1" w:themeTint="FF" w:themeShade="FF"/>
                <w:sz w:val="24"/>
                <w:szCs w:val="24"/>
              </w:rPr>
              <w:t>Risks: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1C2F4913" w14:textId="6F7D1392">
            <w:r w:rsidRPr="56831FD3" w:rsidR="56831FD3">
              <w:rPr>
                <w:rFonts w:ascii="Calibri" w:hAnsi="Calibri" w:eastAsia="Calibri" w:cs="Calibri"/>
                <w:sz w:val="24"/>
                <w:szCs w:val="24"/>
              </w:rPr>
              <w:t>The team cannot finish the project within the allocated time.</w:t>
            </w:r>
          </w:p>
          <w:p w:rsidR="56831FD3" w:rsidRDefault="56831FD3" w14:paraId="2E64E0FA" w14:textId="2B6F0D7F">
            <w:r w:rsidRPr="56831FD3" w:rsidR="56831FD3">
              <w:rPr>
                <w:rFonts w:ascii="Calibri" w:hAnsi="Calibri" w:eastAsia="Calibri" w:cs="Calibri"/>
                <w:sz w:val="24"/>
                <w:szCs w:val="24"/>
              </w:rPr>
              <w:t xml:space="preserve"> </w:t>
            </w:r>
          </w:p>
        </w:tc>
      </w:tr>
      <w:tr w:rsidR="56831FD3" w:rsidTr="417FA3EC" w14:paraId="609E3BE3">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1A59273" w14:textId="566D4F9E">
            <w:r w:rsidRPr="56831FD3" w:rsidR="56831FD3">
              <w:rPr>
                <w:rFonts w:ascii="Calibri" w:hAnsi="Calibri" w:eastAsia="Calibri" w:cs="Calibri"/>
                <w:b w:val="1"/>
                <w:bCs w:val="1"/>
                <w:color w:val="000000" w:themeColor="text1" w:themeTint="FF" w:themeShade="FF"/>
                <w:sz w:val="24"/>
                <w:szCs w:val="24"/>
              </w:rPr>
              <w:t>Risk Mitigation:</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0B60C827" w14:textId="224C9BB8">
            <w:r w:rsidRPr="56831FD3" w:rsidR="56831FD3">
              <w:rPr>
                <w:rFonts w:ascii="Calibri" w:hAnsi="Calibri" w:eastAsia="Calibri" w:cs="Calibri"/>
                <w:sz w:val="24"/>
                <w:szCs w:val="24"/>
              </w:rPr>
              <w:t>Regular progress tracking, distribute workload to all members</w:t>
            </w:r>
          </w:p>
          <w:p w:rsidR="56831FD3" w:rsidRDefault="56831FD3" w14:paraId="3E256178" w14:textId="6D6E0734">
            <w:r w:rsidRPr="56831FD3" w:rsidR="56831FD3">
              <w:rPr>
                <w:rFonts w:ascii="Calibri" w:hAnsi="Calibri" w:eastAsia="Calibri" w:cs="Calibri"/>
                <w:sz w:val="24"/>
                <w:szCs w:val="24"/>
              </w:rPr>
              <w:t xml:space="preserve"> </w:t>
            </w:r>
          </w:p>
        </w:tc>
      </w:tr>
      <w:tr w:rsidR="56831FD3" w:rsidTr="417FA3EC" w14:paraId="6BFACB44">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E245816" w14:textId="1D6D1D44">
            <w:r w:rsidRPr="56831FD3" w:rsidR="56831FD3">
              <w:rPr>
                <w:rFonts w:ascii="Calibri" w:hAnsi="Calibri" w:eastAsia="Calibri" w:cs="Calibri"/>
                <w:b w:val="1"/>
                <w:bCs w:val="1"/>
                <w:color w:val="000000" w:themeColor="text1" w:themeTint="FF" w:themeShade="FF"/>
                <w:sz w:val="24"/>
                <w:szCs w:val="24"/>
              </w:rPr>
              <w:t>Budget:</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A45008D" w14:textId="58ACFC7D">
            <w:r w:rsidRPr="56831FD3" w:rsidR="56831FD3">
              <w:rPr>
                <w:rFonts w:ascii="Calibri" w:hAnsi="Calibri" w:eastAsia="Calibri" w:cs="Calibri"/>
                <w:sz w:val="24"/>
                <w:szCs w:val="24"/>
              </w:rPr>
              <w:t>Project Manager: PHP 42,250 / month</w:t>
            </w:r>
          </w:p>
          <w:p w:rsidR="56831FD3" w:rsidRDefault="56831FD3" w14:paraId="5D4B6155" w14:textId="366F7AE6">
            <w:r w:rsidRPr="56831FD3" w:rsidR="56831FD3">
              <w:rPr>
                <w:rFonts w:ascii="Calibri" w:hAnsi="Calibri" w:eastAsia="Calibri" w:cs="Calibri"/>
                <w:sz w:val="24"/>
                <w:szCs w:val="24"/>
              </w:rPr>
              <w:t>Documentation Specialist: PHP 16,000 / month</w:t>
            </w:r>
          </w:p>
          <w:p w:rsidR="56831FD3" w:rsidRDefault="56831FD3" w14:paraId="5D91E911" w14:textId="303F454F">
            <w:r w:rsidRPr="56831FD3" w:rsidR="56831FD3">
              <w:rPr>
                <w:rFonts w:ascii="Calibri" w:hAnsi="Calibri" w:eastAsia="Calibri" w:cs="Calibri"/>
                <w:sz w:val="24"/>
                <w:szCs w:val="24"/>
              </w:rPr>
              <w:t xml:space="preserve">Total = </w:t>
            </w:r>
            <w:r w:rsidRPr="56831FD3" w:rsidR="56831FD3">
              <w:rPr>
                <w:rFonts w:ascii="Calibri" w:hAnsi="Calibri" w:eastAsia="Calibri" w:cs="Calibri"/>
                <w:b w:val="1"/>
                <w:bCs w:val="1"/>
                <w:sz w:val="24"/>
                <w:szCs w:val="24"/>
              </w:rPr>
              <w:t>PHP 58,250</w:t>
            </w:r>
          </w:p>
        </w:tc>
      </w:tr>
      <w:tr w:rsidR="56831FD3" w:rsidTr="417FA3EC" w14:paraId="4F25DE88">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24A6CEBD" w14:textId="6ADC7505">
            <w:r w:rsidRPr="56831FD3" w:rsidR="56831FD3">
              <w:rPr>
                <w:rFonts w:ascii="Calibri" w:hAnsi="Calibri" w:eastAsia="Calibri" w:cs="Calibri"/>
                <w:b w:val="1"/>
                <w:bCs w:val="1"/>
                <w:color w:val="000000" w:themeColor="text1" w:themeTint="FF" w:themeShade="FF"/>
                <w:sz w:val="24"/>
                <w:szCs w:val="24"/>
              </w:rPr>
              <w:t>Reference Docs:</w:t>
            </w:r>
          </w:p>
          <w:p w:rsidR="56831FD3" w:rsidRDefault="56831FD3" w14:paraId="260DE1CE" w14:textId="04E90D4B">
            <w:r w:rsidRPr="56831FD3" w:rsidR="56831FD3">
              <w:rPr>
                <w:rFonts w:ascii="Calibri" w:hAnsi="Calibri" w:eastAsia="Calibri" w:cs="Calibri"/>
                <w:b w:val="1"/>
                <w:bCs w:val="1"/>
                <w:color w:val="000000" w:themeColor="text1" w:themeTint="FF" w:themeShade="FF"/>
                <w:sz w:val="24"/>
                <w:szCs w:val="24"/>
              </w:rPr>
              <w:t>(post clickable reference links to reference docs)</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765AEDE2" w14:textId="545E8B6D">
            <w:hyperlink r:id="R3d227d1a68eb49c0">
              <w:r w:rsidRPr="56831FD3" w:rsidR="56831FD3">
                <w:rPr>
                  <w:rStyle w:val="Hyperlink"/>
                  <w:rFonts w:ascii="Calibri" w:hAnsi="Calibri" w:eastAsia="Calibri" w:cs="Calibri"/>
                  <w:strike w:val="0"/>
                  <w:dstrike w:val="0"/>
                  <w:sz w:val="24"/>
                  <w:szCs w:val="24"/>
                </w:rPr>
                <w:t>Project Charter</w:t>
              </w:r>
            </w:hyperlink>
          </w:p>
          <w:p w:rsidR="56831FD3" w:rsidRDefault="56831FD3" w14:paraId="02E7B3A5" w14:textId="2A8F0112">
            <w:hyperlink r:id="R04810e9b73c34458">
              <w:r w:rsidRPr="56831FD3" w:rsidR="56831FD3">
                <w:rPr>
                  <w:rStyle w:val="Hyperlink"/>
                  <w:rFonts w:ascii="Calibri" w:hAnsi="Calibri" w:eastAsia="Calibri" w:cs="Calibri"/>
                  <w:strike w:val="0"/>
                  <w:dstrike w:val="0"/>
                  <w:sz w:val="24"/>
                  <w:szCs w:val="24"/>
                </w:rPr>
                <w:t>Scope Management Plan</w:t>
              </w:r>
            </w:hyperlink>
          </w:p>
          <w:p w:rsidR="56831FD3" w:rsidRDefault="56831FD3" w14:paraId="49BFA307" w14:textId="1236D5DF">
            <w:hyperlink r:id="Rb7fa2d68bee44aba">
              <w:r w:rsidRPr="56831FD3" w:rsidR="56831FD3">
                <w:rPr>
                  <w:rStyle w:val="Hyperlink"/>
                  <w:rFonts w:ascii="Calibri" w:hAnsi="Calibri" w:eastAsia="Calibri" w:cs="Calibri"/>
                  <w:strike w:val="0"/>
                  <w:dstrike w:val="0"/>
                  <w:sz w:val="24"/>
                  <w:szCs w:val="24"/>
                </w:rPr>
                <w:t>WBS</w:t>
              </w:r>
            </w:hyperlink>
          </w:p>
        </w:tc>
      </w:tr>
      <w:tr w:rsidR="56831FD3" w:rsidTr="417FA3EC" w14:paraId="6A6F959D">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32E047AC" w14:textId="2845A8B7">
            <w:r w:rsidRPr="56831FD3" w:rsidR="56831FD3">
              <w:rPr>
                <w:rFonts w:ascii="Calibri" w:hAnsi="Calibri" w:eastAsia="Calibri" w:cs="Calibri"/>
                <w:b w:val="1"/>
                <w:bCs w:val="1"/>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3EAF6C9C" w14:textId="47C7CC2C">
            <w:r w:rsidRPr="56831FD3" w:rsidR="56831FD3">
              <w:rPr>
                <w:rFonts w:ascii="SimSun" w:hAnsi="SimSun" w:eastAsia="SimSun" w:cs="SimSun"/>
                <w:sz w:val="24"/>
                <w:szCs w:val="24"/>
              </w:rPr>
              <w:t xml:space="preserve"> </w:t>
            </w:r>
          </w:p>
        </w:tc>
      </w:tr>
      <w:tr w:rsidR="56831FD3" w:rsidTr="417FA3EC" w14:paraId="36775827">
        <w:trPr>
          <w:trHeight w:val="300"/>
        </w:trPr>
        <w:tc>
          <w:tcPr>
            <w:tcW w:w="2430" w:type="dxa"/>
            <w:tcBorders>
              <w:top w:val="single" w:sz="8"/>
              <w:left w:val="single" w:sz="8"/>
              <w:bottom w:val="single" w:sz="8"/>
              <w:right w:val="single" w:sz="8"/>
            </w:tcBorders>
            <w:tcMar>
              <w:left w:w="108" w:type="dxa"/>
              <w:right w:w="108" w:type="dxa"/>
            </w:tcMar>
            <w:vAlign w:val="center"/>
          </w:tcPr>
          <w:p w:rsidR="56831FD3" w:rsidRDefault="56831FD3" w14:paraId="75B8BC7E" w14:textId="3D5BFD31">
            <w:r w:rsidRPr="56831FD3" w:rsidR="56831FD3">
              <w:rPr>
                <w:rFonts w:ascii="Calibri" w:hAnsi="Calibri" w:eastAsia="Calibri" w:cs="Calibri"/>
                <w:b w:val="0"/>
                <w:bCs w:val="0"/>
                <w:color w:val="000000" w:themeColor="text1" w:themeTint="FF" w:themeShade="FF"/>
                <w:sz w:val="24"/>
                <w:szCs w:val="24"/>
              </w:rPr>
              <w:t xml:space="preserve"> </w:t>
            </w:r>
          </w:p>
        </w:tc>
        <w:tc>
          <w:tcPr>
            <w:tcW w:w="6840" w:type="dxa"/>
            <w:tcBorders>
              <w:top w:val="single" w:sz="8"/>
              <w:left w:val="single" w:sz="8"/>
              <w:bottom w:val="single" w:sz="8"/>
              <w:right w:val="single" w:sz="8"/>
            </w:tcBorders>
            <w:tcMar>
              <w:left w:w="108" w:type="dxa"/>
              <w:right w:w="108" w:type="dxa"/>
            </w:tcMar>
            <w:vAlign w:val="center"/>
          </w:tcPr>
          <w:p w:rsidR="56831FD3" w:rsidRDefault="56831FD3" w14:paraId="490DCD49" w14:textId="6D786799">
            <w:r w:rsidRPr="56831FD3" w:rsidR="56831FD3">
              <w:rPr>
                <w:rFonts w:ascii="SimSun" w:hAnsi="SimSun" w:eastAsia="SimSun" w:cs="SimSun"/>
                <w:sz w:val="24"/>
                <w:szCs w:val="24"/>
              </w:rPr>
              <w:t xml:space="preserve"> </w:t>
            </w:r>
          </w:p>
        </w:tc>
      </w:tr>
    </w:tbl>
    <w:p w:rsidR="56831FD3" w:rsidP="56831FD3" w:rsidRDefault="56831FD3" w14:paraId="623EF2FC" w14:textId="03C57018">
      <w:pPr>
        <w:rPr>
          <w:rFonts w:ascii="Calibri" w:hAnsi="Calibri" w:eastAsia="Calibri" w:cs="Calibri"/>
          <w:noProof w:val="0"/>
          <w:sz w:val="19"/>
          <w:szCs w:val="19"/>
          <w:lang w:val="en-US"/>
        </w:rPr>
      </w:pPr>
    </w:p>
    <w:p w:rsidR="56831FD3" w:rsidP="56831FD3" w:rsidRDefault="56831FD3" w14:paraId="67CBDD95" w14:textId="7B9D1FD7">
      <w:pPr>
        <w:pStyle w:val="Normal"/>
        <w:rPr>
          <w:rFonts w:ascii="Calibri" w:hAnsi="Calibri" w:eastAsia="Calibri" w:cs="Calibri"/>
          <w:b w:val="1"/>
          <w:bCs w:val="1"/>
          <w:color w:val="000000" w:themeColor="text1" w:themeTint="FF" w:themeShade="FF"/>
          <w:sz w:val="24"/>
          <w:szCs w:val="24"/>
        </w:rPr>
      </w:pPr>
    </w:p>
    <w:sectPr w:rsidR="00BF35D0">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4">
    <w:nsid w:val="29e5f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8704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d12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ad5a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adbd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6c57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243d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9d8f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f575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db6a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3db7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d989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e35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944e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b197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4b09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d9ba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8364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a42a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092b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438f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1530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eae5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2fb0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f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4a09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c3ee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f3f1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a975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2719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0fef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ccdb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772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0a6cb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d85e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8326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5b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6436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1b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f53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73a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fa94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9e2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57b7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d986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18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8472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ad61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21cd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ffe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7263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b6b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0507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6da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2040" w:leftChars="800" w:hanging="360" w:hangingChars="20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1620" w:leftChars="600" w:hanging="360" w:hangingChars="20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1200" w:leftChars="400" w:hanging="360" w:hangingChars="20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780" w:leftChars="200" w:hanging="360" w:hangingChars="20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2040" w:leftChars="800" w:hanging="360" w:hangingChars="200"/>
      </w:pPr>
      <w:rPr>
        <w:rFonts w:hint="default" w:ascii="Wingdings" w:hAnsi="Wingdings"/>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1620" w:leftChars="600" w:hanging="360" w:hangingChars="200"/>
      </w:pPr>
      <w:rPr>
        <w:rFonts w:hint="default" w:ascii="Wingdings" w:hAnsi="Wingdings"/>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1200" w:leftChars="400" w:hanging="360" w:hangingChars="200"/>
      </w:pPr>
      <w:rPr>
        <w:rFonts w:hint="default" w:ascii="Wingdings" w:hAnsi="Wingdings"/>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780" w:leftChars="200" w:hanging="360" w:hangingChars="200"/>
      </w:pPr>
      <w:rPr>
        <w:rFonts w:hint="default" w:ascii="Wingdings" w:hAnsi="Wingdings"/>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hangingChars="20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hangingChars="200"/>
      </w:pPr>
      <w:rPr>
        <w:rFonts w:hint="default" w:ascii="Wingdings" w:hAnsi="Wingdings"/>
      </w:rPr>
    </w:lvl>
  </w:abstractNum>
  <w:abstractNum w:abstractNumId="10" w15:restartNumberingAfterBreak="0">
    <w:nsid w:val="00A45098"/>
    <w:multiLevelType w:val="hybridMultilevel"/>
    <w:tmpl w:val="54B2B81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1E67141C"/>
    <w:multiLevelType w:val="hybridMultilevel"/>
    <w:tmpl w:val="4A309EE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227B00C5"/>
    <w:multiLevelType w:val="hybridMultilevel"/>
    <w:tmpl w:val="4120D7E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285037DB"/>
    <w:multiLevelType w:val="hybridMultilevel"/>
    <w:tmpl w:val="36FCAE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15:restartNumberingAfterBreak="0">
    <w:nsid w:val="323E2C74"/>
    <w:multiLevelType w:val="hybridMultilevel"/>
    <w:tmpl w:val="9EAA55C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15:restartNumberingAfterBreak="0">
    <w:nsid w:val="3AB864DA"/>
    <w:multiLevelType w:val="hybridMultilevel"/>
    <w:tmpl w:val="9ABA4E5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6" w15:restartNumberingAfterBreak="0">
    <w:nsid w:val="42574757"/>
    <w:multiLevelType w:val="hybridMultilevel"/>
    <w:tmpl w:val="4588E79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7" w15:restartNumberingAfterBreak="0">
    <w:nsid w:val="47E67674"/>
    <w:multiLevelType w:val="hybridMultilevel"/>
    <w:tmpl w:val="73785564"/>
    <w:lvl w:ilvl="0" w:tplc="FA0091DE">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C6F1047"/>
    <w:multiLevelType w:val="hybridMultilevel"/>
    <w:tmpl w:val="402082D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9" w15:restartNumberingAfterBreak="0">
    <w:nsid w:val="4EE03F90"/>
    <w:multiLevelType w:val="hybridMultilevel"/>
    <w:tmpl w:val="66AA23A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894512081">
    <w:abstractNumId w:val="9"/>
  </w:num>
  <w:num w:numId="2" w16cid:durableId="862864390">
    <w:abstractNumId w:val="7"/>
  </w:num>
  <w:num w:numId="3" w16cid:durableId="326636951">
    <w:abstractNumId w:val="6"/>
  </w:num>
  <w:num w:numId="4" w16cid:durableId="247470886">
    <w:abstractNumId w:val="5"/>
  </w:num>
  <w:num w:numId="5" w16cid:durableId="92865559">
    <w:abstractNumId w:val="4"/>
  </w:num>
  <w:num w:numId="6" w16cid:durableId="836071962">
    <w:abstractNumId w:val="8"/>
  </w:num>
  <w:num w:numId="7" w16cid:durableId="414134058">
    <w:abstractNumId w:val="3"/>
  </w:num>
  <w:num w:numId="8" w16cid:durableId="442501593">
    <w:abstractNumId w:val="2"/>
  </w:num>
  <w:num w:numId="9" w16cid:durableId="915823619">
    <w:abstractNumId w:val="1"/>
  </w:num>
  <w:num w:numId="10" w16cid:durableId="630945727">
    <w:abstractNumId w:val="0"/>
  </w:num>
  <w:num w:numId="11" w16cid:durableId="65616972">
    <w:abstractNumId w:val="17"/>
  </w:num>
  <w:num w:numId="12" w16cid:durableId="1846246745">
    <w:abstractNumId w:val="12"/>
  </w:num>
  <w:num w:numId="13" w16cid:durableId="1894736690">
    <w:abstractNumId w:val="18"/>
  </w:num>
  <w:num w:numId="14" w16cid:durableId="465242374">
    <w:abstractNumId w:val="19"/>
  </w:num>
  <w:num w:numId="15" w16cid:durableId="979770300">
    <w:abstractNumId w:val="15"/>
  </w:num>
  <w:num w:numId="16" w16cid:durableId="1205022026">
    <w:abstractNumId w:val="14"/>
  </w:num>
  <w:num w:numId="17" w16cid:durableId="1947345996">
    <w:abstractNumId w:val="13"/>
  </w:num>
  <w:num w:numId="18" w16cid:durableId="420838848">
    <w:abstractNumId w:val="10"/>
  </w:num>
  <w:num w:numId="19" w16cid:durableId="1227759562">
    <w:abstractNumId w:val="16"/>
  </w:num>
  <w:num w:numId="20" w16cid:durableId="664358500">
    <w:abstractNumId w:val="11"/>
  </w:num>
  <w:num w:numId="21" w16cid:durableId="6316382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A15770"/>
    <w:rsid w:val="00026C6A"/>
    <w:rsid w:val="00050A31"/>
    <w:rsid w:val="000716D2"/>
    <w:rsid w:val="00071AAB"/>
    <w:rsid w:val="00076F94"/>
    <w:rsid w:val="000B76C4"/>
    <w:rsid w:val="000C354E"/>
    <w:rsid w:val="000C5610"/>
    <w:rsid w:val="000C7A11"/>
    <w:rsid w:val="000D5F0A"/>
    <w:rsid w:val="000E6552"/>
    <w:rsid w:val="000F3A4F"/>
    <w:rsid w:val="000F59AC"/>
    <w:rsid w:val="001364FE"/>
    <w:rsid w:val="001368DD"/>
    <w:rsid w:val="00147DB3"/>
    <w:rsid w:val="001518A5"/>
    <w:rsid w:val="00170095"/>
    <w:rsid w:val="00170E4F"/>
    <w:rsid w:val="001743F4"/>
    <w:rsid w:val="00187C33"/>
    <w:rsid w:val="001936B7"/>
    <w:rsid w:val="00196AB1"/>
    <w:rsid w:val="001F3930"/>
    <w:rsid w:val="00201333"/>
    <w:rsid w:val="00210FA7"/>
    <w:rsid w:val="00216417"/>
    <w:rsid w:val="0023613E"/>
    <w:rsid w:val="0026631D"/>
    <w:rsid w:val="0029557C"/>
    <w:rsid w:val="002C2F53"/>
    <w:rsid w:val="002D121C"/>
    <w:rsid w:val="002D4FC6"/>
    <w:rsid w:val="0032294D"/>
    <w:rsid w:val="00326826"/>
    <w:rsid w:val="0033518C"/>
    <w:rsid w:val="003437C2"/>
    <w:rsid w:val="003605A3"/>
    <w:rsid w:val="00377186"/>
    <w:rsid w:val="003A1C03"/>
    <w:rsid w:val="003B452B"/>
    <w:rsid w:val="003C4B43"/>
    <w:rsid w:val="00414627"/>
    <w:rsid w:val="00425D63"/>
    <w:rsid w:val="004643D8"/>
    <w:rsid w:val="00497C24"/>
    <w:rsid w:val="004C7BA5"/>
    <w:rsid w:val="004E7628"/>
    <w:rsid w:val="004F48F2"/>
    <w:rsid w:val="004F6931"/>
    <w:rsid w:val="005149B1"/>
    <w:rsid w:val="00544F02"/>
    <w:rsid w:val="005647F2"/>
    <w:rsid w:val="005662D1"/>
    <w:rsid w:val="00573A09"/>
    <w:rsid w:val="00584FB3"/>
    <w:rsid w:val="005A3F26"/>
    <w:rsid w:val="005A4526"/>
    <w:rsid w:val="005B5319"/>
    <w:rsid w:val="005B5690"/>
    <w:rsid w:val="005C1B16"/>
    <w:rsid w:val="005E53D0"/>
    <w:rsid w:val="005E6060"/>
    <w:rsid w:val="006002EB"/>
    <w:rsid w:val="006128EF"/>
    <w:rsid w:val="006264B4"/>
    <w:rsid w:val="00643033"/>
    <w:rsid w:val="00644CC3"/>
    <w:rsid w:val="006563BF"/>
    <w:rsid w:val="00661468"/>
    <w:rsid w:val="006649F0"/>
    <w:rsid w:val="0067245D"/>
    <w:rsid w:val="0068470E"/>
    <w:rsid w:val="00695DCD"/>
    <w:rsid w:val="006A05CC"/>
    <w:rsid w:val="006A35A7"/>
    <w:rsid w:val="006E0A87"/>
    <w:rsid w:val="007152D7"/>
    <w:rsid w:val="007373BC"/>
    <w:rsid w:val="00746C14"/>
    <w:rsid w:val="0077448B"/>
    <w:rsid w:val="007C22C0"/>
    <w:rsid w:val="007C2C59"/>
    <w:rsid w:val="007F7E3C"/>
    <w:rsid w:val="00801F23"/>
    <w:rsid w:val="00837632"/>
    <w:rsid w:val="0085640F"/>
    <w:rsid w:val="008567AA"/>
    <w:rsid w:val="00892712"/>
    <w:rsid w:val="008A680A"/>
    <w:rsid w:val="008B0BB0"/>
    <w:rsid w:val="008C274B"/>
    <w:rsid w:val="008E6C4B"/>
    <w:rsid w:val="008F18C0"/>
    <w:rsid w:val="00901248"/>
    <w:rsid w:val="009029EA"/>
    <w:rsid w:val="00906629"/>
    <w:rsid w:val="00907648"/>
    <w:rsid w:val="00930FDE"/>
    <w:rsid w:val="00964265"/>
    <w:rsid w:val="00984C93"/>
    <w:rsid w:val="00987CE1"/>
    <w:rsid w:val="0099405C"/>
    <w:rsid w:val="009A77BD"/>
    <w:rsid w:val="009C05F8"/>
    <w:rsid w:val="009C600F"/>
    <w:rsid w:val="009D33CC"/>
    <w:rsid w:val="009D3723"/>
    <w:rsid w:val="009D7B62"/>
    <w:rsid w:val="009E04F2"/>
    <w:rsid w:val="009E4FBD"/>
    <w:rsid w:val="00A03B7B"/>
    <w:rsid w:val="00A200C9"/>
    <w:rsid w:val="00A250D5"/>
    <w:rsid w:val="00A32F56"/>
    <w:rsid w:val="00A36028"/>
    <w:rsid w:val="00A91424"/>
    <w:rsid w:val="00AA2C77"/>
    <w:rsid w:val="00AC3FB9"/>
    <w:rsid w:val="00AC702A"/>
    <w:rsid w:val="00AD226F"/>
    <w:rsid w:val="00AE519A"/>
    <w:rsid w:val="00B03859"/>
    <w:rsid w:val="00B13A52"/>
    <w:rsid w:val="00B24CF4"/>
    <w:rsid w:val="00B26993"/>
    <w:rsid w:val="00B36600"/>
    <w:rsid w:val="00B4570C"/>
    <w:rsid w:val="00B5208C"/>
    <w:rsid w:val="00B74876"/>
    <w:rsid w:val="00B87E17"/>
    <w:rsid w:val="00BB7C2B"/>
    <w:rsid w:val="00BC1664"/>
    <w:rsid w:val="00BC2546"/>
    <w:rsid w:val="00BD208F"/>
    <w:rsid w:val="00BF35D0"/>
    <w:rsid w:val="00C05085"/>
    <w:rsid w:val="00C1593D"/>
    <w:rsid w:val="00C56C7E"/>
    <w:rsid w:val="00C776A4"/>
    <w:rsid w:val="00CA2C6C"/>
    <w:rsid w:val="00CC0600"/>
    <w:rsid w:val="00CC78AC"/>
    <w:rsid w:val="00CF7953"/>
    <w:rsid w:val="00D07232"/>
    <w:rsid w:val="00D10245"/>
    <w:rsid w:val="00D21BDD"/>
    <w:rsid w:val="00D22652"/>
    <w:rsid w:val="00D47924"/>
    <w:rsid w:val="00D577C8"/>
    <w:rsid w:val="00D65F07"/>
    <w:rsid w:val="00D85AB1"/>
    <w:rsid w:val="00D92BB7"/>
    <w:rsid w:val="00DC76D2"/>
    <w:rsid w:val="00DD30ED"/>
    <w:rsid w:val="00E1789C"/>
    <w:rsid w:val="00E37544"/>
    <w:rsid w:val="00E64C21"/>
    <w:rsid w:val="00EB4BED"/>
    <w:rsid w:val="00EC24C6"/>
    <w:rsid w:val="00ED7E67"/>
    <w:rsid w:val="00EF2933"/>
    <w:rsid w:val="00F006C4"/>
    <w:rsid w:val="00F05146"/>
    <w:rsid w:val="00F1115D"/>
    <w:rsid w:val="00F3513C"/>
    <w:rsid w:val="00F465C5"/>
    <w:rsid w:val="00F5180D"/>
    <w:rsid w:val="00F51B21"/>
    <w:rsid w:val="00F51D87"/>
    <w:rsid w:val="00F672C2"/>
    <w:rsid w:val="00F74E19"/>
    <w:rsid w:val="00F8455C"/>
    <w:rsid w:val="00F86976"/>
    <w:rsid w:val="013B116A"/>
    <w:rsid w:val="015E3B69"/>
    <w:rsid w:val="037BFA99"/>
    <w:rsid w:val="04131F48"/>
    <w:rsid w:val="0517CAFA"/>
    <w:rsid w:val="06D3E9F1"/>
    <w:rsid w:val="07554AD0"/>
    <w:rsid w:val="07722776"/>
    <w:rsid w:val="07A15770"/>
    <w:rsid w:val="07A22E12"/>
    <w:rsid w:val="0818EE18"/>
    <w:rsid w:val="0A546644"/>
    <w:rsid w:val="0AAD8D81"/>
    <w:rsid w:val="0B981FCB"/>
    <w:rsid w:val="0D0A9BE1"/>
    <w:rsid w:val="0FB34F70"/>
    <w:rsid w:val="1281FC51"/>
    <w:rsid w:val="14B9115F"/>
    <w:rsid w:val="165FBBEA"/>
    <w:rsid w:val="17FE14F3"/>
    <w:rsid w:val="18F8401D"/>
    <w:rsid w:val="1BA51DCE"/>
    <w:rsid w:val="1BAE75BA"/>
    <w:rsid w:val="1CF8D7F9"/>
    <w:rsid w:val="1E64AB57"/>
    <w:rsid w:val="1FB75926"/>
    <w:rsid w:val="26269AAA"/>
    <w:rsid w:val="2649D82A"/>
    <w:rsid w:val="27817758"/>
    <w:rsid w:val="27C26B0B"/>
    <w:rsid w:val="28628094"/>
    <w:rsid w:val="295E3B6C"/>
    <w:rsid w:val="2AFA0BCD"/>
    <w:rsid w:val="2B01F3AB"/>
    <w:rsid w:val="2C95DC2E"/>
    <w:rsid w:val="2DEFDD11"/>
    <w:rsid w:val="2E31AC8F"/>
    <w:rsid w:val="2EB4279B"/>
    <w:rsid w:val="324488B1"/>
    <w:rsid w:val="34712A1B"/>
    <w:rsid w:val="355B576D"/>
    <w:rsid w:val="39A5CD84"/>
    <w:rsid w:val="3BEACA2D"/>
    <w:rsid w:val="3FE84DEA"/>
    <w:rsid w:val="417FA3EC"/>
    <w:rsid w:val="4B8ACE1D"/>
    <w:rsid w:val="4BAF8112"/>
    <w:rsid w:val="4C08DB7D"/>
    <w:rsid w:val="4F407C3F"/>
    <w:rsid w:val="4FB9569C"/>
    <w:rsid w:val="50649106"/>
    <w:rsid w:val="56831FD3"/>
    <w:rsid w:val="56A2FA24"/>
    <w:rsid w:val="573169A8"/>
    <w:rsid w:val="5A535AEB"/>
    <w:rsid w:val="5C764A79"/>
    <w:rsid w:val="5E03BBB2"/>
    <w:rsid w:val="5E4DD1D6"/>
    <w:rsid w:val="61DF5FFA"/>
    <w:rsid w:val="631A924C"/>
    <w:rsid w:val="637026EC"/>
    <w:rsid w:val="694B8272"/>
    <w:rsid w:val="6AE5618B"/>
    <w:rsid w:val="6CF6954A"/>
    <w:rsid w:val="6D814D71"/>
    <w:rsid w:val="6E57AD13"/>
    <w:rsid w:val="6E9265AB"/>
    <w:rsid w:val="70B8EE33"/>
    <w:rsid w:val="7254BE94"/>
    <w:rsid w:val="73F08EF5"/>
    <w:rsid w:val="769D7790"/>
    <w:rsid w:val="76B15F41"/>
    <w:rsid w:val="76B69FED"/>
    <w:rsid w:val="784AB2B5"/>
    <w:rsid w:val="78A6091F"/>
    <w:rsid w:val="7B00E852"/>
    <w:rsid w:val="7C2AB47B"/>
    <w:rsid w:val="7E8F74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913F"/>
  <w15:docId w15:val="{DF30F240-E7B6-428E-921C-FD248CB8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uiPriority="99" w:semiHidden="1" w:unhideWhenUsed="1"/>
    <w:lsdException w:name="HTML Bottom of Form" w:uiPriority="99"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uiPriority="99" w:semiHidden="1"/>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4FB3"/>
    <w:rPr>
      <w:rFonts w:asciiTheme="minorHAnsi" w:hAnsiTheme="minorHAnsi" w:eastAsiaTheme="minorEastAsia"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1440" w:leftChars="700" w:right="1440" w:rightChars="70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420" w:firstLineChars="100"/>
    </w:pPr>
  </w:style>
  <w:style w:type="paragraph" w:styleId="BodyTextIndent">
    <w:name w:val="Body Text Indent"/>
    <w:basedOn w:val="Normal"/>
    <w:pPr>
      <w:spacing w:after="120"/>
      <w:ind w:left="420" w:leftChars="200"/>
    </w:pPr>
  </w:style>
  <w:style w:type="paragraph" w:styleId="BodyTextFirstIndent2">
    <w:name w:val="Body Text First Indent 2"/>
    <w:basedOn w:val="BodyTextIndent"/>
    <w:pPr>
      <w:ind w:firstLine="420" w:firstLineChars="200"/>
    </w:pPr>
  </w:style>
  <w:style w:type="paragraph" w:styleId="BodyTextIndent2">
    <w:name w:val="Body Text Indent 2"/>
    <w:basedOn w:val="Normal"/>
    <w:pPr>
      <w:spacing w:after="120" w:line="480" w:lineRule="auto"/>
      <w:ind w:left="420" w:leftChars="200"/>
    </w:pPr>
  </w:style>
  <w:style w:type="paragraph" w:styleId="BodyTextIndent3">
    <w:name w:val="Body Text Indent 3"/>
    <w:basedOn w:val="Normal"/>
    <w:pPr>
      <w:spacing w:after="120"/>
      <w:ind w:left="420" w:leftChars="200"/>
    </w:pPr>
    <w:rPr>
      <w:sz w:val="16"/>
      <w:szCs w:val="16"/>
    </w:rPr>
  </w:style>
  <w:style w:type="paragraph" w:styleId="Caption">
    <w:name w:val="caption"/>
    <w:basedOn w:val="Normal"/>
    <w:next w:val="Normal"/>
    <w:semiHidden/>
    <w:unhideWhenUsed/>
    <w:qFormat/>
    <w:rPr>
      <w:rFonts w:ascii="Arial" w:hAnsi="Arial" w:eastAsia="SimHei" w:cs="Arial"/>
    </w:rPr>
  </w:style>
  <w:style w:type="paragraph" w:styleId="Closing">
    <w:name w:val="Closing"/>
    <w:basedOn w:val="Normal"/>
    <w:pPr>
      <w:ind w:left="100" w:leftChars="2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100" w:leftChars="25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Space="180" w:wrap="auto" w:hAnchor="page" w:xAlign="center" w:yAlign="bottom" w:hRule="exact"/>
      <w:snapToGrid w:val="0"/>
      <w:ind w:left="100" w:leftChars="14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200" w:leftChars="200"/>
    </w:pPr>
  </w:style>
  <w:style w:type="paragraph" w:styleId="Index3">
    <w:name w:val="index 3"/>
    <w:basedOn w:val="Normal"/>
    <w:next w:val="Normal"/>
    <w:qFormat/>
    <w:pPr>
      <w:ind w:left="400" w:leftChars="400"/>
    </w:pPr>
  </w:style>
  <w:style w:type="paragraph" w:styleId="Index4">
    <w:name w:val="index 4"/>
    <w:basedOn w:val="Normal"/>
    <w:next w:val="Normal"/>
    <w:qFormat/>
    <w:pPr>
      <w:ind w:left="600" w:leftChars="600"/>
    </w:pPr>
  </w:style>
  <w:style w:type="paragraph" w:styleId="Index5">
    <w:name w:val="index 5"/>
    <w:basedOn w:val="Normal"/>
    <w:next w:val="Normal"/>
    <w:qFormat/>
    <w:pPr>
      <w:ind w:left="800" w:leftChars="800"/>
    </w:pPr>
  </w:style>
  <w:style w:type="paragraph" w:styleId="Index6">
    <w:name w:val="index 6"/>
    <w:basedOn w:val="Normal"/>
    <w:next w:val="Normal"/>
    <w:qFormat/>
    <w:pPr>
      <w:ind w:left="1000" w:leftChars="1000"/>
    </w:pPr>
  </w:style>
  <w:style w:type="paragraph" w:styleId="Index7">
    <w:name w:val="index 7"/>
    <w:basedOn w:val="Normal"/>
    <w:next w:val="Normal"/>
    <w:qFormat/>
    <w:pPr>
      <w:ind w:left="1200" w:leftChars="1200"/>
    </w:pPr>
  </w:style>
  <w:style w:type="paragraph" w:styleId="Index8">
    <w:name w:val="index 8"/>
    <w:basedOn w:val="Normal"/>
    <w:next w:val="Normal"/>
    <w:qFormat/>
    <w:pPr>
      <w:ind w:left="1400" w:leftChars="1400"/>
    </w:pPr>
  </w:style>
  <w:style w:type="paragraph" w:styleId="Index9">
    <w:name w:val="index 9"/>
    <w:basedOn w:val="Normal"/>
    <w:next w:val="Normal"/>
    <w:qFormat/>
    <w:pPr>
      <w:ind w:left="1600" w:leftChars="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200" w:hangingChars="200"/>
    </w:pPr>
  </w:style>
  <w:style w:type="paragraph" w:styleId="List2">
    <w:name w:val="List 2"/>
    <w:basedOn w:val="Normal"/>
    <w:qFormat/>
    <w:pPr>
      <w:ind w:left="100" w:leftChars="200" w:hanging="200" w:hangingChars="200"/>
    </w:pPr>
  </w:style>
  <w:style w:type="paragraph" w:styleId="List3">
    <w:name w:val="List 3"/>
    <w:basedOn w:val="Normal"/>
    <w:qFormat/>
    <w:pPr>
      <w:ind w:left="100" w:leftChars="400" w:hanging="200" w:hangingChars="200"/>
    </w:pPr>
  </w:style>
  <w:style w:type="paragraph" w:styleId="List4">
    <w:name w:val="List 4"/>
    <w:basedOn w:val="Normal"/>
    <w:qFormat/>
    <w:pPr>
      <w:ind w:left="100" w:leftChars="600" w:hanging="200" w:hangingChars="200"/>
    </w:pPr>
  </w:style>
  <w:style w:type="paragraph" w:styleId="List5">
    <w:name w:val="List 5"/>
    <w:basedOn w:val="Normal"/>
    <w:qFormat/>
    <w:pPr>
      <w:ind w:left="100" w:leftChars="800" w:hanging="200" w:hangingChars="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420" w:leftChars="200"/>
    </w:pPr>
  </w:style>
  <w:style w:type="paragraph" w:styleId="ListContinue2">
    <w:name w:val="List Continue 2"/>
    <w:basedOn w:val="Normal"/>
    <w:qFormat/>
    <w:pPr>
      <w:spacing w:after="120"/>
      <w:ind w:left="840" w:leftChars="400"/>
    </w:pPr>
  </w:style>
  <w:style w:type="paragraph" w:styleId="ListContinue3">
    <w:name w:val="List Continue 3"/>
    <w:basedOn w:val="Normal"/>
    <w:qFormat/>
    <w:pPr>
      <w:spacing w:after="120"/>
      <w:ind w:left="1260" w:leftChars="600"/>
    </w:pPr>
  </w:style>
  <w:style w:type="paragraph" w:styleId="ListContinue4">
    <w:name w:val="List Continue 4"/>
    <w:basedOn w:val="Normal"/>
    <w:qFormat/>
    <w:pPr>
      <w:spacing w:after="120"/>
      <w:ind w:left="1680" w:leftChars="800"/>
    </w:pPr>
  </w:style>
  <w:style w:type="paragraph" w:styleId="ListContinue5">
    <w:name w:val="List Continue 5"/>
    <w:basedOn w:val="Normal"/>
    <w:qFormat/>
    <w:pPr>
      <w:spacing w:after="120"/>
      <w:ind w:left="2100" w:leftChars="10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eastAsia="zh-CN"/>
    </w:rPr>
  </w:style>
  <w:style w:type="paragraph" w:styleId="MessageHeader">
    <w:name w:val="Message Header"/>
    <w:basedOn w:val="Normal"/>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420" w:firstLineChars="20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100" w:leftChars="2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TableGrid2">
    <w:name w:val="Table Grid 2"/>
    <w:basedOn w:val="TableNormal"/>
    <w:qFormat/>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4">
    <w:name w:val="Table Grid 4"/>
    <w:basedOn w:val="TableNormal"/>
    <w:qFormat/>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6">
    <w:name w:val="Table Grid 6"/>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TableGrid7">
    <w:name w:val="Table Grid 7"/>
    <w:basedOn w:val="TableNormal"/>
    <w:qFormat/>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TableGrid8">
    <w:name w:val="Table Grid 8"/>
    <w:basedOn w:val="TableNormal"/>
    <w:qFormat/>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TableList7">
    <w:name w:val="Table List 7"/>
    <w:basedOn w:val="TableNormal"/>
    <w:qFormat/>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TableofAuthorities">
    <w:name w:val="table of authorities"/>
    <w:basedOn w:val="Normal"/>
    <w:next w:val="Normal"/>
    <w:qFormat/>
    <w:pPr>
      <w:ind w:left="420" w:leftChars="200"/>
    </w:pPr>
  </w:style>
  <w:style w:type="paragraph" w:styleId="TableofFigures">
    <w:name w:val="table of figures"/>
    <w:basedOn w:val="Normal"/>
    <w:next w:val="Normal"/>
    <w:qFormat/>
    <w:pPr>
      <w:ind w:left="200" w:leftChars="200" w:hanging="200" w:hangingChars="200"/>
    </w:pPr>
  </w:style>
  <w:style w:type="table" w:styleId="TableProfessional">
    <w:name w:val="Table Professional"/>
    <w:basedOn w:val="TableNormal"/>
    <w:qFormat/>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qFormat/>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420" w:leftChars="200"/>
    </w:pPr>
  </w:style>
  <w:style w:type="paragraph" w:styleId="TOC3">
    <w:name w:val="toc 3"/>
    <w:basedOn w:val="Normal"/>
    <w:next w:val="Normal"/>
    <w:qFormat/>
    <w:pPr>
      <w:ind w:left="840" w:leftChars="400"/>
    </w:pPr>
  </w:style>
  <w:style w:type="paragraph" w:styleId="TOC4">
    <w:name w:val="toc 4"/>
    <w:basedOn w:val="Normal"/>
    <w:next w:val="Normal"/>
    <w:qFormat/>
    <w:pPr>
      <w:ind w:left="1260" w:leftChars="600"/>
    </w:pPr>
  </w:style>
  <w:style w:type="paragraph" w:styleId="TOC5">
    <w:name w:val="toc 5"/>
    <w:basedOn w:val="Normal"/>
    <w:next w:val="Normal"/>
    <w:qFormat/>
    <w:pPr>
      <w:ind w:left="1680" w:leftChars="800"/>
    </w:pPr>
  </w:style>
  <w:style w:type="paragraph" w:styleId="TOC6">
    <w:name w:val="toc 6"/>
    <w:basedOn w:val="Normal"/>
    <w:next w:val="Normal"/>
    <w:qFormat/>
    <w:pPr>
      <w:ind w:left="2100" w:leftChars="1000"/>
    </w:pPr>
  </w:style>
  <w:style w:type="paragraph" w:styleId="TOC7">
    <w:name w:val="toc 7"/>
    <w:basedOn w:val="Normal"/>
    <w:next w:val="Normal"/>
    <w:qFormat/>
    <w:pPr>
      <w:ind w:left="2520" w:leftChars="1200"/>
    </w:pPr>
  </w:style>
  <w:style w:type="paragraph" w:styleId="TOC8">
    <w:name w:val="toc 8"/>
    <w:basedOn w:val="Normal"/>
    <w:next w:val="Normal"/>
    <w:qFormat/>
    <w:pPr>
      <w:ind w:left="2940" w:leftChars="1400"/>
    </w:pPr>
  </w:style>
  <w:style w:type="paragraph" w:styleId="TOC9">
    <w:name w:val="toc 9"/>
    <w:basedOn w:val="Normal"/>
    <w:next w:val="Normal"/>
    <w:qFormat/>
    <w:pPr>
      <w:ind w:left="3360" w:leftChars="1600"/>
    </w:pPr>
  </w:style>
  <w:style w:type="table" w:styleId="LightShading">
    <w:name w:val="Light Shading"/>
    <w:basedOn w:val="TableNormal"/>
    <w:uiPriority w:val="60"/>
    <w:qFormat/>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qFormat/>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qFormat/>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qFormat/>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qFormat/>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qFormat/>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qFormat/>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62"/>
    <w:qFormat/>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color="auto"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auto"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auto" w:sz="8" w:space="0"/>
        </w:tcBorders>
      </w:tcPr>
    </w:tblStylePr>
  </w:style>
  <w:style w:type="table" w:styleId="LightGrid-Accent1">
    <w:name w:val="Light Grid Accent 1"/>
    <w:basedOn w:val="TableNormal"/>
    <w:uiPriority w:val="62"/>
    <w:qFormat/>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auto"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auto" w:sz="8" w:space="0"/>
        </w:tcBorders>
      </w:tcPr>
    </w:tblStylePr>
  </w:style>
  <w:style w:type="table" w:styleId="LightGrid-Accent2">
    <w:name w:val="Light Grid Accent 2"/>
    <w:basedOn w:val="TableNormal"/>
    <w:uiPriority w:val="62"/>
    <w:qFormat/>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color="auto"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auto"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auto" w:sz="8" w:space="0"/>
        </w:tcBorders>
      </w:tcPr>
    </w:tblStylePr>
  </w:style>
  <w:style w:type="table" w:styleId="LightGrid-Accent3">
    <w:name w:val="Light Grid Accent 3"/>
    <w:basedOn w:val="TableNormal"/>
    <w:uiPriority w:val="62"/>
    <w:qFormat/>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color="auto"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auto"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auto" w:sz="8" w:space="0"/>
        </w:tcBorders>
      </w:tcPr>
    </w:tblStylePr>
  </w:style>
  <w:style w:type="table" w:styleId="LightGrid-Accent4">
    <w:name w:val="Light Grid Accent 4"/>
    <w:basedOn w:val="TableNormal"/>
    <w:uiPriority w:val="62"/>
    <w:qFormat/>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color="auto"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auto"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auto" w:sz="8" w:space="0"/>
        </w:tcBorders>
      </w:tcPr>
    </w:tblStylePr>
  </w:style>
  <w:style w:type="table" w:styleId="LightGrid-Accent5">
    <w:name w:val="Light Grid Accent 5"/>
    <w:basedOn w:val="TableNormal"/>
    <w:uiPriority w:val="62"/>
    <w:qFormat/>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auto"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auto" w:sz="8" w:space="0"/>
        </w:tcBorders>
      </w:tcPr>
    </w:tblStylePr>
  </w:style>
  <w:style w:type="table" w:styleId="LightGrid-Accent6">
    <w:name w:val="Light Grid Accent 6"/>
    <w:basedOn w:val="TableNormal"/>
    <w:uiPriority w:val="62"/>
    <w:qFormat/>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color="auto"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color="auto"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auto"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auto" w:sz="8" w:space="0"/>
        </w:tcBorders>
      </w:tcPr>
    </w:tblStylePr>
  </w:style>
  <w:style w:type="table" w:styleId="MediumShading1">
    <w:name w:val="Medium Shading 1"/>
    <w:basedOn w:val="TableNormal"/>
    <w:uiPriority w:val="63"/>
    <w:qFormat/>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1">
    <w:name w:val="Medium Shading 2 Accent 1"/>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2">
    <w:name w:val="Medium Shading 2 Accent 2"/>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3">
    <w:name w:val="Medium Shading 2 Accent 3"/>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4">
    <w:name w:val="Medium Shading 2 Accent 4"/>
    <w:basedOn w:val="TableNormal"/>
    <w:uiPriority w:val="64"/>
    <w:qFormat/>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5">
    <w:name w:val="Medium Shading 2 Accent 5"/>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Shading2-Accent6">
    <w:name w:val="Medium Shading 2 Accent 6"/>
    <w:basedOn w:val="TableNormal"/>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auto" w:sz="6" w:space="0"/>
          <w:insideV w:val="single" w:color="auto"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auto" w:sz="6" w:space="0"/>
          <w:insideV w:val="single" w:color="auto"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auto" w:sz="6" w:space="0"/>
          <w:insideV w:val="single" w:color="auto"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auto" w:sz="6" w:space="0"/>
          <w:insideV w:val="single" w:color="auto"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auto" w:sz="6" w:space="0"/>
          <w:insideV w:val="single" w:color="auto"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auto" w:sz="6" w:space="0"/>
          <w:insideV w:val="single" w:color="auto"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auto" w:sz="6" w:space="0"/>
          <w:insideV w:val="single" w:color="auto"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808080"/>
      </w:tcPr>
    </w:tblStylePr>
  </w:style>
  <w:style w:type="table" w:styleId="MediumGrid3-Accent1">
    <w:name w:val="Medium Grid 3 Accent 1"/>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7BFDE"/>
      </w:tcPr>
    </w:tblStylePr>
  </w:style>
  <w:style w:type="table" w:styleId="MediumGrid3-Accent2">
    <w:name w:val="Medium Grid 3 Accent 2"/>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DFA7A6"/>
      </w:tcPr>
    </w:tblStylePr>
  </w:style>
  <w:style w:type="table" w:styleId="MediumGrid3-Accent3">
    <w:name w:val="Medium Grid 3 Accent 3"/>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CDDDAC"/>
      </w:tcPr>
    </w:tblStylePr>
  </w:style>
  <w:style w:type="table" w:styleId="MediumGrid3-Accent4">
    <w:name w:val="Medium Grid 3 Accent 4"/>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BFB1D0"/>
      </w:tcPr>
    </w:tblStylePr>
  </w:style>
  <w:style w:type="table" w:styleId="MediumGrid3-Accent5">
    <w:name w:val="Medium Grid 3 Accent 5"/>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A5D5E2"/>
      </w:tcPr>
    </w:tblStylePr>
  </w:style>
  <w:style w:type="table" w:styleId="MediumGrid3-Accent6">
    <w:name w:val="Medium Grid 3 Accent 6"/>
    <w:basedOn w:val="TableNormal"/>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color="auto"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auto"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auto" w:sz="8" w:space="0"/>
          <w:insideV w:val="single" w:color="auto" w:sz="8" w:space="0"/>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auto"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auto"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auto"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auto"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auto"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auto"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auto"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ontstyle01" w:customStyle="1">
    <w:name w:val="fontstyle01"/>
    <w:rPr>
      <w:rFonts w:ascii="SourceSansPro-Black" w:hAnsi="SourceSansPro-Black" w:eastAsia="SourceSansPro-Black" w:cs="SourceSansPro-Black"/>
      <w:b/>
      <w:bCs/>
      <w:color w:val="000000"/>
      <w:sz w:val="36"/>
      <w:szCs w:val="36"/>
    </w:rPr>
  </w:style>
  <w:style w:type="character" w:styleId="fontstyle21" w:customStyle="1">
    <w:name w:val="fontstyle21"/>
    <w:rPr>
      <w:rFonts w:ascii="SourceSansPro-Regular" w:hAnsi="SourceSansPro-Regular" w:eastAsia="SourceSansPro-Regular" w:cs="SourceSansPro-Regular"/>
      <w:color w:val="000000"/>
      <w:sz w:val="24"/>
      <w:szCs w:val="24"/>
    </w:rPr>
  </w:style>
  <w:style w:type="character" w:styleId="fontstyle31" w:customStyle="1">
    <w:name w:val="fontstyle31"/>
    <w:rPr>
      <w:rFonts w:ascii="SourceSansPro-Bold" w:hAnsi="SourceSansPro-Bold" w:eastAsia="SourceSansPro-Bold" w:cs="SourceSansPro-Bold"/>
      <w:b/>
      <w:bCs/>
      <w:color w:val="000000"/>
      <w:sz w:val="24"/>
      <w:szCs w:val="24"/>
    </w:rPr>
  </w:style>
  <w:style w:type="character" w:styleId="UnresolvedMention">
    <w:name w:val="Unresolved Mention"/>
    <w:basedOn w:val="DefaultParagraphFont"/>
    <w:uiPriority w:val="99"/>
    <w:semiHidden/>
    <w:unhideWhenUsed/>
    <w:rsid w:val="006E0A87"/>
    <w:rPr>
      <w:color w:val="605E5C"/>
      <w:shd w:val="clear" w:color="auto" w:fill="E1DFDD"/>
    </w:rPr>
  </w:style>
  <w:style w:type="paragraph" w:styleId="ListParagraph">
    <w:name w:val="List Paragraph"/>
    <w:basedOn w:val="Normal"/>
    <w:uiPriority w:val="34"/>
    <w:qFormat/>
    <w:rsid w:val="00F8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asiapacificcollege.sharepoint.com/:w:/s/PROJMANT3MI202/EbYR8OZhaQJHpRavrLwEDq4B_DlTfEXfyPjmMKhrNpSElg?e=BHuVL6" TargetMode="External" Id="Rf0f3aa62d2874801" /><Relationship Type="http://schemas.openxmlformats.org/officeDocument/2006/relationships/hyperlink" Target="https://asiapacificcollege.sharepoint.com/:w:/s/PROJMANT3MI202/ESaOVY20nu5Pk5qz8bNX9q4B6rEnhTA0KPDWEs7nOACsug?e=YyjNgd" TargetMode="External" Id="R4a932b72fe3f4a87" /><Relationship Type="http://schemas.openxmlformats.org/officeDocument/2006/relationships/hyperlink" Target="https://asiapacificcollege.sharepoint.com/:w:/s/PROJMANT3MI202/EVMk-XPhc95JuCWaDt0IhC8Bbl4kOLUOHYHVKQJn7BDOiw?e=vetUmX" TargetMode="External" Id="R2ed2f7c9203a4997" /><Relationship Type="http://schemas.openxmlformats.org/officeDocument/2006/relationships/hyperlink" Target="https://asiapacificcollege.sharepoint.com/:w:/s/PROJMANT3MI202/EZ09g9AK-SJBvFQVzJXwly8B-8wQNPMzyRXqb7wSg2craw?e=Dcf8oc" TargetMode="External" Id="R97b78b69a6bf4b0a" /><Relationship Type="http://schemas.openxmlformats.org/officeDocument/2006/relationships/hyperlink" Target="https://asiapacificcollege.sharepoint.com/:w:/s/PROJMANT3MI202/EVsTcA-rbbpHjkNsmaFXjkgB8IImI3YgA7aBXpO3MVIMOQ?e=hYtob6" TargetMode="External" Id="Rbc5a3dd3168448d9" /><Relationship Type="http://schemas.openxmlformats.org/officeDocument/2006/relationships/hyperlink" Target="https://asiapacificcollege.sharepoint.com/:w:/s/PROJMANT3MI202/ESaOVY20nu5Pk5qz8bNX9q4B6rEnhTA0KPDWEs7nOACsug?e=YyjNgd" TargetMode="External" Id="Rdea44cf3484946d3" /><Relationship Type="http://schemas.openxmlformats.org/officeDocument/2006/relationships/hyperlink" Target="https://asiapacificcollege.sharepoint.com/:w:/s/PROJMANT3MI202/EVMk-XPhc95JuCWaDt0IhC8Bbl4kOLUOHYHVKQJn7BDOiw?e=vetUmX" TargetMode="External" Id="Rc84e668626f74cea" /><Relationship Type="http://schemas.openxmlformats.org/officeDocument/2006/relationships/hyperlink" Target="https://asiapacificcollege.sharepoint.com/:w:/s/PROJMANT3MI202/EZ09g9AK-SJBvFQVzJXwly8B-8wQNPMzyRXqb7wSg2craw?e=GKjkek" TargetMode="External" Id="R5407494bb52d424e" /><Relationship Type="http://schemas.openxmlformats.org/officeDocument/2006/relationships/hyperlink" Target="https://asiapacificcollege.sharepoint.com/:w:/s/PROJMANT3MI202/EbYR8OZhaQJHpRavrLwEDq4B_DlTfEXfyPjmMKhrNpSElg?e=BHuVL6" TargetMode="External" Id="R95cfe6424e414aab" /><Relationship Type="http://schemas.openxmlformats.org/officeDocument/2006/relationships/hyperlink" Target="https://asiapacificcollege.sharepoint.com/:w:/s/PROJMANT3MI202/EZ09g9AK-SJBvFQVzJXwly8B-8wQNPMzyRXqb7wSg2craw?e=GKjkek" TargetMode="External" Id="Rcb52c7d8f1ba4a35" /><Relationship Type="http://schemas.openxmlformats.org/officeDocument/2006/relationships/hyperlink" Target="https://asiapacificcollege.sharepoint.com/:w:/s/PROJMANT3MI202/EbYR8OZhaQJHpRavrLwEDq4B_DlTfEXfyPjmMKhrNpSElg?e=BHuVL6" TargetMode="External" Id="R860c87d5977e4129" /><Relationship Type="http://schemas.openxmlformats.org/officeDocument/2006/relationships/hyperlink" Target="https://asiapacificcollege.sharepoint.com/:w:/s/PROJMANT3MI202/EZ09g9AK-SJBvFQVzJXwly8B-8wQNPMzyRXqb7wSg2craw?e=GKjkek" TargetMode="External" Id="Rfa7605f01b40405f" /><Relationship Type="http://schemas.openxmlformats.org/officeDocument/2006/relationships/hyperlink" Target="https://asiapacificcollege.sharepoint.com/:w:/s/PROJMANT3MI202/EZ09g9AK-SJBvFQVzJXwly8B-8wQNPMzyRXqb7wSg2craw?e=GKjkek" TargetMode="External" Id="Rd96ed2974dc44f5f" /><Relationship Type="http://schemas.openxmlformats.org/officeDocument/2006/relationships/hyperlink" Target="https://asiapacificcollege.sharepoint.com/:w:/s/PROJMANT3MI202/EbYR8OZhaQJHpRavrLwEDq4B_DlTfEXfyPjmMKhrNpSElg?e=BHuVL6" TargetMode="External" Id="R3d227d1a68eb49c0" /><Relationship Type="http://schemas.openxmlformats.org/officeDocument/2006/relationships/hyperlink" Target="https://asiapacificcollege.sharepoint.com/:w:/s/PROJMANT3MI202/ESaOVY20nu5Pk5qz8bNX9q4B6rEnhTA0KPDWEs7nOACsug?e=YyjNgd" TargetMode="External" Id="R04810e9b73c34458" /><Relationship Type="http://schemas.openxmlformats.org/officeDocument/2006/relationships/hyperlink" Target="https://asiapacificcollege.sharepoint.com/:w:/s/PROJMANT3MI202/EZ09g9AK-SJBvFQVzJXwly8B-8wQNPMzyRXqb7wSg2craw?e=GKjkek" TargetMode="External" Id="Rb7fa2d68bee44aba"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9624-7A5E-49A2-85AF-E6918B2FBBDD}">
  <ds:schemaRefs>
    <ds:schemaRef ds:uri="http://schemas.microsoft.com/sharepoint/v3/contenttype/forms"/>
  </ds:schemaRefs>
</ds:datastoreItem>
</file>

<file path=customXml/itemProps2.xml><?xml version="1.0" encoding="utf-8"?>
<ds:datastoreItem xmlns:ds="http://schemas.openxmlformats.org/officeDocument/2006/customXml" ds:itemID="{40DEC356-A0AA-4212-8262-DA2CE5973947}">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0d803109-e11b-45d4-a4e8-5bf0740163af"/>
    <ds:schemaRef ds:uri="http://purl.org/dc/terms/"/>
    <ds:schemaRef ds:uri="31aac78f-6ed8-4134-ac7e-47c186d487c3"/>
    <ds:schemaRef ds:uri="http://www.w3.org/XML/1998/namespace"/>
    <ds:schemaRef ds:uri="http://purl.org/dc/dcmitype/"/>
  </ds:schemaRefs>
</ds:datastoreItem>
</file>

<file path=customXml/itemProps3.xml><?xml version="1.0" encoding="utf-8"?>
<ds:datastoreItem xmlns:ds="http://schemas.openxmlformats.org/officeDocument/2006/customXml" ds:itemID="{7F77F0AB-9490-418A-97EB-52EE4F920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T470</dc:creator>
  <keywords/>
  <lastModifiedBy>Jan Karlo Boongaling</lastModifiedBy>
  <revision>58</revision>
  <dcterms:created xsi:type="dcterms:W3CDTF">2023-05-04T01:19:00.0000000Z</dcterms:created>
  <dcterms:modified xsi:type="dcterms:W3CDTF">2023-06-03T10:43:51.2065632Z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